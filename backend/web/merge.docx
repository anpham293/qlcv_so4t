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108" w:type="dxa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06"/>
        <w:gridCol w:w="6041"/>
      </w:tblGrid>
      <w:tr w:rsidR="00704B90" w:rsidRPr="00704B90" w14:paraId="433F4696" w14:textId="77777777" w:rsidTr="00032485">
        <w:tc>
          <w:tcPr>
            <w:tcW w:w="32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52DF5D" w14:textId="77777777" w:rsidR="005F4BFF" w:rsidRDefault="00704B90" w:rsidP="00704B9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vi-VN"/>
              </w:rPr>
            </w:pPr>
            <w:r w:rsidRPr="00704B90">
              <w:rPr>
                <w:rFonts w:ascii="Arial" w:hAnsi="Arial" w:cs="Arial"/>
                <w:b/>
                <w:bCs/>
                <w:sz w:val="20"/>
                <w:szCs w:val="20"/>
                <w:lang w:val="vi-VN"/>
              </w:rPr>
              <w:t>BỘ Y TẾ</w:t>
            </w:r>
          </w:p>
          <w:p w14:paraId="2D6558C6" w14:textId="7ED81FE6" w:rsidR="00704B90" w:rsidRDefault="005F4BFF" w:rsidP="00704B9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Sở y tế Tỉnh Hải Dương</w:t>
            </w:r>
            <w:r w:rsidR="00704B90" w:rsidRPr="00704B90">
              <w:rPr>
                <w:rFonts w:ascii="Arial" w:hAnsi="Arial" w:cs="Arial"/>
                <w:b/>
                <w:bCs/>
                <w:sz w:val="20"/>
                <w:szCs w:val="20"/>
                <w:lang w:val="vi-VN"/>
              </w:rPr>
              <w:br/>
              <w:t>-------</w:t>
            </w:r>
          </w:p>
          <w:p w14:paraId="240B7142" w14:textId="49B96889" w:rsidR="00704B90" w:rsidRPr="00704B90" w:rsidRDefault="00704B90" w:rsidP="00704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 xml:space="preserve">Số: </w:t>
            </w:r>
          </w:p>
        </w:tc>
        <w:tc>
          <w:tcPr>
            <w:tcW w:w="604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04B5D5" w14:textId="77777777" w:rsidR="00704B90" w:rsidRDefault="00704B90" w:rsidP="00704B9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04B90">
              <w:rPr>
                <w:rFonts w:ascii="Arial" w:hAnsi="Arial" w:cs="Arial"/>
                <w:b/>
                <w:bCs/>
                <w:sz w:val="20"/>
                <w:szCs w:val="20"/>
                <w:lang w:val="vi-VN"/>
              </w:rPr>
              <w:t>CỘNG HÒA XÃ HỘI CHỦ NGHĨA VIỆT NAM</w:t>
            </w:r>
            <w:r w:rsidRPr="00704B90">
              <w:rPr>
                <w:rFonts w:ascii="Arial" w:hAnsi="Arial" w:cs="Arial"/>
                <w:b/>
                <w:bCs/>
                <w:sz w:val="20"/>
                <w:szCs w:val="20"/>
                <w:lang w:val="vi-VN"/>
              </w:rPr>
              <w:br/>
              <w:t xml:space="preserve">Độc lập - Tự do - Hạnh phúc </w:t>
            </w:r>
            <w:r w:rsidRPr="00704B90">
              <w:rPr>
                <w:rFonts w:ascii="Arial" w:hAnsi="Arial" w:cs="Arial"/>
                <w:b/>
                <w:bCs/>
                <w:sz w:val="20"/>
                <w:szCs w:val="20"/>
                <w:lang w:val="vi-VN"/>
              </w:rPr>
              <w:br/>
              <w:t>---------------</w:t>
            </w:r>
          </w:p>
          <w:p w14:paraId="5DC0A9CF" w14:textId="493036CE" w:rsidR="00704B90" w:rsidRPr="00704B90" w:rsidRDefault="00704B90" w:rsidP="00F73B15">
            <w:pPr>
              <w:ind w:right="510"/>
              <w:jc w:val="right"/>
              <w:rPr>
                <w:rFonts w:ascii="Arial" w:hAnsi="Arial" w:cs="Arial"/>
                <w:i/>
                <w:sz w:val="20"/>
                <w:szCs w:val="20"/>
              </w:rPr>
            </w:pPr>
            <w:r w:rsidRPr="00704B90">
              <w:rPr>
                <w:rFonts w:ascii="Arial" w:hAnsi="Arial" w:cs="Arial"/>
                <w:i/>
                <w:sz w:val="20"/>
                <w:szCs w:val="20"/>
              </w:rPr>
              <w:t xml:space="preserve">Hà Nội, ngày </w:t>
            </w:r>
            <w:r w:rsidR="00F73B15">
              <w:rPr>
                <w:rFonts w:ascii="Arial" w:hAnsi="Arial" w:cs="Arial"/>
                <w:i/>
                <w:sz w:val="20"/>
                <w:szCs w:val="20"/>
              </w:rPr>
              <w:t xml:space="preserve">  </w:t>
            </w:r>
            <w:r w:rsidRPr="00704B90">
              <w:rPr>
                <w:rFonts w:ascii="Arial" w:hAnsi="Arial" w:cs="Arial"/>
                <w:i/>
                <w:sz w:val="20"/>
                <w:szCs w:val="20"/>
              </w:rPr>
              <w:t xml:space="preserve"> tháng </w:t>
            </w:r>
            <w:r w:rsidR="00F73B15">
              <w:rPr>
                <w:rFonts w:ascii="Arial" w:hAnsi="Arial" w:cs="Arial"/>
                <w:i/>
                <w:sz w:val="20"/>
                <w:szCs w:val="20"/>
              </w:rPr>
              <w:t xml:space="preserve">   </w:t>
            </w:r>
            <w:r w:rsidRPr="00704B90">
              <w:rPr>
                <w:rFonts w:ascii="Arial" w:hAnsi="Arial" w:cs="Arial"/>
                <w:i/>
                <w:sz w:val="20"/>
                <w:szCs w:val="20"/>
              </w:rPr>
              <w:t xml:space="preserve"> năm</w:t>
            </w:r>
            <w:r w:rsidR="00F73B15">
              <w:rPr>
                <w:rFonts w:ascii="Arial" w:hAnsi="Arial" w:cs="Arial"/>
                <w:i/>
                <w:sz w:val="20"/>
                <w:szCs w:val="20"/>
              </w:rPr>
              <w:t xml:space="preserve">   </w:t>
            </w:r>
            <w:r w:rsidRPr="00704B90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r w:rsidR="00F73B15">
              <w:rPr>
                <w:rFonts w:ascii="Arial" w:hAnsi="Arial" w:cs="Arial"/>
                <w:i/>
                <w:sz w:val="20"/>
                <w:szCs w:val="20"/>
              </w:rPr>
              <w:t xml:space="preserve">    </w:t>
            </w:r>
          </w:p>
        </w:tc>
      </w:tr>
    </w:tbl>
    <w:p w14:paraId="778EAEF9" w14:textId="3779763A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sz w:val="20"/>
          <w:szCs w:val="20"/>
        </w:rPr>
        <w:t>  </w:t>
      </w:r>
    </w:p>
    <w:p w14:paraId="37DB81DD" w14:textId="77777777" w:rsidR="00704B90" w:rsidRDefault="00704B90" w:rsidP="00704B90">
      <w:pPr>
        <w:jc w:val="center"/>
        <w:rPr>
          <w:rFonts w:ascii="Arial" w:hAnsi="Arial" w:cs="Arial"/>
          <w:b/>
          <w:bCs/>
          <w:sz w:val="20"/>
          <w:szCs w:val="20"/>
        </w:rPr>
      </w:pPr>
      <w:bookmarkStart w:id="0" w:name="chuong_phuluc_1"/>
      <w:r w:rsidRPr="00704B90">
        <w:rPr>
          <w:rFonts w:ascii="Arial" w:hAnsi="Arial" w:cs="Arial"/>
          <w:b/>
          <w:bCs/>
          <w:sz w:val="20"/>
          <w:szCs w:val="20"/>
          <w:lang w:val="vi-VN"/>
        </w:rPr>
        <w:t>HỒ SƠ QUẢN LÝ SỨC KHỎE CÁ NHÂN</w:t>
      </w:r>
      <w:bookmarkEnd w:id="0"/>
    </w:p>
    <w:p w14:paraId="7B11DB6A" w14:textId="77777777" w:rsidR="00704B90" w:rsidRPr="00704B90" w:rsidRDefault="00704B90" w:rsidP="00704B9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0" w:type="auto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07"/>
        <w:gridCol w:w="4038"/>
      </w:tblGrid>
      <w:tr w:rsidR="00704B90" w:rsidRPr="00704B90" w14:paraId="6A777612" w14:textId="77777777" w:rsidTr="00704B90">
        <w:tc>
          <w:tcPr>
            <w:tcW w:w="5388" w:type="dxa"/>
            <w:tcBorders>
              <w:top w:val="nil"/>
              <w:left w:val="nil"/>
              <w:bottom w:val="nil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1B736E" w14:textId="77777777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b/>
                <w:bCs/>
                <w:sz w:val="20"/>
                <w:szCs w:val="20"/>
                <w:lang w:val="vi-VN"/>
              </w:rPr>
              <w:t>A. PHẦN THÔNG TIN HÀNH CHÍNH</w:t>
            </w:r>
          </w:p>
        </w:tc>
        <w:tc>
          <w:tcPr>
            <w:tcW w:w="4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2841F6" w14:textId="54656C8E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Mã hộ GĐ:</w:t>
            </w:r>
            <w:r w:rsidR="005F4BF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F4BFF"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0000000000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</w:p>
        </w:tc>
      </w:tr>
    </w:tbl>
    <w:p w14:paraId="03F98C8D" w14:textId="77777777" w:rsidR="00704B90" w:rsidRDefault="00704B90" w:rsidP="00704B90">
      <w:pPr>
        <w:rPr>
          <w:rFonts w:ascii="Arial" w:hAnsi="Arial" w:cs="Arial"/>
          <w:sz w:val="20"/>
          <w:szCs w:val="20"/>
        </w:rPr>
      </w:pPr>
    </w:p>
    <w:p w14:paraId="1791A1F1" w14:textId="2C38991C" w:rsidR="00704B90" w:rsidRPr="00704B90" w:rsidRDefault="00704B90" w:rsidP="00704B90">
      <w:pPr>
        <w:jc w:val="both"/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sz w:val="20"/>
          <w:szCs w:val="20"/>
          <w:lang w:val="vi-VN"/>
        </w:rPr>
        <w:t>Họ và tên:</w:t>
      </w:r>
      <w:r w:rsidRPr="00704B90">
        <w:rPr>
          <w:rFonts w:ascii="Arial" w:hAnsi="Arial" w:cs="Arial"/>
          <w:sz w:val="20"/>
          <w:szCs w:val="20"/>
        </w:rPr>
        <w:t xml:space="preserve"> </w:t>
      </w:r>
      <w:r w:rsidR="005F4BFF">
        <w:rPr>
          <w:rFonts w:ascii="Arial" w:hAnsi="Arial" w:cs="Arial"/>
          <w:sz w:val="20"/>
          <w:szCs w:val="20"/>
        </w:rPr>
        <w:t xml:space="preserve"> </w:t>
      </w:r>
      <w:r w:rsidR="005F4BFF" w:rsidRPr="003203C2">
        <w:rPr>
          <w:rFonts w:ascii="Arial" w:hAnsi="Arial" w:cs="Arial"/>
          <w:b/>
          <w:bCs/>
          <w:sz w:val="20"/>
          <w:szCs w:val="20"/>
        </w:rPr>
        <w:t>Không xóa</w:t>
      </w:r>
      <w:r w:rsidR="005F4BFF">
        <w:rPr>
          <w:rFonts w:ascii="Arial" w:hAnsi="Arial" w:cs="Arial"/>
          <w:sz w:val="20"/>
          <w:szCs w:val="20"/>
        </w:rPr>
        <w:t xml:space="preserve"> </w:t>
      </w:r>
      <w:r w:rsidRPr="00704B90">
        <w:rPr>
          <w:rFonts w:ascii="Arial" w:hAnsi="Arial" w:cs="Arial"/>
          <w:sz w:val="20"/>
          <w:szCs w:val="20"/>
          <w:lang w:val="vi-VN"/>
        </w:rPr>
        <w:t>Quan hệ với ch</w:t>
      </w:r>
      <w:r w:rsidRPr="00704B90">
        <w:rPr>
          <w:rFonts w:ascii="Arial" w:hAnsi="Arial" w:cs="Arial"/>
          <w:sz w:val="20"/>
          <w:szCs w:val="20"/>
        </w:rPr>
        <w:t xml:space="preserve">ủ </w:t>
      </w:r>
      <w:r w:rsidRPr="00704B90">
        <w:rPr>
          <w:rFonts w:ascii="Arial" w:hAnsi="Arial" w:cs="Arial"/>
          <w:sz w:val="20"/>
          <w:szCs w:val="20"/>
          <w:lang w:val="vi-VN"/>
        </w:rPr>
        <w:t>hộ</w:t>
      </w:r>
      <w:r w:rsidR="005F4BFF">
        <w:rPr>
          <w:rFonts w:ascii="Arial" w:hAnsi="Arial" w:cs="Arial"/>
          <w:sz w:val="20"/>
          <w:szCs w:val="20"/>
        </w:rPr>
        <w:t xml:space="preserve"> </w:t>
      </w:r>
      <w:r w:rsidR="005F4BFF" w:rsidRPr="003203C2">
        <w:rPr>
          <w:rFonts w:ascii="Arial" w:hAnsi="Arial" w:cs="Arial"/>
          <w:b/>
          <w:bCs/>
          <w:sz w:val="20"/>
          <w:szCs w:val="20"/>
        </w:rPr>
        <w:t>Không xóa</w:t>
      </w:r>
      <w:r w:rsidRPr="00704B90">
        <w:rPr>
          <w:rFonts w:ascii="Arial" w:hAnsi="Arial" w:cs="Arial"/>
          <w:sz w:val="20"/>
          <w:szCs w:val="20"/>
        </w:rPr>
        <w:t xml:space="preserve"> </w:t>
      </w:r>
    </w:p>
    <w:p w14:paraId="48FE4E2D" w14:textId="02DDBFA5" w:rsidR="00704B90" w:rsidRPr="00704B90" w:rsidRDefault="00704B90" w:rsidP="00704B90">
      <w:pPr>
        <w:jc w:val="both"/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sz w:val="20"/>
          <w:szCs w:val="20"/>
          <w:lang w:val="vi-VN"/>
        </w:rPr>
        <w:t xml:space="preserve">Giới tính: Nam </w:t>
      </w:r>
      <w:r w:rsidR="005F4BFF" w:rsidRPr="003203C2">
        <w:rPr>
          <w:rFonts w:ascii="Arial" w:hAnsi="Arial" w:cs="Arial"/>
          <w:b/>
          <w:bCs/>
          <w:sz w:val="20"/>
          <w:szCs w:val="20"/>
        </w:rPr>
        <w:t>${gioitinh_nam}</w:t>
      </w:r>
      <w:r w:rsidRPr="00704B90">
        <w:rPr>
          <w:rFonts w:ascii="Arial" w:hAnsi="Arial" w:cs="Arial"/>
          <w:sz w:val="20"/>
          <w:szCs w:val="20"/>
          <w:lang w:val="vi-VN"/>
        </w:rPr>
        <w:t xml:space="preserve"> Nữ </w:t>
      </w:r>
      <w:r w:rsidR="005F4BFF" w:rsidRPr="003203C2">
        <w:rPr>
          <w:rFonts w:ascii="Arial" w:hAnsi="Arial" w:cs="Arial"/>
          <w:b/>
          <w:bCs/>
          <w:sz w:val="20"/>
          <w:szCs w:val="20"/>
        </w:rPr>
        <w:t>${gioitinh_nu}</w:t>
      </w:r>
      <w:r w:rsidRPr="00704B90">
        <w:rPr>
          <w:rFonts w:ascii="Arial" w:hAnsi="Arial" w:cs="Arial"/>
          <w:sz w:val="20"/>
          <w:szCs w:val="20"/>
        </w:rPr>
        <w:t> </w:t>
      </w:r>
      <w:r w:rsidRPr="00704B90">
        <w:rPr>
          <w:rFonts w:ascii="Arial" w:hAnsi="Arial" w:cs="Arial"/>
          <w:sz w:val="20"/>
          <w:szCs w:val="20"/>
          <w:lang w:val="vi-VN"/>
        </w:rPr>
        <w:t xml:space="preserve">Nhóm máu: Hệ ABO: </w:t>
      </w:r>
      <w:r w:rsidR="005F4BFF" w:rsidRPr="003203C2">
        <w:rPr>
          <w:rFonts w:ascii="Arial" w:hAnsi="Arial" w:cs="Arial"/>
          <w:b/>
          <w:bCs/>
          <w:sz w:val="20"/>
          <w:szCs w:val="20"/>
        </w:rPr>
        <w:t>Không xóa</w:t>
      </w:r>
      <w:r w:rsidRPr="003203C2">
        <w:rPr>
          <w:rFonts w:ascii="Arial" w:hAnsi="Arial" w:cs="Arial"/>
          <w:b/>
          <w:bCs/>
          <w:sz w:val="20"/>
          <w:szCs w:val="20"/>
        </w:rPr>
        <w:t>.</w:t>
      </w:r>
      <w:r w:rsidRPr="00704B90">
        <w:rPr>
          <w:rFonts w:ascii="Arial" w:hAnsi="Arial" w:cs="Arial"/>
          <w:sz w:val="20"/>
          <w:szCs w:val="20"/>
        </w:rPr>
        <w:t xml:space="preserve"> </w:t>
      </w:r>
      <w:r w:rsidRPr="00704B90">
        <w:rPr>
          <w:rFonts w:ascii="Arial" w:hAnsi="Arial" w:cs="Arial"/>
          <w:sz w:val="20"/>
          <w:szCs w:val="20"/>
          <w:lang w:val="vi-VN"/>
        </w:rPr>
        <w:t>Hệ Rh:</w:t>
      </w:r>
      <w:r w:rsidR="005F4BFF">
        <w:rPr>
          <w:rFonts w:ascii="Arial" w:hAnsi="Arial" w:cs="Arial"/>
          <w:sz w:val="20"/>
          <w:szCs w:val="20"/>
        </w:rPr>
        <w:t xml:space="preserve"> </w:t>
      </w:r>
      <w:r w:rsidR="005F4BFF" w:rsidRPr="003203C2">
        <w:rPr>
          <w:rFonts w:ascii="Arial" w:hAnsi="Arial" w:cs="Arial"/>
          <w:b/>
          <w:bCs/>
          <w:sz w:val="20"/>
          <w:szCs w:val="20"/>
        </w:rPr>
        <w:t>Không xóa</w:t>
      </w:r>
    </w:p>
    <w:p w14:paraId="5F09F3F4" w14:textId="2B5E263D" w:rsidR="00704B90" w:rsidRPr="003203C2" w:rsidRDefault="00704B90" w:rsidP="00704B90">
      <w:pPr>
        <w:jc w:val="both"/>
        <w:rPr>
          <w:rFonts w:ascii="Arial" w:hAnsi="Arial" w:cs="Arial"/>
          <w:b/>
          <w:bCs/>
          <w:sz w:val="20"/>
          <w:szCs w:val="20"/>
        </w:rPr>
      </w:pPr>
      <w:r w:rsidRPr="00704B90">
        <w:rPr>
          <w:rFonts w:ascii="Arial" w:hAnsi="Arial" w:cs="Arial"/>
          <w:sz w:val="20"/>
          <w:szCs w:val="20"/>
          <w:lang w:val="vi-VN"/>
        </w:rPr>
        <w:t xml:space="preserve">Ngày sinh: </w:t>
      </w:r>
      <w:r w:rsidR="005F4BFF" w:rsidRPr="003203C2">
        <w:rPr>
          <w:rFonts w:ascii="Arial" w:hAnsi="Arial" w:cs="Arial"/>
          <w:b/>
          <w:bCs/>
          <w:sz w:val="20"/>
          <w:szCs w:val="20"/>
        </w:rPr>
        <w:t>01/03/2020</w:t>
      </w:r>
      <w:r w:rsidRPr="00704B90">
        <w:rPr>
          <w:rFonts w:ascii="Arial" w:hAnsi="Arial" w:cs="Arial"/>
          <w:sz w:val="20"/>
          <w:szCs w:val="20"/>
        </w:rPr>
        <w:t xml:space="preserve"> </w:t>
      </w:r>
      <w:r w:rsidRPr="00704B90">
        <w:rPr>
          <w:rFonts w:ascii="Arial" w:hAnsi="Arial" w:cs="Arial"/>
          <w:sz w:val="20"/>
          <w:szCs w:val="20"/>
          <w:lang w:val="vi-VN"/>
        </w:rPr>
        <w:t>Tỉnh/TP đăng ký khai sinh:</w:t>
      </w:r>
      <w:r w:rsidR="003203C2">
        <w:rPr>
          <w:rFonts w:ascii="Arial" w:hAnsi="Arial" w:cs="Arial"/>
          <w:sz w:val="20"/>
          <w:szCs w:val="20"/>
        </w:rPr>
        <w:t xml:space="preserve"> </w:t>
      </w:r>
      <w:r w:rsidR="003203C2" w:rsidRPr="003203C2">
        <w:rPr>
          <w:rFonts w:ascii="Arial" w:hAnsi="Arial" w:cs="Arial"/>
          <w:b/>
          <w:bCs/>
          <w:sz w:val="20"/>
          <w:szCs w:val="20"/>
        </w:rPr>
        <w:t>Thành phố Hà Nội</w:t>
      </w:r>
      <w:r w:rsidRPr="003203C2">
        <w:rPr>
          <w:rFonts w:ascii="Arial" w:hAnsi="Arial" w:cs="Arial"/>
          <w:b/>
          <w:bCs/>
          <w:sz w:val="20"/>
          <w:szCs w:val="20"/>
        </w:rPr>
        <w:t xml:space="preserve"> </w:t>
      </w:r>
    </w:p>
    <w:p w14:paraId="1BE0CF27" w14:textId="3FD9EEDF" w:rsidR="00704B90" w:rsidRPr="00704B90" w:rsidRDefault="00704B90" w:rsidP="00704B90">
      <w:pPr>
        <w:jc w:val="both"/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sz w:val="20"/>
          <w:szCs w:val="20"/>
          <w:lang w:val="vi-VN"/>
        </w:rPr>
        <w:t>Dân tộc</w:t>
      </w:r>
      <w:r w:rsidRPr="003203C2">
        <w:rPr>
          <w:rFonts w:ascii="Arial" w:hAnsi="Arial" w:cs="Arial"/>
          <w:b/>
          <w:bCs/>
          <w:sz w:val="20"/>
          <w:szCs w:val="20"/>
          <w:lang w:val="vi-VN"/>
        </w:rPr>
        <w:t xml:space="preserve">: </w:t>
      </w:r>
      <w:r w:rsidR="003203C2" w:rsidRPr="003203C2">
        <w:rPr>
          <w:rFonts w:ascii="Arial" w:hAnsi="Arial" w:cs="Arial"/>
          <w:b/>
          <w:bCs/>
          <w:sz w:val="20"/>
          <w:szCs w:val="20"/>
        </w:rPr>
        <w:t>Kinh</w:t>
      </w:r>
      <w:r w:rsidRPr="00704B90">
        <w:rPr>
          <w:rFonts w:ascii="Arial" w:hAnsi="Arial" w:cs="Arial"/>
          <w:sz w:val="20"/>
          <w:szCs w:val="20"/>
        </w:rPr>
        <w:t xml:space="preserve"> </w:t>
      </w:r>
      <w:r w:rsidRPr="00704B90">
        <w:rPr>
          <w:rFonts w:ascii="Arial" w:hAnsi="Arial" w:cs="Arial"/>
          <w:sz w:val="20"/>
          <w:szCs w:val="20"/>
          <w:lang w:val="vi-VN"/>
        </w:rPr>
        <w:t xml:space="preserve">Quốc tịch: </w:t>
      </w:r>
      <w:r w:rsidR="003203C2" w:rsidRPr="003203C2">
        <w:rPr>
          <w:rFonts w:ascii="Arial" w:hAnsi="Arial" w:cs="Arial"/>
          <w:b/>
          <w:bCs/>
          <w:sz w:val="20"/>
          <w:szCs w:val="20"/>
        </w:rPr>
        <w:t> Vietnam</w:t>
      </w:r>
      <w:r w:rsidRPr="00704B90">
        <w:rPr>
          <w:rFonts w:ascii="Arial" w:hAnsi="Arial" w:cs="Arial"/>
          <w:sz w:val="20"/>
          <w:szCs w:val="20"/>
        </w:rPr>
        <w:t xml:space="preserve"> </w:t>
      </w:r>
      <w:r w:rsidRPr="00704B90">
        <w:rPr>
          <w:rFonts w:ascii="Arial" w:hAnsi="Arial" w:cs="Arial"/>
          <w:sz w:val="20"/>
          <w:szCs w:val="20"/>
          <w:lang w:val="vi-VN"/>
        </w:rPr>
        <w:t xml:space="preserve">Tôn giáo: </w:t>
      </w:r>
      <w:r w:rsidR="003203C2" w:rsidRPr="003203C2">
        <w:rPr>
          <w:rFonts w:ascii="Arial" w:hAnsi="Arial" w:cs="Arial"/>
          <w:b/>
          <w:bCs/>
          <w:sz w:val="20"/>
          <w:szCs w:val="20"/>
        </w:rPr>
        <w:t>Không</w:t>
      </w:r>
      <w:r w:rsidR="003203C2">
        <w:rPr>
          <w:rFonts w:ascii="Arial" w:hAnsi="Arial" w:cs="Arial"/>
          <w:sz w:val="20"/>
          <w:szCs w:val="20"/>
        </w:rPr>
        <w:t xml:space="preserve"> </w:t>
      </w:r>
      <w:r w:rsidRPr="00704B90">
        <w:rPr>
          <w:rFonts w:ascii="Arial" w:hAnsi="Arial" w:cs="Arial"/>
          <w:sz w:val="20"/>
          <w:szCs w:val="20"/>
          <w:lang w:val="vi-VN"/>
        </w:rPr>
        <w:t>Nghề nghiệp</w:t>
      </w:r>
      <w:r w:rsidR="003203C2">
        <w:rPr>
          <w:rFonts w:ascii="Arial" w:hAnsi="Arial" w:cs="Arial"/>
          <w:sz w:val="20"/>
          <w:szCs w:val="20"/>
        </w:rPr>
        <w:t xml:space="preserve">: </w:t>
      </w:r>
      <w:r w:rsidR="003203C2" w:rsidRPr="003203C2">
        <w:rPr>
          <w:rFonts w:ascii="Arial" w:hAnsi="Arial" w:cs="Arial"/>
          <w:b/>
          <w:bCs/>
          <w:sz w:val="20"/>
          <w:szCs w:val="20"/>
        </w:rPr>
        <w:t>Không xóa</w:t>
      </w:r>
      <w:r w:rsidRPr="003203C2">
        <w:rPr>
          <w:rFonts w:ascii="Arial" w:hAnsi="Arial" w:cs="Arial"/>
          <w:b/>
          <w:bCs/>
          <w:sz w:val="20"/>
          <w:szCs w:val="20"/>
        </w:rPr>
        <w:t xml:space="preserve"> </w:t>
      </w:r>
    </w:p>
    <w:p w14:paraId="1A77DA25" w14:textId="3C2F181F" w:rsidR="00704B90" w:rsidRPr="00704B90" w:rsidRDefault="00704B90" w:rsidP="00704B90">
      <w:pPr>
        <w:jc w:val="both"/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sz w:val="20"/>
          <w:szCs w:val="20"/>
          <w:lang w:val="vi-VN"/>
        </w:rPr>
        <w:t>Số CMND/CCCD</w:t>
      </w:r>
      <w:r w:rsidRPr="003203C2">
        <w:rPr>
          <w:rFonts w:ascii="Arial" w:hAnsi="Arial" w:cs="Arial"/>
          <w:b/>
          <w:bCs/>
          <w:sz w:val="20"/>
          <w:szCs w:val="20"/>
          <w:lang w:val="vi-VN"/>
        </w:rPr>
        <w:t xml:space="preserve">: </w:t>
      </w:r>
      <w:r w:rsidR="003203C2" w:rsidRPr="003203C2">
        <w:rPr>
          <w:rFonts w:ascii="Arial" w:hAnsi="Arial" w:cs="Arial"/>
          <w:b/>
          <w:bCs/>
          <w:sz w:val="20"/>
          <w:szCs w:val="20"/>
        </w:rPr>
        <w:t>000000000</w:t>
      </w:r>
      <w:r w:rsidR="003203C2">
        <w:rPr>
          <w:rFonts w:ascii="Arial" w:hAnsi="Arial" w:cs="Arial"/>
          <w:sz w:val="20"/>
          <w:szCs w:val="20"/>
        </w:rPr>
        <w:t xml:space="preserve"> </w:t>
      </w:r>
      <w:r w:rsidRPr="00704B90">
        <w:rPr>
          <w:rFonts w:ascii="Arial" w:hAnsi="Arial" w:cs="Arial"/>
          <w:sz w:val="20"/>
          <w:szCs w:val="20"/>
          <w:lang w:val="vi-VN"/>
        </w:rPr>
        <w:t xml:space="preserve">ngày cấp: </w:t>
      </w:r>
      <w:r w:rsidR="003203C2" w:rsidRPr="003203C2">
        <w:rPr>
          <w:rFonts w:ascii="Arial" w:hAnsi="Arial" w:cs="Arial"/>
          <w:b/>
          <w:bCs/>
          <w:sz w:val="20"/>
          <w:szCs w:val="20"/>
        </w:rPr>
        <w:t>01/03/2020</w:t>
      </w:r>
      <w:r w:rsidR="003203C2">
        <w:rPr>
          <w:rFonts w:ascii="Arial" w:hAnsi="Arial" w:cs="Arial"/>
          <w:sz w:val="20"/>
          <w:szCs w:val="20"/>
        </w:rPr>
        <w:t xml:space="preserve"> </w:t>
      </w:r>
      <w:r w:rsidRPr="00704B90">
        <w:rPr>
          <w:rFonts w:ascii="Arial" w:hAnsi="Arial" w:cs="Arial"/>
          <w:sz w:val="20"/>
          <w:szCs w:val="20"/>
          <w:lang w:val="vi-VN"/>
        </w:rPr>
        <w:t>nơi cấp:</w:t>
      </w:r>
      <w:r w:rsidRPr="00704B90">
        <w:rPr>
          <w:rFonts w:ascii="Arial" w:hAnsi="Arial" w:cs="Arial"/>
          <w:sz w:val="20"/>
          <w:szCs w:val="20"/>
        </w:rPr>
        <w:t xml:space="preserve"> </w:t>
      </w:r>
      <w:r w:rsidR="003203C2" w:rsidRPr="003203C2">
        <w:rPr>
          <w:rFonts w:ascii="Arial" w:hAnsi="Arial" w:cs="Arial"/>
          <w:b/>
          <w:bCs/>
          <w:sz w:val="20"/>
          <w:szCs w:val="20"/>
        </w:rPr>
        <w:t>Không xóa</w:t>
      </w:r>
    </w:p>
    <w:p w14:paraId="02F88228" w14:textId="45AEE172" w:rsidR="00704B90" w:rsidRPr="00704B90" w:rsidRDefault="00704B90" w:rsidP="00704B90">
      <w:pPr>
        <w:jc w:val="both"/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sz w:val="20"/>
          <w:szCs w:val="20"/>
          <w:lang w:val="vi-VN"/>
        </w:rPr>
        <w:t>Mã định danh BHYT/ Số thẻ BHYT</w:t>
      </w:r>
      <w:r w:rsidR="003203C2">
        <w:rPr>
          <w:rFonts w:ascii="Arial" w:hAnsi="Arial" w:cs="Arial"/>
          <w:sz w:val="20"/>
          <w:szCs w:val="20"/>
        </w:rPr>
        <w:t xml:space="preserve">: </w:t>
      </w:r>
      <w:r w:rsidR="003203C2" w:rsidRPr="003203C2">
        <w:rPr>
          <w:rFonts w:ascii="Arial" w:hAnsi="Arial" w:cs="Arial"/>
          <w:b/>
          <w:bCs/>
          <w:sz w:val="20"/>
          <w:szCs w:val="20"/>
        </w:rPr>
        <w:t/>
      </w:r>
      <w:r w:rsidRPr="00704B90">
        <w:rPr>
          <w:rFonts w:ascii="Arial" w:hAnsi="Arial" w:cs="Arial"/>
          <w:sz w:val="20"/>
          <w:szCs w:val="20"/>
        </w:rPr>
        <w:t xml:space="preserve"> </w:t>
      </w:r>
    </w:p>
    <w:p w14:paraId="12A5DB4D" w14:textId="49BB3355" w:rsidR="00704B90" w:rsidRPr="00704B90" w:rsidRDefault="00704B90" w:rsidP="00704B90">
      <w:pPr>
        <w:jc w:val="both"/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sz w:val="20"/>
          <w:szCs w:val="20"/>
          <w:lang w:val="vi-VN"/>
        </w:rPr>
        <w:t>Nơi đă</w:t>
      </w:r>
      <w:r w:rsidRPr="00704B90">
        <w:rPr>
          <w:rFonts w:ascii="Arial" w:hAnsi="Arial" w:cs="Arial"/>
          <w:sz w:val="20"/>
          <w:szCs w:val="20"/>
        </w:rPr>
        <w:t xml:space="preserve">ng </w:t>
      </w:r>
      <w:r w:rsidRPr="00704B90">
        <w:rPr>
          <w:rFonts w:ascii="Arial" w:hAnsi="Arial" w:cs="Arial"/>
          <w:sz w:val="20"/>
          <w:szCs w:val="20"/>
          <w:lang w:val="vi-VN"/>
        </w:rPr>
        <w:t xml:space="preserve">ký HKTT: (Thôn/xóm; số nhà, đường phố): </w:t>
      </w:r>
      <w:r w:rsidR="003203C2" w:rsidRPr="003203C2">
        <w:rPr>
          <w:rFonts w:ascii="Arial" w:hAnsi="Arial" w:cs="Arial"/>
          <w:b/>
          <w:bCs/>
          <w:sz w:val="20"/>
          <w:szCs w:val="20"/>
        </w:rPr>
        <w:t>Không xóa</w:t>
      </w:r>
    </w:p>
    <w:p w14:paraId="7FDAD73D" w14:textId="692957F1" w:rsidR="00704B90" w:rsidRPr="003203C2" w:rsidRDefault="00704B90" w:rsidP="00704B90">
      <w:pPr>
        <w:jc w:val="both"/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sz w:val="20"/>
          <w:szCs w:val="20"/>
          <w:lang w:val="vi-VN"/>
        </w:rPr>
        <w:t xml:space="preserve">Xã/Phường: </w:t>
      </w:r>
      <w:r w:rsidR="003203C2" w:rsidRPr="003203C2">
        <w:rPr>
          <w:rFonts w:ascii="Arial" w:hAnsi="Arial" w:cs="Arial"/>
          <w:b/>
          <w:bCs/>
          <w:sz w:val="20"/>
          <w:szCs w:val="20"/>
        </w:rPr>
        <w:t>Phường Phúc Xá</w:t>
      </w:r>
      <w:r w:rsidR="003203C2">
        <w:rPr>
          <w:rFonts w:ascii="Arial" w:hAnsi="Arial" w:cs="Arial"/>
          <w:sz w:val="20"/>
          <w:szCs w:val="20"/>
        </w:rPr>
        <w:t xml:space="preserve"> </w:t>
      </w:r>
      <w:r w:rsidRPr="00704B90">
        <w:rPr>
          <w:rFonts w:ascii="Arial" w:hAnsi="Arial" w:cs="Arial"/>
          <w:sz w:val="20"/>
          <w:szCs w:val="20"/>
          <w:lang w:val="vi-VN"/>
        </w:rPr>
        <w:t xml:space="preserve">Quận/Huyện: </w:t>
      </w:r>
      <w:r w:rsidR="003203C2" w:rsidRPr="003203C2">
        <w:rPr>
          <w:rFonts w:ascii="Arial" w:hAnsi="Arial" w:cs="Arial"/>
          <w:b/>
          <w:bCs/>
          <w:sz w:val="20"/>
          <w:szCs w:val="20"/>
        </w:rPr>
        <w:t>Quận Ba Đình</w:t>
      </w:r>
      <w:r w:rsidR="003203C2">
        <w:rPr>
          <w:rFonts w:ascii="Arial" w:hAnsi="Arial" w:cs="Arial"/>
          <w:sz w:val="20"/>
          <w:szCs w:val="20"/>
        </w:rPr>
        <w:t xml:space="preserve"> </w:t>
      </w:r>
      <w:r w:rsidRPr="00704B90">
        <w:rPr>
          <w:rFonts w:ascii="Arial" w:hAnsi="Arial" w:cs="Arial"/>
          <w:sz w:val="20"/>
          <w:szCs w:val="20"/>
          <w:lang w:val="vi-VN"/>
        </w:rPr>
        <w:t>Tỉnh/TP</w:t>
      </w:r>
      <w:r w:rsidR="003203C2">
        <w:rPr>
          <w:rFonts w:ascii="Arial" w:hAnsi="Arial" w:cs="Arial"/>
          <w:sz w:val="20"/>
          <w:szCs w:val="20"/>
        </w:rPr>
        <w:t xml:space="preserve"> </w:t>
      </w:r>
      <w:r w:rsidR="003203C2" w:rsidRPr="003203C2">
        <w:rPr>
          <w:rFonts w:ascii="Arial" w:hAnsi="Arial" w:cs="Arial"/>
          <w:b/>
          <w:bCs/>
          <w:sz w:val="20"/>
          <w:szCs w:val="20"/>
        </w:rPr>
        <w:t>Thành phố Hà Nội</w:t>
      </w:r>
      <w:r w:rsidRPr="00704B90">
        <w:rPr>
          <w:rFonts w:ascii="Arial" w:hAnsi="Arial" w:cs="Arial"/>
          <w:sz w:val="20"/>
          <w:szCs w:val="20"/>
        </w:rPr>
        <w:t xml:space="preserve"> </w:t>
      </w:r>
    </w:p>
    <w:p w14:paraId="09802DD5" w14:textId="75664E66" w:rsidR="00704B90" w:rsidRPr="00704B90" w:rsidRDefault="00704B90" w:rsidP="00704B90">
      <w:pPr>
        <w:jc w:val="both"/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sz w:val="20"/>
          <w:szCs w:val="20"/>
          <w:lang w:val="vi-VN"/>
        </w:rPr>
        <w:t>Nơi ở hiện tại: Thôn/xóm; số nhà, đường phố</w:t>
      </w:r>
      <w:r w:rsidR="003203C2">
        <w:rPr>
          <w:rFonts w:ascii="Arial" w:hAnsi="Arial" w:cs="Arial"/>
          <w:sz w:val="20"/>
          <w:szCs w:val="20"/>
        </w:rPr>
        <w:t xml:space="preserve">: </w:t>
      </w:r>
      <w:r w:rsidR="003203C2" w:rsidRPr="003203C2">
        <w:rPr>
          <w:rFonts w:ascii="Arial" w:hAnsi="Arial" w:cs="Arial"/>
          <w:b/>
          <w:bCs/>
          <w:sz w:val="20"/>
          <w:szCs w:val="20"/>
        </w:rPr>
        <w:t>Không xóa</w:t>
      </w:r>
      <w:r w:rsidRPr="00704B90">
        <w:rPr>
          <w:rFonts w:ascii="Arial" w:hAnsi="Arial" w:cs="Arial"/>
          <w:sz w:val="20"/>
          <w:szCs w:val="20"/>
        </w:rPr>
        <w:t xml:space="preserve"> </w:t>
      </w:r>
    </w:p>
    <w:p w14:paraId="156B02CC" w14:textId="60280013" w:rsidR="00704B90" w:rsidRPr="00704B90" w:rsidRDefault="00704B90" w:rsidP="00704B90">
      <w:pPr>
        <w:jc w:val="both"/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sz w:val="20"/>
          <w:szCs w:val="20"/>
          <w:lang w:val="vi-VN"/>
        </w:rPr>
        <w:t xml:space="preserve">Xã/Phường: </w:t>
      </w:r>
      <w:r w:rsidR="003203C2" w:rsidRPr="002F247A">
        <w:rPr>
          <w:rFonts w:ascii="Arial" w:hAnsi="Arial" w:cs="Arial"/>
          <w:b/>
          <w:bCs/>
          <w:sz w:val="20"/>
          <w:szCs w:val="20"/>
        </w:rPr>
        <w:t xml:space="preserve">${xaphuongnoioht} </w:t>
      </w:r>
      <w:r w:rsidRPr="00704B90">
        <w:rPr>
          <w:rFonts w:ascii="Arial" w:hAnsi="Arial" w:cs="Arial"/>
          <w:sz w:val="20"/>
          <w:szCs w:val="20"/>
          <w:lang w:val="vi-VN"/>
        </w:rPr>
        <w:t xml:space="preserve">Quận/Huyện: </w:t>
      </w:r>
      <w:r w:rsidR="003203C2" w:rsidRPr="003203C2">
        <w:rPr>
          <w:rFonts w:ascii="Arial" w:hAnsi="Arial" w:cs="Arial"/>
          <w:b/>
          <w:bCs/>
          <w:sz w:val="20"/>
          <w:szCs w:val="20"/>
        </w:rPr>
        <w:t>${quanhuyennoioht}</w:t>
      </w:r>
      <w:r w:rsidR="002F247A">
        <w:rPr>
          <w:rFonts w:ascii="Arial" w:hAnsi="Arial" w:cs="Arial"/>
          <w:b/>
          <w:bCs/>
          <w:sz w:val="20"/>
          <w:szCs w:val="20"/>
        </w:rPr>
        <w:t xml:space="preserve"> </w:t>
      </w:r>
      <w:r w:rsidRPr="00704B90">
        <w:rPr>
          <w:rFonts w:ascii="Arial" w:hAnsi="Arial" w:cs="Arial"/>
          <w:sz w:val="20"/>
          <w:szCs w:val="20"/>
          <w:lang w:val="vi-VN"/>
        </w:rPr>
        <w:t>Tỉnh/TP</w:t>
      </w:r>
      <w:r w:rsidR="002F247A">
        <w:rPr>
          <w:rFonts w:ascii="Arial" w:hAnsi="Arial" w:cs="Arial"/>
          <w:sz w:val="20"/>
          <w:szCs w:val="20"/>
        </w:rPr>
        <w:t xml:space="preserve"> </w:t>
      </w:r>
      <w:r w:rsidR="002F247A" w:rsidRPr="003203C2">
        <w:rPr>
          <w:rFonts w:ascii="Arial" w:hAnsi="Arial" w:cs="Arial"/>
          <w:b/>
          <w:bCs/>
          <w:sz w:val="20"/>
          <w:szCs w:val="20"/>
        </w:rPr>
        <w:t>${tinhthanhphonoioht}</w:t>
      </w:r>
      <w:r w:rsidR="002F247A" w:rsidRPr="00704B90">
        <w:rPr>
          <w:rFonts w:ascii="Arial" w:hAnsi="Arial" w:cs="Arial"/>
          <w:sz w:val="20"/>
          <w:szCs w:val="20"/>
        </w:rPr>
        <w:t> </w:t>
      </w:r>
      <w:r w:rsidRPr="00704B90">
        <w:rPr>
          <w:rFonts w:ascii="Arial" w:hAnsi="Arial" w:cs="Arial"/>
          <w:sz w:val="20"/>
          <w:szCs w:val="20"/>
        </w:rPr>
        <w:t xml:space="preserve"> </w:t>
      </w:r>
    </w:p>
    <w:p w14:paraId="45570B59" w14:textId="58FA9B5D" w:rsidR="00704B90" w:rsidRPr="00704B90" w:rsidRDefault="00704B90" w:rsidP="00704B90">
      <w:pPr>
        <w:jc w:val="both"/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sz w:val="20"/>
          <w:szCs w:val="20"/>
          <w:lang w:val="vi-VN"/>
        </w:rPr>
        <w:t xml:space="preserve">Điện thoại: </w:t>
      </w:r>
      <w:r w:rsidRPr="00704B90">
        <w:rPr>
          <w:rFonts w:ascii="Arial" w:hAnsi="Arial" w:cs="Arial"/>
          <w:sz w:val="20"/>
          <w:szCs w:val="20"/>
        </w:rPr>
        <w:t>C</w:t>
      </w:r>
      <w:r w:rsidRPr="00704B90">
        <w:rPr>
          <w:rFonts w:ascii="Arial" w:hAnsi="Arial" w:cs="Arial"/>
          <w:sz w:val="20"/>
          <w:szCs w:val="20"/>
          <w:lang w:val="vi-VN"/>
        </w:rPr>
        <w:t xml:space="preserve">ố định </w:t>
      </w:r>
      <w:r w:rsidR="002F247A" w:rsidRPr="003203C2">
        <w:rPr>
          <w:rFonts w:ascii="Arial" w:hAnsi="Arial" w:cs="Arial"/>
          <w:b/>
          <w:bCs/>
          <w:sz w:val="20"/>
          <w:szCs w:val="20"/>
        </w:rPr>
        <w:t/>
      </w:r>
      <w:r w:rsidR="002F247A" w:rsidRPr="00704B90">
        <w:rPr>
          <w:rFonts w:ascii="Arial" w:hAnsi="Arial" w:cs="Arial"/>
          <w:sz w:val="20"/>
          <w:szCs w:val="20"/>
        </w:rPr>
        <w:t> </w:t>
      </w:r>
      <w:r w:rsidR="002F247A">
        <w:rPr>
          <w:rFonts w:ascii="Arial" w:hAnsi="Arial" w:cs="Arial"/>
          <w:sz w:val="20"/>
          <w:szCs w:val="20"/>
        </w:rPr>
        <w:t xml:space="preserve"> </w:t>
      </w:r>
      <w:r w:rsidRPr="00704B90">
        <w:rPr>
          <w:rFonts w:ascii="Arial" w:hAnsi="Arial" w:cs="Arial"/>
          <w:sz w:val="20"/>
          <w:szCs w:val="20"/>
          <w:lang w:val="vi-VN"/>
        </w:rPr>
        <w:t xml:space="preserve">Di động: </w:t>
      </w:r>
      <w:r w:rsidR="002F247A" w:rsidRPr="003203C2">
        <w:rPr>
          <w:rFonts w:ascii="Arial" w:hAnsi="Arial" w:cs="Arial"/>
          <w:b/>
          <w:bCs/>
          <w:sz w:val="20"/>
          <w:szCs w:val="20"/>
        </w:rPr>
        <w:t>123</w:t>
      </w:r>
      <w:r w:rsidR="002F247A" w:rsidRPr="00704B90">
        <w:rPr>
          <w:rFonts w:ascii="Arial" w:hAnsi="Arial" w:cs="Arial"/>
          <w:sz w:val="20"/>
          <w:szCs w:val="20"/>
        </w:rPr>
        <w:t> </w:t>
      </w:r>
      <w:r w:rsidRPr="00704B90">
        <w:rPr>
          <w:rFonts w:ascii="Arial" w:hAnsi="Arial" w:cs="Arial"/>
          <w:sz w:val="20"/>
          <w:szCs w:val="20"/>
          <w:lang w:val="vi-VN"/>
        </w:rPr>
        <w:t>Email</w:t>
      </w:r>
      <w:r w:rsidR="002F247A">
        <w:rPr>
          <w:rFonts w:ascii="Arial" w:hAnsi="Arial" w:cs="Arial"/>
          <w:sz w:val="20"/>
          <w:szCs w:val="20"/>
        </w:rPr>
        <w:t xml:space="preserve">: </w:t>
      </w:r>
      <w:r w:rsidR="002F247A" w:rsidRPr="003203C2">
        <w:rPr>
          <w:rFonts w:ascii="Arial" w:hAnsi="Arial" w:cs="Arial"/>
          <w:b/>
          <w:bCs/>
          <w:sz w:val="20"/>
          <w:szCs w:val="20"/>
        </w:rPr>
        <w:t/>
      </w:r>
      <w:r w:rsidR="002F247A" w:rsidRPr="00704B90">
        <w:rPr>
          <w:rFonts w:ascii="Arial" w:hAnsi="Arial" w:cs="Arial"/>
          <w:sz w:val="20"/>
          <w:szCs w:val="20"/>
        </w:rPr>
        <w:t> </w:t>
      </w:r>
      <w:r w:rsidRPr="00704B90">
        <w:rPr>
          <w:rFonts w:ascii="Arial" w:hAnsi="Arial" w:cs="Arial"/>
          <w:sz w:val="20"/>
          <w:szCs w:val="20"/>
        </w:rPr>
        <w:t xml:space="preserve"> </w:t>
      </w:r>
    </w:p>
    <w:p w14:paraId="375B3ADC" w14:textId="02BB0E39" w:rsidR="00704B90" w:rsidRPr="00704B90" w:rsidRDefault="00704B90" w:rsidP="00704B90">
      <w:pPr>
        <w:jc w:val="both"/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sz w:val="20"/>
          <w:szCs w:val="20"/>
          <w:lang w:val="vi-VN"/>
        </w:rPr>
        <w:t xml:space="preserve">Họ tên mẹ: </w:t>
      </w:r>
      <w:r w:rsidR="002F247A" w:rsidRPr="003203C2">
        <w:rPr>
          <w:rFonts w:ascii="Arial" w:hAnsi="Arial" w:cs="Arial"/>
          <w:b/>
          <w:bCs/>
          <w:sz w:val="20"/>
          <w:szCs w:val="20"/>
        </w:rPr>
        <w:t>Không xóa</w:t>
      </w:r>
      <w:r w:rsidR="002F247A" w:rsidRPr="00704B90">
        <w:rPr>
          <w:rFonts w:ascii="Arial" w:hAnsi="Arial" w:cs="Arial"/>
          <w:sz w:val="20"/>
          <w:szCs w:val="20"/>
        </w:rPr>
        <w:t> </w:t>
      </w:r>
      <w:r w:rsidRPr="00704B90">
        <w:rPr>
          <w:rFonts w:ascii="Arial" w:hAnsi="Arial" w:cs="Arial"/>
          <w:sz w:val="20"/>
          <w:szCs w:val="20"/>
          <w:lang w:val="vi-VN"/>
        </w:rPr>
        <w:t>Họ tên bố</w:t>
      </w:r>
      <w:r w:rsidR="002F247A">
        <w:rPr>
          <w:rFonts w:ascii="Arial" w:hAnsi="Arial" w:cs="Arial"/>
          <w:sz w:val="20"/>
          <w:szCs w:val="20"/>
        </w:rPr>
        <w:t xml:space="preserve">: </w:t>
      </w:r>
      <w:r w:rsidR="002F247A" w:rsidRPr="003203C2">
        <w:rPr>
          <w:rFonts w:ascii="Arial" w:hAnsi="Arial" w:cs="Arial"/>
          <w:b/>
          <w:bCs/>
          <w:sz w:val="20"/>
          <w:szCs w:val="20"/>
        </w:rPr>
        <w:t>Không xóa</w:t>
      </w:r>
      <w:r w:rsidR="002F247A" w:rsidRPr="00704B90">
        <w:rPr>
          <w:rFonts w:ascii="Arial" w:hAnsi="Arial" w:cs="Arial"/>
          <w:sz w:val="20"/>
          <w:szCs w:val="20"/>
        </w:rPr>
        <w:t> </w:t>
      </w:r>
      <w:r w:rsidRPr="00704B90">
        <w:rPr>
          <w:rFonts w:ascii="Arial" w:hAnsi="Arial" w:cs="Arial"/>
          <w:sz w:val="20"/>
          <w:szCs w:val="20"/>
        </w:rPr>
        <w:t xml:space="preserve"> </w:t>
      </w:r>
    </w:p>
    <w:p w14:paraId="41EDE87B" w14:textId="79192DCF" w:rsidR="00704B90" w:rsidRPr="00704B90" w:rsidRDefault="00704B90" w:rsidP="00704B90">
      <w:pPr>
        <w:jc w:val="both"/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sz w:val="20"/>
          <w:szCs w:val="20"/>
          <w:lang w:val="vi-VN"/>
        </w:rPr>
        <w:t>Họ t</w:t>
      </w:r>
      <w:r w:rsidRPr="00704B90">
        <w:rPr>
          <w:rFonts w:ascii="Arial" w:hAnsi="Arial" w:cs="Arial"/>
          <w:sz w:val="20"/>
          <w:szCs w:val="20"/>
        </w:rPr>
        <w:t>ê</w:t>
      </w:r>
      <w:r w:rsidRPr="00704B90">
        <w:rPr>
          <w:rFonts w:ascii="Arial" w:hAnsi="Arial" w:cs="Arial"/>
          <w:sz w:val="20"/>
          <w:szCs w:val="20"/>
          <w:lang w:val="vi-VN"/>
        </w:rPr>
        <w:t>n người chăm sóc chính (NCSC</w:t>
      </w:r>
      <w:r w:rsidR="00F8539B">
        <w:rPr>
          <w:rFonts w:ascii="Arial" w:hAnsi="Arial" w:cs="Arial"/>
          <w:sz w:val="20"/>
          <w:szCs w:val="20"/>
        </w:rPr>
        <w:t xml:space="preserve">: </w:t>
      </w:r>
      <w:r w:rsidR="00F8539B" w:rsidRPr="003203C2">
        <w:rPr>
          <w:rFonts w:ascii="Arial" w:hAnsi="Arial" w:cs="Arial"/>
          <w:b/>
          <w:bCs/>
          <w:sz w:val="20"/>
          <w:szCs w:val="20"/>
        </w:rPr>
        <w:t>${hotenncsc}</w:t>
      </w:r>
      <w:r w:rsidR="00F8539B" w:rsidRPr="00704B90">
        <w:rPr>
          <w:rFonts w:ascii="Arial" w:hAnsi="Arial" w:cs="Arial"/>
          <w:sz w:val="20"/>
          <w:szCs w:val="20"/>
        </w:rPr>
        <w:t> </w:t>
      </w:r>
      <w:r w:rsidRPr="00704B90">
        <w:rPr>
          <w:rFonts w:ascii="Arial" w:hAnsi="Arial" w:cs="Arial"/>
          <w:sz w:val="20"/>
          <w:szCs w:val="20"/>
          <w:lang w:val="vi-VN"/>
        </w:rPr>
        <w:t>Mối quan hệ</w:t>
      </w:r>
      <w:r w:rsidR="00F8539B">
        <w:rPr>
          <w:rFonts w:ascii="Arial" w:hAnsi="Arial" w:cs="Arial"/>
          <w:sz w:val="20"/>
          <w:szCs w:val="20"/>
        </w:rPr>
        <w:t xml:space="preserve">: </w:t>
      </w:r>
      <w:r w:rsidR="00F8539B" w:rsidRPr="003203C2">
        <w:rPr>
          <w:rFonts w:ascii="Arial" w:hAnsi="Arial" w:cs="Arial"/>
          <w:b/>
          <w:bCs/>
          <w:sz w:val="20"/>
          <w:szCs w:val="20"/>
        </w:rPr>
        <w:t>${moiquanhencsc}</w:t>
      </w:r>
      <w:r w:rsidR="00F8539B" w:rsidRPr="00704B90">
        <w:rPr>
          <w:rFonts w:ascii="Arial" w:hAnsi="Arial" w:cs="Arial"/>
          <w:sz w:val="20"/>
          <w:szCs w:val="20"/>
        </w:rPr>
        <w:t> </w:t>
      </w:r>
      <w:r w:rsidRPr="00704B90">
        <w:rPr>
          <w:rFonts w:ascii="Arial" w:hAnsi="Arial" w:cs="Arial"/>
          <w:sz w:val="20"/>
          <w:szCs w:val="20"/>
        </w:rPr>
        <w:t xml:space="preserve"> </w:t>
      </w:r>
    </w:p>
    <w:p w14:paraId="5EFC995D" w14:textId="0D084525" w:rsidR="00704B90" w:rsidRPr="00704B90" w:rsidRDefault="00704B90" w:rsidP="00704B90">
      <w:pPr>
        <w:jc w:val="both"/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sz w:val="20"/>
          <w:szCs w:val="20"/>
          <w:lang w:val="vi-VN"/>
        </w:rPr>
        <w:t xml:space="preserve">Điện thoại (bố/ mẹ/ người NCSC): </w:t>
      </w:r>
      <w:r w:rsidRPr="00704B90">
        <w:rPr>
          <w:rFonts w:ascii="Arial" w:hAnsi="Arial" w:cs="Arial"/>
          <w:sz w:val="20"/>
          <w:szCs w:val="20"/>
        </w:rPr>
        <w:t>C</w:t>
      </w:r>
      <w:r w:rsidRPr="00704B90">
        <w:rPr>
          <w:rFonts w:ascii="Arial" w:hAnsi="Arial" w:cs="Arial"/>
          <w:sz w:val="20"/>
          <w:szCs w:val="20"/>
          <w:lang w:val="vi-VN"/>
        </w:rPr>
        <w:t>ố định</w:t>
      </w:r>
      <w:r w:rsidR="00F8539B">
        <w:rPr>
          <w:rFonts w:ascii="Arial" w:hAnsi="Arial" w:cs="Arial"/>
          <w:sz w:val="20"/>
          <w:szCs w:val="20"/>
        </w:rPr>
        <w:t xml:space="preserve"> </w:t>
      </w:r>
      <w:r w:rsidR="00F8539B" w:rsidRPr="003203C2">
        <w:rPr>
          <w:rFonts w:ascii="Arial" w:hAnsi="Arial" w:cs="Arial"/>
          <w:b/>
          <w:bCs/>
          <w:sz w:val="20"/>
          <w:szCs w:val="20"/>
        </w:rPr>
        <w:t>${dienthoaincsc}</w:t>
      </w:r>
      <w:r w:rsidR="00F8539B" w:rsidRPr="00704B90">
        <w:rPr>
          <w:rFonts w:ascii="Arial" w:hAnsi="Arial" w:cs="Arial"/>
          <w:sz w:val="20"/>
          <w:szCs w:val="20"/>
        </w:rPr>
        <w:t> </w:t>
      </w:r>
      <w:r w:rsidRPr="00704B90">
        <w:rPr>
          <w:rFonts w:ascii="Arial" w:hAnsi="Arial" w:cs="Arial"/>
          <w:sz w:val="20"/>
          <w:szCs w:val="20"/>
        </w:rPr>
        <w:t xml:space="preserve"> </w:t>
      </w:r>
      <w:r w:rsidRPr="00704B90">
        <w:rPr>
          <w:rFonts w:ascii="Arial" w:hAnsi="Arial" w:cs="Arial"/>
          <w:sz w:val="20"/>
          <w:szCs w:val="20"/>
          <w:lang w:val="vi-VN"/>
        </w:rPr>
        <w:t xml:space="preserve">Di động: </w:t>
      </w:r>
      <w:r w:rsidR="00F8539B" w:rsidRPr="003203C2">
        <w:rPr>
          <w:rFonts w:ascii="Arial" w:hAnsi="Arial" w:cs="Arial"/>
          <w:b/>
          <w:bCs/>
          <w:sz w:val="20"/>
          <w:szCs w:val="20"/>
        </w:rPr>
        <w:t>${didongncsc}</w:t>
      </w:r>
      <w:r w:rsidR="00F8539B" w:rsidRPr="00704B90">
        <w:rPr>
          <w:rFonts w:ascii="Arial" w:hAnsi="Arial" w:cs="Arial"/>
          <w:sz w:val="20"/>
          <w:szCs w:val="20"/>
        </w:rPr>
        <w:t> </w:t>
      </w:r>
    </w:p>
    <w:p w14:paraId="1B946718" w14:textId="77777777" w:rsidR="00704B90" w:rsidRPr="00704B90" w:rsidRDefault="00704B90" w:rsidP="00704B90">
      <w:pPr>
        <w:jc w:val="both"/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b/>
          <w:bCs/>
          <w:sz w:val="20"/>
          <w:szCs w:val="20"/>
          <w:lang w:val="vi-VN"/>
        </w:rPr>
        <w:t>B. NHÓM THÔNG TIN TIỀN SỬ VÀ CÁC YẾU TỐ LIÊN QUAN SỨC KHỎE</w:t>
      </w:r>
    </w:p>
    <w:p w14:paraId="2743C32F" w14:textId="77777777" w:rsidR="00704B90" w:rsidRPr="00704B90" w:rsidRDefault="00704B90" w:rsidP="00704B90">
      <w:pPr>
        <w:jc w:val="both"/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b/>
          <w:bCs/>
          <w:sz w:val="20"/>
          <w:szCs w:val="20"/>
          <w:lang w:val="vi-VN"/>
        </w:rPr>
        <w:t>1. Tình trạng lúc sinh</w:t>
      </w:r>
    </w:p>
    <w:p w14:paraId="6DA3B624" w14:textId="0844FEAA" w:rsidR="00704B90" w:rsidRPr="00704B90" w:rsidRDefault="00704B90" w:rsidP="00704B90">
      <w:pPr>
        <w:jc w:val="both"/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sz w:val="20"/>
          <w:szCs w:val="20"/>
          <w:lang w:val="vi-VN"/>
        </w:rPr>
        <w:t xml:space="preserve">Đẻ thường </w:t>
      </w:r>
      <w:r w:rsidR="00F8539B" w:rsidRPr="003203C2">
        <w:rPr>
          <w:rFonts w:ascii="Arial" w:hAnsi="Arial" w:cs="Arial"/>
          <w:b/>
          <w:bCs/>
          <w:sz w:val="20"/>
          <w:szCs w:val="20"/>
        </w:rPr>
        <w:t>${tinhtranglucsinh_0}</w:t>
      </w:r>
      <w:r w:rsidR="00F8539B" w:rsidRPr="00704B90">
        <w:rPr>
          <w:rFonts w:ascii="Arial" w:hAnsi="Arial" w:cs="Arial"/>
          <w:sz w:val="20"/>
          <w:szCs w:val="20"/>
        </w:rPr>
        <w:t> </w:t>
      </w:r>
      <w:r w:rsidRPr="00704B90">
        <w:rPr>
          <w:rFonts w:ascii="Arial" w:hAnsi="Arial" w:cs="Arial"/>
          <w:sz w:val="20"/>
          <w:szCs w:val="20"/>
        </w:rPr>
        <w:t>            </w:t>
      </w:r>
      <w:r w:rsidRPr="00704B90">
        <w:rPr>
          <w:rFonts w:ascii="Arial" w:hAnsi="Arial" w:cs="Arial"/>
          <w:sz w:val="20"/>
          <w:szCs w:val="20"/>
          <w:lang w:val="vi-VN"/>
        </w:rPr>
        <w:t xml:space="preserve">Đẻ mổ </w:t>
      </w:r>
      <w:r w:rsidR="00F8539B" w:rsidRPr="003203C2">
        <w:rPr>
          <w:rFonts w:ascii="Arial" w:hAnsi="Arial" w:cs="Arial"/>
          <w:b/>
          <w:bCs/>
          <w:sz w:val="20"/>
          <w:szCs w:val="20"/>
        </w:rPr>
        <w:t>${tinhtranglucsinh_1}</w:t>
      </w:r>
      <w:r w:rsidR="00F8539B" w:rsidRPr="00704B90">
        <w:rPr>
          <w:rFonts w:ascii="Arial" w:hAnsi="Arial" w:cs="Arial"/>
          <w:sz w:val="20"/>
          <w:szCs w:val="20"/>
        </w:rPr>
        <w:t> </w:t>
      </w:r>
      <w:r w:rsidRPr="00704B90">
        <w:rPr>
          <w:rFonts w:ascii="Arial" w:hAnsi="Arial" w:cs="Arial"/>
          <w:sz w:val="20"/>
          <w:szCs w:val="20"/>
          <w:lang w:val="vi-VN"/>
        </w:rPr>
        <w:t xml:space="preserve"> </w:t>
      </w:r>
      <w:r w:rsidRPr="00704B90">
        <w:rPr>
          <w:rFonts w:ascii="Arial" w:hAnsi="Arial" w:cs="Arial"/>
          <w:sz w:val="20"/>
          <w:szCs w:val="20"/>
        </w:rPr>
        <w:t>             </w:t>
      </w:r>
      <w:r w:rsidRPr="00704B90">
        <w:rPr>
          <w:rFonts w:ascii="Arial" w:hAnsi="Arial" w:cs="Arial"/>
          <w:sz w:val="20"/>
          <w:szCs w:val="20"/>
          <w:lang w:val="vi-VN"/>
        </w:rPr>
        <w:t xml:space="preserve">Đẻ thiếu tháng </w:t>
      </w:r>
      <w:r w:rsidR="00F8539B" w:rsidRPr="003203C2">
        <w:rPr>
          <w:rFonts w:ascii="Arial" w:hAnsi="Arial" w:cs="Arial"/>
          <w:b/>
          <w:bCs/>
          <w:sz w:val="20"/>
          <w:szCs w:val="20"/>
        </w:rPr>
        <w:t>□</w:t>
      </w:r>
      <w:r w:rsidR="00F8539B" w:rsidRPr="00704B90">
        <w:rPr>
          <w:rFonts w:ascii="Arial" w:hAnsi="Arial" w:cs="Arial"/>
          <w:sz w:val="20"/>
          <w:szCs w:val="20"/>
        </w:rPr>
        <w:t> </w:t>
      </w:r>
      <w:r w:rsidRPr="00704B90">
        <w:rPr>
          <w:rFonts w:ascii="Arial" w:hAnsi="Arial" w:cs="Arial"/>
          <w:sz w:val="20"/>
          <w:szCs w:val="20"/>
          <w:lang w:val="vi-VN"/>
        </w:rPr>
        <w:t xml:space="preserve"> </w:t>
      </w:r>
      <w:r w:rsidRPr="00704B90">
        <w:rPr>
          <w:rFonts w:ascii="Arial" w:hAnsi="Arial" w:cs="Arial"/>
          <w:sz w:val="20"/>
          <w:szCs w:val="20"/>
        </w:rPr>
        <w:t>      </w:t>
      </w:r>
      <w:r w:rsidRPr="00704B90">
        <w:rPr>
          <w:rFonts w:ascii="Arial" w:hAnsi="Arial" w:cs="Arial"/>
          <w:sz w:val="20"/>
          <w:szCs w:val="20"/>
          <w:lang w:val="vi-VN"/>
        </w:rPr>
        <w:t xml:space="preserve">Bị ngạt lúc đẻ </w:t>
      </w:r>
      <w:r w:rsidR="00F8539B" w:rsidRPr="003203C2">
        <w:rPr>
          <w:rFonts w:ascii="Arial" w:hAnsi="Arial" w:cs="Arial"/>
          <w:b/>
          <w:bCs/>
          <w:sz w:val="20"/>
          <w:szCs w:val="20"/>
        </w:rPr>
        <w:t>□</w:t>
      </w:r>
      <w:r w:rsidR="00F8539B" w:rsidRPr="00704B90">
        <w:rPr>
          <w:rFonts w:ascii="Arial" w:hAnsi="Arial" w:cs="Arial"/>
          <w:sz w:val="20"/>
          <w:szCs w:val="20"/>
        </w:rPr>
        <w:t> </w:t>
      </w:r>
    </w:p>
    <w:p w14:paraId="3C8F7BA3" w14:textId="7FCE42D5" w:rsidR="00704B90" w:rsidRPr="00704B90" w:rsidRDefault="00704B90" w:rsidP="00704B90">
      <w:pPr>
        <w:jc w:val="both"/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sz w:val="20"/>
          <w:szCs w:val="20"/>
          <w:lang w:val="vi-VN"/>
        </w:rPr>
        <w:t xml:space="preserve">Cân nặng lúc </w:t>
      </w:r>
      <w:r w:rsidRPr="00704B90">
        <w:rPr>
          <w:rFonts w:ascii="Arial" w:hAnsi="Arial" w:cs="Arial"/>
          <w:sz w:val="20"/>
          <w:szCs w:val="20"/>
        </w:rPr>
        <w:t>đẻ</w:t>
      </w:r>
      <w:r w:rsidR="004E55CD">
        <w:rPr>
          <w:rFonts w:ascii="Arial" w:hAnsi="Arial" w:cs="Arial"/>
          <w:sz w:val="20"/>
          <w:szCs w:val="20"/>
        </w:rPr>
        <w:t xml:space="preserve"> </w:t>
      </w:r>
      <w:r w:rsidR="004E55CD" w:rsidRPr="003203C2">
        <w:rPr>
          <w:rFonts w:ascii="Arial" w:hAnsi="Arial" w:cs="Arial"/>
          <w:b/>
          <w:bCs/>
          <w:sz w:val="20"/>
          <w:szCs w:val="20"/>
        </w:rPr>
        <w:t>123</w:t>
      </w:r>
      <w:r w:rsidR="004E55CD" w:rsidRPr="00704B90">
        <w:rPr>
          <w:rFonts w:ascii="Arial" w:hAnsi="Arial" w:cs="Arial"/>
          <w:sz w:val="20"/>
          <w:szCs w:val="20"/>
        </w:rPr>
        <w:t> </w:t>
      </w:r>
      <w:r w:rsidRPr="00704B90">
        <w:rPr>
          <w:rFonts w:ascii="Arial" w:hAnsi="Arial" w:cs="Arial"/>
          <w:sz w:val="20"/>
          <w:szCs w:val="20"/>
          <w:lang w:val="vi-VN"/>
        </w:rPr>
        <w:t xml:space="preserve">gr </w:t>
      </w:r>
      <w:r w:rsidRPr="00704B90">
        <w:rPr>
          <w:rFonts w:ascii="Arial" w:hAnsi="Arial" w:cs="Arial"/>
          <w:sz w:val="20"/>
          <w:szCs w:val="20"/>
        </w:rPr>
        <w:t>          </w:t>
      </w:r>
      <w:r w:rsidRPr="00704B90">
        <w:rPr>
          <w:rFonts w:ascii="Arial" w:hAnsi="Arial" w:cs="Arial"/>
          <w:sz w:val="20"/>
          <w:szCs w:val="20"/>
          <w:lang w:val="vi-VN"/>
        </w:rPr>
        <w:t>Chiều dài lúc đẻ</w:t>
      </w:r>
      <w:r w:rsidR="004E55CD">
        <w:rPr>
          <w:rFonts w:ascii="Arial" w:hAnsi="Arial" w:cs="Arial"/>
          <w:sz w:val="20"/>
          <w:szCs w:val="20"/>
        </w:rPr>
        <w:t xml:space="preserve">: </w:t>
      </w:r>
      <w:r w:rsidR="004E55CD" w:rsidRPr="003203C2">
        <w:rPr>
          <w:rFonts w:ascii="Arial" w:hAnsi="Arial" w:cs="Arial"/>
          <w:b/>
          <w:bCs/>
          <w:sz w:val="20"/>
          <w:szCs w:val="20"/>
        </w:rPr>
        <w:t>123</w:t>
      </w:r>
      <w:r w:rsidR="004E55CD" w:rsidRPr="00704B90">
        <w:rPr>
          <w:rFonts w:ascii="Arial" w:hAnsi="Arial" w:cs="Arial"/>
          <w:sz w:val="20"/>
          <w:szCs w:val="20"/>
        </w:rPr>
        <w:t> </w:t>
      </w:r>
      <w:r w:rsidRPr="00704B90">
        <w:rPr>
          <w:rFonts w:ascii="Arial" w:hAnsi="Arial" w:cs="Arial"/>
          <w:sz w:val="20"/>
          <w:szCs w:val="20"/>
          <w:lang w:val="vi-VN"/>
        </w:rPr>
        <w:t>cm</w:t>
      </w:r>
    </w:p>
    <w:p w14:paraId="67870018" w14:textId="77777777" w:rsidR="00704B90" w:rsidRPr="00704B90" w:rsidRDefault="00704B90" w:rsidP="00704B90">
      <w:pPr>
        <w:jc w:val="both"/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sz w:val="20"/>
          <w:szCs w:val="20"/>
          <w:lang w:val="vi-VN"/>
        </w:rPr>
        <w:t>Dị tật bẩm sinh (ghi rõ nếu có):</w:t>
      </w:r>
      <w:r w:rsidRPr="00704B90">
        <w:rPr>
          <w:rFonts w:ascii="Arial" w:hAnsi="Arial" w:cs="Arial"/>
          <w:sz w:val="20"/>
          <w:szCs w:val="20"/>
        </w:rPr>
        <w:t xml:space="preserve">............................................................................................. </w:t>
      </w:r>
    </w:p>
    <w:p w14:paraId="411B776E" w14:textId="77777777" w:rsidR="00704B90" w:rsidRPr="00704B90" w:rsidRDefault="00704B90" w:rsidP="00704B90">
      <w:pPr>
        <w:jc w:val="both"/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sz w:val="20"/>
          <w:szCs w:val="20"/>
          <w:lang w:val="vi-VN"/>
        </w:rPr>
        <w:t>Vấn đề khác (ghi rõ nếu có):</w:t>
      </w:r>
      <w:r w:rsidRPr="00704B90">
        <w:rPr>
          <w:rFonts w:ascii="Arial" w:hAnsi="Arial" w:cs="Arial"/>
          <w:sz w:val="20"/>
          <w:szCs w:val="20"/>
        </w:rPr>
        <w:t xml:space="preserve">................................................................................................. </w:t>
      </w:r>
    </w:p>
    <w:p w14:paraId="55C18137" w14:textId="77777777" w:rsidR="00704B90" w:rsidRPr="00704B90" w:rsidRDefault="00704B90" w:rsidP="00704B90">
      <w:pPr>
        <w:jc w:val="both"/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b/>
          <w:bCs/>
          <w:sz w:val="20"/>
          <w:szCs w:val="20"/>
          <w:lang w:val="vi-VN"/>
        </w:rPr>
        <w:t>2. Y</w:t>
      </w:r>
      <w:r w:rsidRPr="00704B90">
        <w:rPr>
          <w:rFonts w:ascii="Arial" w:hAnsi="Arial" w:cs="Arial"/>
          <w:b/>
          <w:bCs/>
          <w:sz w:val="20"/>
          <w:szCs w:val="20"/>
        </w:rPr>
        <w:t>ế</w:t>
      </w:r>
      <w:r w:rsidRPr="00704B90">
        <w:rPr>
          <w:rFonts w:ascii="Arial" w:hAnsi="Arial" w:cs="Arial"/>
          <w:b/>
          <w:bCs/>
          <w:sz w:val="20"/>
          <w:szCs w:val="20"/>
          <w:lang w:val="vi-VN"/>
        </w:rPr>
        <w:t xml:space="preserve">u tố nguy </w:t>
      </w:r>
      <w:r w:rsidRPr="00704B90">
        <w:rPr>
          <w:rFonts w:ascii="Arial" w:hAnsi="Arial" w:cs="Arial"/>
          <w:b/>
          <w:bCs/>
          <w:sz w:val="20"/>
          <w:szCs w:val="20"/>
        </w:rPr>
        <w:t xml:space="preserve">cơ </w:t>
      </w:r>
      <w:r w:rsidRPr="00704B90">
        <w:rPr>
          <w:rFonts w:ascii="Arial" w:hAnsi="Arial" w:cs="Arial"/>
          <w:b/>
          <w:bCs/>
          <w:sz w:val="20"/>
          <w:szCs w:val="20"/>
          <w:lang w:val="vi-VN"/>
        </w:rPr>
        <w:t>đối với sức khỏe cá nhân</w:t>
      </w:r>
    </w:p>
    <w:tbl>
      <w:tblPr>
        <w:tblW w:w="0" w:type="dxa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7"/>
        <w:gridCol w:w="2017"/>
        <w:gridCol w:w="1728"/>
        <w:gridCol w:w="2385"/>
        <w:gridCol w:w="222"/>
        <w:gridCol w:w="2446"/>
      </w:tblGrid>
      <w:tr w:rsidR="00B54CFB" w:rsidRPr="00704B90" w14:paraId="675720F5" w14:textId="77777777" w:rsidTr="00AA1931">
        <w:tc>
          <w:tcPr>
            <w:tcW w:w="98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86F50A" w14:textId="77777777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Hút thu</w:t>
            </w:r>
            <w:r w:rsidRPr="00704B90">
              <w:rPr>
                <w:rFonts w:ascii="Arial" w:hAnsi="Arial" w:cs="Arial"/>
                <w:sz w:val="20"/>
                <w:szCs w:val="20"/>
              </w:rPr>
              <w:t>ố</w:t>
            </w: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c lá, lào</w:t>
            </w:r>
          </w:p>
        </w:tc>
        <w:tc>
          <w:tcPr>
            <w:tcW w:w="61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738D94" w14:textId="5B34B81C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 xml:space="preserve">Không </w:t>
            </w:r>
            <w:r w:rsidR="004E55C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E55CD"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${hutthuocla_khong}</w:t>
            </w:r>
            <w:r w:rsidR="004E55CD"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58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0B0D82" w14:textId="6CDCCD97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 xml:space="preserve">Có </w:t>
            </w:r>
            <w:r w:rsidR="004E55C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E55CD"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${hutthuocla_co}</w:t>
            </w:r>
            <w:r w:rsidR="004E55CD"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62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11E42E" w14:textId="61DA8E27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 xml:space="preserve">Hút thường xuyên </w:t>
            </w:r>
            <w:r w:rsidR="004E55C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E55CD"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${hutthuocla_thuongxuyen}</w:t>
            </w:r>
            <w:r w:rsidR="004E55CD"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79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6B9C24" w14:textId="77777777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Đã bỏ</w:t>
            </w:r>
          </w:p>
        </w:tc>
        <w:tc>
          <w:tcPr>
            <w:tcW w:w="38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520357" w14:textId="19A7B834" w:rsidR="00704B90" w:rsidRPr="00704B90" w:rsidRDefault="004E55CD" w:rsidP="00704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${hutthuocla_dabo}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B54CFB" w:rsidRPr="00704B90" w14:paraId="5BD5303C" w14:textId="77777777" w:rsidTr="00AA1931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8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98369E" w14:textId="77777777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Uố</w:t>
            </w: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ng rượu bia thường xuyên</w:t>
            </w:r>
          </w:p>
        </w:tc>
        <w:tc>
          <w:tcPr>
            <w:tcW w:w="6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73F62F" w14:textId="5EA5AEBD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 xml:space="preserve">Không </w:t>
            </w:r>
            <w:r w:rsidR="004E55C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E55CD"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${uongruoubia_khong}</w:t>
            </w:r>
            <w:r w:rsidR="004E55CD"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5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B8380D" w14:textId="35AF826B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 xml:space="preserve">Có </w:t>
            </w:r>
            <w:r w:rsidR="004E55C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E55CD"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${uongruoubia_co}</w:t>
            </w:r>
            <w:r w:rsidR="004E55CD"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6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4B0F70" w14:textId="2D7688FB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Số ly cốc uống/ngày</w:t>
            </w:r>
            <w:r w:rsidR="004E55CD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4E55CD" w:rsidRPr="003203C2">
              <w:rPr>
                <w:rFonts w:ascii="Arial" w:hAnsi="Arial" w:cs="Arial"/>
                <w:b/>
                <w:bCs/>
                <w:sz w:val="20"/>
                <w:szCs w:val="20"/>
              </w:rPr>
              <w:t/>
            </w:r>
            <w:r w:rsidR="004E55CD"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7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9BDE74" w14:textId="77777777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Đã bỏ</w:t>
            </w:r>
          </w:p>
        </w:tc>
        <w:tc>
          <w:tcPr>
            <w:tcW w:w="3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B1ECC7" w14:textId="558B6237" w:rsidR="00704B90" w:rsidRPr="00704B90" w:rsidRDefault="004E55CD" w:rsidP="00704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${uongruoubia_dabo}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B54CFB" w:rsidRPr="00704B90" w14:paraId="24203BB7" w14:textId="77777777" w:rsidTr="00AA1931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8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A85281" w14:textId="77777777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 xml:space="preserve">Sử </w:t>
            </w:r>
            <w:r w:rsidRPr="00704B90">
              <w:rPr>
                <w:rFonts w:ascii="Arial" w:hAnsi="Arial" w:cs="Arial"/>
                <w:sz w:val="20"/>
                <w:szCs w:val="20"/>
              </w:rPr>
              <w:t>dụ</w:t>
            </w: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ng ma túy</w:t>
            </w:r>
          </w:p>
        </w:tc>
        <w:tc>
          <w:tcPr>
            <w:tcW w:w="6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71D723" w14:textId="44F1A69A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 xml:space="preserve">Không </w:t>
            </w:r>
            <w:r w:rsidR="004E55C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E55CD"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${sudungmatuy_khong}</w:t>
            </w:r>
            <w:r w:rsidR="004E55CD"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5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571D01" w14:textId="7719B9C4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 xml:space="preserve">Có </w:t>
            </w:r>
            <w:r w:rsidR="004E55C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E55CD"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${sudungmatuy_co}</w:t>
            </w:r>
            <w:r w:rsidR="004E55CD"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6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00672F" w14:textId="0A316720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 xml:space="preserve">Sử dụng thường xuyên </w:t>
            </w:r>
            <w:r w:rsidR="004E55C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E55CD"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${sudungmatuy_thuongxuyen}</w:t>
            </w:r>
            <w:r w:rsidR="004E55CD"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7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8367C8" w14:textId="77777777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Đã bỏ</w:t>
            </w:r>
          </w:p>
        </w:tc>
        <w:tc>
          <w:tcPr>
            <w:tcW w:w="3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311C88" w14:textId="6739B67D" w:rsidR="00704B90" w:rsidRPr="00704B90" w:rsidRDefault="004E55CD" w:rsidP="00704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${sudungmatuy_dabo}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4E55CD" w:rsidRPr="00704B90" w14:paraId="0888F367" w14:textId="77777777" w:rsidTr="00AA1931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8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9F98B3" w14:textId="77777777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Hoạt động th</w:t>
            </w:r>
            <w:r w:rsidRPr="00704B90">
              <w:rPr>
                <w:rFonts w:ascii="Arial" w:hAnsi="Arial" w:cs="Arial"/>
                <w:sz w:val="20"/>
                <w:szCs w:val="20"/>
              </w:rPr>
              <w:t xml:space="preserve">ể </w:t>
            </w: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lực</w:t>
            </w:r>
          </w:p>
        </w:tc>
        <w:tc>
          <w:tcPr>
            <w:tcW w:w="6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B1CDDE" w14:textId="3EAC5551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 xml:space="preserve">Không </w:t>
            </w:r>
            <w:r w:rsidR="004E55C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E55CD"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${hoatdongtheluc_khong}</w:t>
            </w:r>
            <w:r w:rsidR="004E55CD"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5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337205" w14:textId="77276228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 xml:space="preserve">Có </w:t>
            </w:r>
            <w:r w:rsidR="00B54CF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54CFB"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${hoatdongtheluc_co}</w:t>
            </w:r>
            <w:r w:rsidR="00B54CFB"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425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AA28C0" w14:textId="77777777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Thường xuyên (tập th</w:t>
            </w:r>
            <w:r w:rsidRPr="00704B90">
              <w:rPr>
                <w:rFonts w:ascii="Arial" w:hAnsi="Arial" w:cs="Arial"/>
                <w:sz w:val="20"/>
                <w:szCs w:val="20"/>
              </w:rPr>
              <w:t xml:space="preserve">ể </w:t>
            </w: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dục, th</w:t>
            </w:r>
            <w:r w:rsidRPr="00704B90">
              <w:rPr>
                <w:rFonts w:ascii="Arial" w:hAnsi="Arial" w:cs="Arial"/>
                <w:sz w:val="20"/>
                <w:szCs w:val="20"/>
              </w:rPr>
              <w:t>ể</w:t>
            </w: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 xml:space="preserve"> thao...)</w:t>
            </w:r>
          </w:p>
        </w:tc>
        <w:tc>
          <w:tcPr>
            <w:tcW w:w="3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E9F5D5" w14:textId="0ED29F26" w:rsidR="00704B90" w:rsidRPr="00704B90" w:rsidRDefault="00B54CFB" w:rsidP="00704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${hoatdongtheluc_thuõnguyen}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704B90" w:rsidRPr="00704B90" w14:paraId="7D2A98BD" w14:textId="77777777" w:rsidTr="00AA1931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000" w:type="pct"/>
            <w:gridSpan w:val="6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EE7630" w14:textId="6C1F6E63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Yếu tố tiếp xúc nghề nghi</w:t>
            </w:r>
            <w:r w:rsidRPr="00704B90">
              <w:rPr>
                <w:rFonts w:ascii="Arial" w:hAnsi="Arial" w:cs="Arial"/>
                <w:sz w:val="20"/>
                <w:szCs w:val="20"/>
              </w:rPr>
              <w:t>ệ</w:t>
            </w: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p/ Môi trường sống (Hóa chất, b</w:t>
            </w:r>
            <w:r w:rsidRPr="00704B90">
              <w:rPr>
                <w:rFonts w:ascii="Arial" w:hAnsi="Arial" w:cs="Arial"/>
                <w:sz w:val="20"/>
                <w:szCs w:val="20"/>
              </w:rPr>
              <w:t>ụ</w:t>
            </w: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i, ồn, virút,....) ghi rõ yếu tố tiếp xúc:</w:t>
            </w:r>
            <w:r w:rsidRPr="00704B9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54CFB" w:rsidRPr="003203C2">
              <w:rPr>
                <w:rFonts w:ascii="Arial" w:hAnsi="Arial" w:cs="Arial"/>
                <w:b/>
                <w:bCs/>
                <w:sz w:val="20"/>
                <w:szCs w:val="20"/>
              </w:rPr>
              <w:t/>
            </w:r>
            <w:r w:rsidR="00B54CFB"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thời gian tiếp xúc</w:t>
            </w:r>
            <w:r w:rsidRPr="00704B9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54CF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54CFB" w:rsidRPr="003203C2">
              <w:rPr>
                <w:rFonts w:ascii="Arial" w:hAnsi="Arial" w:cs="Arial"/>
                <w:b/>
                <w:bCs/>
                <w:sz w:val="20"/>
                <w:szCs w:val="20"/>
              </w:rPr>
              <w:t/>
            </w:r>
            <w:r w:rsidR="00B54CFB"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  <w:p w14:paraId="3F38B2A7" w14:textId="2AFBFD3F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Loại hố xí của gia đình (xả nước/ hai ngăn/hố xí thùng/ không có hố xí):</w:t>
            </w:r>
            <w:r w:rsidRPr="00704B9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54CFB"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xả nước</w:t>
            </w:r>
            <w:r w:rsidR="00B54CFB"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704B90" w:rsidRPr="00704B90" w14:paraId="3DBDDE2C" w14:textId="77777777" w:rsidTr="00AA1931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000" w:type="pct"/>
            <w:gridSpan w:val="6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329653" w14:textId="06C6D5E3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 xml:space="preserve">Nguy cơ khác (ghi rõ): </w:t>
            </w:r>
            <w:r w:rsidR="00B54CFB" w:rsidRPr="003203C2">
              <w:rPr>
                <w:rFonts w:ascii="Arial" w:hAnsi="Arial" w:cs="Arial"/>
                <w:b/>
                <w:bCs/>
                <w:sz w:val="20"/>
                <w:szCs w:val="20"/>
              </w:rPr>
              <w:t/>
            </w:r>
            <w:r w:rsidR="00B54CFB"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</w:tbl>
    <w:p w14:paraId="380106AA" w14:textId="77777777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b/>
          <w:bCs/>
          <w:sz w:val="20"/>
          <w:szCs w:val="20"/>
          <w:lang w:val="vi-VN"/>
        </w:rPr>
        <w:t>3. Tiền sử bệnh tật, dị ứng</w:t>
      </w:r>
    </w:p>
    <w:p w14:paraId="1A6988F1" w14:textId="77777777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b/>
          <w:bCs/>
          <w:i/>
          <w:iCs/>
          <w:sz w:val="20"/>
          <w:szCs w:val="20"/>
          <w:lang w:val="vi-VN"/>
        </w:rPr>
        <w:t>Dị ứng:</w:t>
      </w:r>
    </w:p>
    <w:tbl>
      <w:tblPr>
        <w:tblW w:w="0" w:type="dxa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77"/>
        <w:gridCol w:w="6795"/>
      </w:tblGrid>
      <w:tr w:rsidR="00704B90" w:rsidRPr="00704B90" w14:paraId="07CDFF77" w14:textId="77777777" w:rsidTr="00AA1931">
        <w:tc>
          <w:tcPr>
            <w:tcW w:w="24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B74F94" w14:textId="77777777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b/>
                <w:bCs/>
                <w:sz w:val="20"/>
                <w:szCs w:val="20"/>
                <w:lang w:val="vi-VN"/>
              </w:rPr>
              <w:t>Loại</w:t>
            </w:r>
          </w:p>
        </w:tc>
        <w:tc>
          <w:tcPr>
            <w:tcW w:w="67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74CC49" w14:textId="77777777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b/>
                <w:bCs/>
                <w:sz w:val="20"/>
                <w:szCs w:val="20"/>
                <w:lang w:val="vi-VN"/>
              </w:rPr>
              <w:t>Mô tả rõ</w:t>
            </w:r>
          </w:p>
        </w:tc>
      </w:tr>
      <w:tr w:rsidR="00704B90" w:rsidRPr="00704B90" w14:paraId="57DB8F53" w14:textId="77777777" w:rsidTr="00AA1931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4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CE1DC6" w14:textId="77777777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Thu</w:t>
            </w:r>
            <w:r w:rsidRPr="00704B90">
              <w:rPr>
                <w:rFonts w:ascii="Arial" w:hAnsi="Arial" w:cs="Arial"/>
                <w:sz w:val="20"/>
                <w:szCs w:val="20"/>
              </w:rPr>
              <w:t>ố</w:t>
            </w: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c</w:t>
            </w:r>
          </w:p>
        </w:tc>
        <w:tc>
          <w:tcPr>
            <w:tcW w:w="67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58E87A" w14:textId="0BC5D674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 </w:t>
            </w:r>
            <w:r w:rsidR="00B54CFB" w:rsidRPr="003203C2">
              <w:rPr>
                <w:rFonts w:ascii="Arial" w:hAnsi="Arial" w:cs="Arial"/>
                <w:b/>
                <w:bCs/>
                <w:sz w:val="20"/>
                <w:szCs w:val="20"/>
              </w:rPr>
              <w:t/>
            </w:r>
            <w:r w:rsidR="00B54CFB"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704B90" w:rsidRPr="00704B90" w14:paraId="365324DD" w14:textId="77777777" w:rsidTr="00AA1931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4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163880" w14:textId="77777777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Hóa ch</w:t>
            </w:r>
            <w:r w:rsidRPr="00704B90">
              <w:rPr>
                <w:rFonts w:ascii="Arial" w:hAnsi="Arial" w:cs="Arial"/>
                <w:sz w:val="20"/>
                <w:szCs w:val="20"/>
              </w:rPr>
              <w:t>ất/</w:t>
            </w: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mỹ phẩm</w:t>
            </w:r>
          </w:p>
        </w:tc>
        <w:tc>
          <w:tcPr>
            <w:tcW w:w="67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8235B4" w14:textId="65B7CBCA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 </w:t>
            </w:r>
            <w:r w:rsidR="00B54CFB" w:rsidRPr="003203C2">
              <w:rPr>
                <w:rFonts w:ascii="Arial" w:hAnsi="Arial" w:cs="Arial"/>
                <w:b/>
                <w:bCs/>
                <w:sz w:val="20"/>
                <w:szCs w:val="20"/>
              </w:rPr>
              <w:t/>
            </w:r>
            <w:r w:rsidR="00B54CFB"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704B90" w:rsidRPr="00704B90" w14:paraId="08AFAFA9" w14:textId="77777777" w:rsidTr="00AA1931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4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BA1079" w14:textId="77777777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Thực phẩm</w:t>
            </w:r>
          </w:p>
        </w:tc>
        <w:tc>
          <w:tcPr>
            <w:tcW w:w="67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16B1CC" w14:textId="3854B318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 </w:t>
            </w:r>
            <w:r w:rsidR="004A1E43" w:rsidRPr="003203C2">
              <w:rPr>
                <w:rFonts w:ascii="Arial" w:hAnsi="Arial" w:cs="Arial"/>
                <w:b/>
                <w:bCs/>
                <w:sz w:val="20"/>
                <w:szCs w:val="20"/>
              </w:rPr>
              <w:t/>
            </w:r>
          </w:p>
        </w:tc>
      </w:tr>
      <w:tr w:rsidR="00704B90" w:rsidRPr="00704B90" w14:paraId="056BD735" w14:textId="77777777" w:rsidTr="00AA1931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4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F2A3FC" w14:textId="77777777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Khác</w:t>
            </w:r>
          </w:p>
        </w:tc>
        <w:tc>
          <w:tcPr>
            <w:tcW w:w="67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89E03A" w14:textId="1DD1C650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 </w:t>
            </w:r>
            <w:r w:rsidR="00D01CD7"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="00D01CD7" w:rsidRPr="003203C2">
              <w:rPr>
                <w:rFonts w:ascii="Arial" w:hAnsi="Arial" w:cs="Arial"/>
                <w:b/>
                <w:bCs/>
                <w:sz w:val="20"/>
                <w:szCs w:val="20"/>
              </w:rPr>
              <w:t/>
            </w:r>
            <w:r w:rsidR="00D01CD7"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</w:tbl>
    <w:p w14:paraId="152BC055" w14:textId="77777777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b/>
          <w:bCs/>
          <w:i/>
          <w:iCs/>
          <w:sz w:val="20"/>
          <w:szCs w:val="20"/>
          <w:lang w:val="vi-VN"/>
        </w:rPr>
        <w:lastRenderedPageBreak/>
        <w:t>Bệnh tật:</w:t>
      </w:r>
    </w:p>
    <w:tbl>
      <w:tblPr>
        <w:tblW w:w="0" w:type="dxa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7"/>
        <w:gridCol w:w="1974"/>
        <w:gridCol w:w="540"/>
        <w:gridCol w:w="1786"/>
        <w:gridCol w:w="604"/>
        <w:gridCol w:w="1697"/>
        <w:gridCol w:w="485"/>
        <w:gridCol w:w="1752"/>
      </w:tblGrid>
      <w:tr w:rsidR="00D01CD7" w:rsidRPr="00704B90" w14:paraId="49795ECA" w14:textId="77777777" w:rsidTr="00AA1931">
        <w:tc>
          <w:tcPr>
            <w:tcW w:w="20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3992" w14:textId="77777777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Bệnh tim mạch</w:t>
            </w:r>
          </w:p>
        </w:tc>
        <w:tc>
          <w:tcPr>
            <w:tcW w:w="47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7374D2" w14:textId="20EE22F2" w:rsidR="00704B90" w:rsidRPr="00704B90" w:rsidRDefault="00D01CD7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☑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57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5593E0" w14:textId="77777777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Tăng h</w:t>
            </w:r>
            <w:r w:rsidRPr="00704B90">
              <w:rPr>
                <w:rFonts w:ascii="Arial" w:hAnsi="Arial" w:cs="Arial"/>
                <w:sz w:val="20"/>
                <w:szCs w:val="20"/>
              </w:rPr>
              <w:t>uyết</w:t>
            </w: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 xml:space="preserve"> áp</w:t>
            </w:r>
          </w:p>
        </w:tc>
        <w:tc>
          <w:tcPr>
            <w:tcW w:w="53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16CE52" w14:textId="3DE3AFF1" w:rsidR="00704B90" w:rsidRPr="00D01CD7" w:rsidRDefault="00D01CD7" w:rsidP="00704B90">
            <w:pPr>
              <w:rPr>
                <w:rFonts w:ascii="Arial" w:hAnsi="Arial" w:cs="Arial"/>
                <w:sz w:val="20"/>
                <w:szCs w:val="20"/>
                <w:lang w:val="vi-VN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□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68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F5E061" w14:textId="77777777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Đái tháo đường</w:t>
            </w:r>
          </w:p>
        </w:tc>
        <w:tc>
          <w:tcPr>
            <w:tcW w:w="5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ADB2BE" w14:textId="4DD9E2B4" w:rsidR="00704B90" w:rsidRPr="00704B90" w:rsidRDefault="00D01CD7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□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39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AF0421" w14:textId="77777777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Bệnh dạ dày</w:t>
            </w:r>
          </w:p>
        </w:tc>
        <w:tc>
          <w:tcPr>
            <w:tcW w:w="53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3E4F6A" w14:textId="7EE04BAD" w:rsidR="00704B90" w:rsidRPr="00704B90" w:rsidRDefault="00D01CD7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□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D01CD7" w:rsidRPr="00704B90" w14:paraId="505A0637" w14:textId="77777777" w:rsidTr="00AA1931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363796" w14:textId="77777777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 xml:space="preserve">Bệnh phổi mạn </w:t>
            </w:r>
            <w:r w:rsidRPr="00704B90">
              <w:rPr>
                <w:rFonts w:ascii="Arial" w:hAnsi="Arial" w:cs="Arial"/>
                <w:sz w:val="20"/>
                <w:szCs w:val="20"/>
              </w:rPr>
              <w:t>t</w:t>
            </w: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ính</w:t>
            </w:r>
          </w:p>
        </w:tc>
        <w:tc>
          <w:tcPr>
            <w:tcW w:w="4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FF44EA" w14:textId="56DF1B74" w:rsidR="00704B90" w:rsidRPr="00704B90" w:rsidRDefault="00D01CD7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☑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8" w:space="0" w:color="auto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03B387" w14:textId="77777777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Hen suy</w:t>
            </w:r>
            <w:r w:rsidRPr="00704B90">
              <w:rPr>
                <w:rFonts w:ascii="Arial" w:hAnsi="Arial" w:cs="Arial"/>
                <w:sz w:val="20"/>
                <w:szCs w:val="20"/>
              </w:rPr>
              <w:t>ễ</w:t>
            </w: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n</w:t>
            </w:r>
          </w:p>
        </w:tc>
        <w:tc>
          <w:tcPr>
            <w:tcW w:w="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0B18D0" w14:textId="38FBB01E" w:rsidR="00704B90" w:rsidRPr="00704B90" w:rsidRDefault="00D01CD7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☑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8" w:space="0" w:color="auto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C3A413" w14:textId="77777777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Bệnh bướu c</w:t>
            </w:r>
            <w:r w:rsidRPr="00704B90">
              <w:rPr>
                <w:rFonts w:ascii="Arial" w:hAnsi="Arial" w:cs="Arial"/>
                <w:sz w:val="20"/>
                <w:szCs w:val="20"/>
              </w:rPr>
              <w:t>ổ</w:t>
            </w:r>
          </w:p>
        </w:tc>
        <w:tc>
          <w:tcPr>
            <w:tcW w:w="5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7A55CE" w14:textId="1E10008F" w:rsidR="00704B90" w:rsidRPr="00704B90" w:rsidRDefault="00D01CD7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□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8" w:space="0" w:color="auto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3A7EB3" w14:textId="77777777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Viêm gan</w:t>
            </w:r>
          </w:p>
        </w:tc>
        <w:tc>
          <w:tcPr>
            <w:tcW w:w="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1B8215" w14:textId="44254348" w:rsidR="00704B90" w:rsidRPr="00704B90" w:rsidRDefault="00D01CD7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☑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D01CD7" w:rsidRPr="00704B90" w14:paraId="7DCBAF3B" w14:textId="77777777" w:rsidTr="00AA1931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AD5ABA" w14:textId="77777777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Tim b</w:t>
            </w:r>
            <w:r w:rsidRPr="00704B90">
              <w:rPr>
                <w:rFonts w:ascii="Arial" w:hAnsi="Arial" w:cs="Arial"/>
                <w:sz w:val="20"/>
                <w:szCs w:val="20"/>
              </w:rPr>
              <w:t>ẩm</w:t>
            </w: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 xml:space="preserve"> sinh</w:t>
            </w:r>
          </w:p>
        </w:tc>
        <w:tc>
          <w:tcPr>
            <w:tcW w:w="4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7E56E2" w14:textId="55A8B67D" w:rsidR="00704B90" w:rsidRPr="00704B90" w:rsidRDefault="00D01CD7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□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8" w:space="0" w:color="auto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D7D041" w14:textId="77777777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Tâm th</w:t>
            </w:r>
            <w:r w:rsidRPr="00704B90">
              <w:rPr>
                <w:rFonts w:ascii="Arial" w:hAnsi="Arial" w:cs="Arial"/>
                <w:sz w:val="20"/>
                <w:szCs w:val="20"/>
              </w:rPr>
              <w:t>ầ</w:t>
            </w: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n</w:t>
            </w:r>
          </w:p>
        </w:tc>
        <w:tc>
          <w:tcPr>
            <w:tcW w:w="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5D1145" w14:textId="30AD055D" w:rsidR="00704B90" w:rsidRPr="00704B90" w:rsidRDefault="00D01CD7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□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8" w:space="0" w:color="auto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6C8518" w14:textId="77777777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Tự kỷ</w:t>
            </w:r>
          </w:p>
        </w:tc>
        <w:tc>
          <w:tcPr>
            <w:tcW w:w="5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3ABB76" w14:textId="60198A81" w:rsidR="00704B90" w:rsidRPr="00704B90" w:rsidRDefault="00D01CD7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☑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8" w:space="0" w:color="auto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36A497" w14:textId="77777777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Động kinh</w:t>
            </w:r>
          </w:p>
        </w:tc>
        <w:tc>
          <w:tcPr>
            <w:tcW w:w="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4FF1C" w14:textId="2179CBDE" w:rsidR="00704B90" w:rsidRPr="00704B90" w:rsidRDefault="00D01CD7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□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704B90" w:rsidRPr="00704B90" w14:paraId="68066AF9" w14:textId="77777777" w:rsidTr="00AA1931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781" w:type="dxa"/>
            <w:gridSpan w:val="8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0E7761" w14:textId="24A985E6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Ung thư (ghi rõ loại ung thư):</w:t>
            </w:r>
            <w:r w:rsidRPr="00704B9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01CD7"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="00D01CD7" w:rsidRPr="003203C2">
              <w:rPr>
                <w:rFonts w:ascii="Arial" w:hAnsi="Arial" w:cs="Arial"/>
                <w:b/>
                <w:bCs/>
                <w:sz w:val="20"/>
                <w:szCs w:val="20"/>
              </w:rPr>
              <w:t/>
            </w:r>
            <w:r w:rsidR="00D01CD7"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704B90" w:rsidRPr="00704B90" w14:paraId="73115524" w14:textId="77777777" w:rsidTr="00AA1931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781" w:type="dxa"/>
            <w:gridSpan w:val="8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42CF23" w14:textId="5A2E484C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Lao (ghi rõ lo</w:t>
            </w:r>
            <w:r w:rsidRPr="00704B90">
              <w:rPr>
                <w:rFonts w:ascii="Arial" w:hAnsi="Arial" w:cs="Arial"/>
                <w:sz w:val="20"/>
                <w:szCs w:val="20"/>
              </w:rPr>
              <w:t>ạ</w:t>
            </w: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 xml:space="preserve">i lao): </w:t>
            </w:r>
            <w:r w:rsidR="00D01CD7"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="00D01CD7" w:rsidRPr="003203C2">
              <w:rPr>
                <w:rFonts w:ascii="Arial" w:hAnsi="Arial" w:cs="Arial"/>
                <w:b/>
                <w:bCs/>
                <w:sz w:val="20"/>
                <w:szCs w:val="20"/>
              </w:rPr>
              <w:t/>
            </w:r>
            <w:r w:rsidR="00D01CD7"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704B90" w:rsidRPr="00704B90" w14:paraId="3B57A785" w14:textId="77777777" w:rsidTr="00AA1931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781" w:type="dxa"/>
            <w:gridSpan w:val="8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FC47B3" w14:textId="5AF34182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Khác (nêu rõ):</w:t>
            </w:r>
            <w:r w:rsidRPr="00704B9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01CD7"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="00D01CD7" w:rsidRPr="003203C2">
              <w:rPr>
                <w:rFonts w:ascii="Arial" w:hAnsi="Arial" w:cs="Arial"/>
                <w:b/>
                <w:bCs/>
                <w:sz w:val="20"/>
                <w:szCs w:val="20"/>
              </w:rPr>
              <w:t/>
            </w:r>
            <w:r w:rsidR="00D01CD7"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</w:tbl>
    <w:p w14:paraId="2CC27F25" w14:textId="77777777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b/>
          <w:bCs/>
          <w:sz w:val="20"/>
          <w:szCs w:val="20"/>
          <w:lang w:val="vi-VN"/>
        </w:rPr>
        <w:t>4. Khuy</w:t>
      </w:r>
      <w:r w:rsidRPr="00704B90">
        <w:rPr>
          <w:rFonts w:ascii="Arial" w:hAnsi="Arial" w:cs="Arial"/>
          <w:b/>
          <w:bCs/>
          <w:sz w:val="20"/>
          <w:szCs w:val="20"/>
        </w:rPr>
        <w:t>ế</w:t>
      </w:r>
      <w:r w:rsidRPr="00704B90">
        <w:rPr>
          <w:rFonts w:ascii="Arial" w:hAnsi="Arial" w:cs="Arial"/>
          <w:b/>
          <w:bCs/>
          <w:sz w:val="20"/>
          <w:szCs w:val="20"/>
          <w:lang w:val="vi-VN"/>
        </w:rPr>
        <w:t>t tật</w:t>
      </w:r>
    </w:p>
    <w:tbl>
      <w:tblPr>
        <w:tblW w:w="0" w:type="dxa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0"/>
        <w:gridCol w:w="6385"/>
      </w:tblGrid>
      <w:tr w:rsidR="00704B90" w:rsidRPr="00704B90" w14:paraId="799ADBD2" w14:textId="77777777" w:rsidTr="00AA1931"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948283" w14:textId="77777777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b/>
                <w:bCs/>
                <w:sz w:val="20"/>
                <w:szCs w:val="20"/>
                <w:lang w:val="vi-VN"/>
              </w:rPr>
              <w:t>Bộ phận/ cơ quan</w:t>
            </w:r>
          </w:p>
        </w:tc>
        <w:tc>
          <w:tcPr>
            <w:tcW w:w="63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5FADCA" w14:textId="77777777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b/>
                <w:bCs/>
                <w:sz w:val="20"/>
                <w:szCs w:val="20"/>
                <w:lang w:val="vi-VN"/>
              </w:rPr>
              <w:t>Mô tả</w:t>
            </w:r>
          </w:p>
        </w:tc>
      </w:tr>
      <w:tr w:rsidR="00704B90" w:rsidRPr="00704B90" w14:paraId="2923BFBD" w14:textId="77777777" w:rsidTr="00AA1931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4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F00565" w14:textId="77777777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Thính lực</w:t>
            </w:r>
          </w:p>
        </w:tc>
        <w:tc>
          <w:tcPr>
            <w:tcW w:w="6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0BC224" w14:textId="06F68193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 </w:t>
            </w:r>
            <w:r w:rsidR="00D01CD7"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="00D01CD7" w:rsidRPr="003203C2">
              <w:rPr>
                <w:rFonts w:ascii="Arial" w:hAnsi="Arial" w:cs="Arial"/>
                <w:b/>
                <w:bCs/>
                <w:sz w:val="20"/>
                <w:szCs w:val="20"/>
              </w:rPr>
              <w:t/>
            </w:r>
            <w:r w:rsidR="00D01CD7"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704B90" w:rsidRPr="00704B90" w14:paraId="2628F2A5" w14:textId="77777777" w:rsidTr="00AA1931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4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7F7546" w14:textId="77777777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Thị lực</w:t>
            </w:r>
          </w:p>
        </w:tc>
        <w:tc>
          <w:tcPr>
            <w:tcW w:w="6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C2E070" w14:textId="0DA5FD39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 </w:t>
            </w:r>
            <w:r w:rsidR="00D01CD7"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="00D01CD7" w:rsidRPr="003203C2">
              <w:rPr>
                <w:rFonts w:ascii="Arial" w:hAnsi="Arial" w:cs="Arial"/>
                <w:b/>
                <w:bCs/>
                <w:sz w:val="20"/>
                <w:szCs w:val="20"/>
              </w:rPr>
              <w:t/>
            </w:r>
            <w:r w:rsidR="00D01CD7"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704B90" w:rsidRPr="00704B90" w14:paraId="4D065540" w14:textId="77777777" w:rsidTr="00AA1931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4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F16223" w14:textId="77777777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Tay</w:t>
            </w:r>
          </w:p>
        </w:tc>
        <w:tc>
          <w:tcPr>
            <w:tcW w:w="6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4E830D" w14:textId="2258A58C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 </w:t>
            </w:r>
            <w:r w:rsidR="00D01CD7"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="00D01CD7" w:rsidRPr="003203C2">
              <w:rPr>
                <w:rFonts w:ascii="Arial" w:hAnsi="Arial" w:cs="Arial"/>
                <w:b/>
                <w:bCs/>
                <w:sz w:val="20"/>
                <w:szCs w:val="20"/>
              </w:rPr>
              <w:t/>
            </w:r>
            <w:r w:rsidR="00D01CD7"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704B90" w:rsidRPr="00704B90" w14:paraId="2ED5D6B0" w14:textId="77777777" w:rsidTr="00AA1931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4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0155B0" w14:textId="77777777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Chân</w:t>
            </w:r>
          </w:p>
        </w:tc>
        <w:tc>
          <w:tcPr>
            <w:tcW w:w="6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4107D2" w14:textId="3F533385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 </w:t>
            </w:r>
            <w:r w:rsidR="00D01CD7"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="00D01CD7" w:rsidRPr="003203C2">
              <w:rPr>
                <w:rFonts w:ascii="Arial" w:hAnsi="Arial" w:cs="Arial"/>
                <w:b/>
                <w:bCs/>
                <w:sz w:val="20"/>
                <w:szCs w:val="20"/>
              </w:rPr>
              <w:t/>
            </w:r>
            <w:r w:rsidR="00D01CD7"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704B90" w:rsidRPr="00704B90" w14:paraId="07AC63CF" w14:textId="77777777" w:rsidTr="00AA1931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4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99D7C8" w14:textId="77777777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Con</w:t>
            </w:r>
            <w:r w:rsidRPr="00704B90">
              <w:rPr>
                <w:rFonts w:ascii="Arial" w:hAnsi="Arial" w:cs="Arial"/>
                <w:sz w:val="20"/>
                <w:szCs w:val="20"/>
              </w:rPr>
              <w:t xml:space="preserve">g </w:t>
            </w: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vẹo cột s</w:t>
            </w:r>
            <w:r w:rsidRPr="00704B90">
              <w:rPr>
                <w:rFonts w:ascii="Arial" w:hAnsi="Arial" w:cs="Arial"/>
                <w:sz w:val="20"/>
                <w:szCs w:val="20"/>
              </w:rPr>
              <w:t>ố</w:t>
            </w: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ng</w:t>
            </w:r>
          </w:p>
        </w:tc>
        <w:tc>
          <w:tcPr>
            <w:tcW w:w="6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F7F631" w14:textId="69CACF68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 </w:t>
            </w:r>
            <w:r w:rsidR="00D01CD7"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="00D01CD7" w:rsidRPr="003203C2">
              <w:rPr>
                <w:rFonts w:ascii="Arial" w:hAnsi="Arial" w:cs="Arial"/>
                <w:b/>
                <w:bCs/>
                <w:sz w:val="20"/>
                <w:szCs w:val="20"/>
              </w:rPr>
              <w:t/>
            </w:r>
            <w:r w:rsidR="00D01CD7"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704B90" w:rsidRPr="00704B90" w14:paraId="578CE32F" w14:textId="77777777" w:rsidTr="00AA1931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4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7DC3E7" w14:textId="77777777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 xml:space="preserve">Khe hở môi, vòm </w:t>
            </w:r>
            <w:r w:rsidRPr="00704B90">
              <w:rPr>
                <w:rFonts w:ascii="Arial" w:hAnsi="Arial" w:cs="Arial"/>
                <w:sz w:val="20"/>
                <w:szCs w:val="20"/>
              </w:rPr>
              <w:t>m</w:t>
            </w: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iệng</w:t>
            </w:r>
          </w:p>
        </w:tc>
        <w:tc>
          <w:tcPr>
            <w:tcW w:w="6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D16E9B" w14:textId="0EB12419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 </w:t>
            </w:r>
            <w:r w:rsidR="00D01CD7"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="00D01CD7" w:rsidRPr="003203C2">
              <w:rPr>
                <w:rFonts w:ascii="Arial" w:hAnsi="Arial" w:cs="Arial"/>
                <w:b/>
                <w:bCs/>
                <w:sz w:val="20"/>
                <w:szCs w:val="20"/>
              </w:rPr>
              <w:t/>
            </w:r>
            <w:r w:rsidR="00D01CD7"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704B90" w:rsidRPr="00704B90" w14:paraId="2E2B34E8" w14:textId="77777777" w:rsidTr="00AA1931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4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F468BA" w14:textId="77777777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Khác</w:t>
            </w:r>
          </w:p>
        </w:tc>
        <w:tc>
          <w:tcPr>
            <w:tcW w:w="6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627B92" w14:textId="0ADD09E5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 </w:t>
            </w:r>
            <w:r w:rsidR="00D01CD7"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="00D01CD7" w:rsidRPr="003203C2">
              <w:rPr>
                <w:rFonts w:ascii="Arial" w:hAnsi="Arial" w:cs="Arial"/>
                <w:b/>
                <w:bCs/>
                <w:sz w:val="20"/>
                <w:szCs w:val="20"/>
              </w:rPr>
              <w:t/>
            </w:r>
            <w:r w:rsidR="00D01CD7"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</w:tbl>
    <w:p w14:paraId="4A9969D8" w14:textId="77777777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b/>
          <w:bCs/>
          <w:sz w:val="20"/>
          <w:szCs w:val="20"/>
          <w:lang w:val="vi-VN"/>
        </w:rPr>
        <w:t>5. Ti</w:t>
      </w:r>
      <w:r w:rsidRPr="00704B90">
        <w:rPr>
          <w:rFonts w:ascii="Arial" w:hAnsi="Arial" w:cs="Arial"/>
          <w:b/>
          <w:bCs/>
          <w:sz w:val="20"/>
          <w:szCs w:val="20"/>
        </w:rPr>
        <w:t>ề</w:t>
      </w:r>
      <w:r w:rsidRPr="00704B90">
        <w:rPr>
          <w:rFonts w:ascii="Arial" w:hAnsi="Arial" w:cs="Arial"/>
          <w:b/>
          <w:bCs/>
          <w:sz w:val="20"/>
          <w:szCs w:val="20"/>
          <w:lang w:val="vi-VN"/>
        </w:rPr>
        <w:t>n sử ph</w:t>
      </w:r>
      <w:r w:rsidRPr="00704B90">
        <w:rPr>
          <w:rFonts w:ascii="Arial" w:hAnsi="Arial" w:cs="Arial"/>
          <w:b/>
          <w:bCs/>
          <w:sz w:val="20"/>
          <w:szCs w:val="20"/>
        </w:rPr>
        <w:t>ẫ</w:t>
      </w:r>
      <w:r w:rsidRPr="00704B90">
        <w:rPr>
          <w:rFonts w:ascii="Arial" w:hAnsi="Arial" w:cs="Arial"/>
          <w:b/>
          <w:bCs/>
          <w:sz w:val="20"/>
          <w:szCs w:val="20"/>
          <w:lang w:val="vi-VN"/>
        </w:rPr>
        <w:t>u thuật</w:t>
      </w:r>
      <w:r w:rsidRPr="00704B90">
        <w:rPr>
          <w:rFonts w:ascii="Arial" w:hAnsi="Arial" w:cs="Arial"/>
          <w:sz w:val="20"/>
          <w:szCs w:val="20"/>
          <w:lang w:val="vi-VN"/>
        </w:rPr>
        <w:t xml:space="preserve"> (ghi rõ bộ phận </w:t>
      </w:r>
      <w:r w:rsidRPr="00704B90">
        <w:rPr>
          <w:rFonts w:ascii="Arial" w:hAnsi="Arial" w:cs="Arial"/>
          <w:sz w:val="20"/>
          <w:szCs w:val="20"/>
        </w:rPr>
        <w:t>cơ</w:t>
      </w:r>
      <w:r w:rsidRPr="00704B90">
        <w:rPr>
          <w:rFonts w:ascii="Arial" w:hAnsi="Arial" w:cs="Arial"/>
          <w:sz w:val="20"/>
          <w:szCs w:val="20"/>
          <w:lang w:val="vi-VN"/>
        </w:rPr>
        <w:t xml:space="preserve"> th</w:t>
      </w:r>
      <w:r w:rsidRPr="00704B90">
        <w:rPr>
          <w:rFonts w:ascii="Arial" w:hAnsi="Arial" w:cs="Arial"/>
          <w:sz w:val="20"/>
          <w:szCs w:val="20"/>
        </w:rPr>
        <w:t xml:space="preserve">ể </w:t>
      </w:r>
      <w:r w:rsidRPr="00704B90">
        <w:rPr>
          <w:rFonts w:ascii="Arial" w:hAnsi="Arial" w:cs="Arial"/>
          <w:sz w:val="20"/>
          <w:szCs w:val="20"/>
          <w:lang w:val="vi-VN"/>
        </w:rPr>
        <w:t xml:space="preserve">đã phẫu </w:t>
      </w:r>
      <w:r w:rsidRPr="00704B90">
        <w:rPr>
          <w:rFonts w:ascii="Arial" w:hAnsi="Arial" w:cs="Arial"/>
          <w:sz w:val="20"/>
          <w:szCs w:val="20"/>
        </w:rPr>
        <w:t>t</w:t>
      </w:r>
      <w:r w:rsidRPr="00704B90">
        <w:rPr>
          <w:rFonts w:ascii="Arial" w:hAnsi="Arial" w:cs="Arial"/>
          <w:sz w:val="20"/>
          <w:szCs w:val="20"/>
          <w:lang w:val="vi-VN"/>
        </w:rPr>
        <w:t>huật và năm phẫu thuật)</w:t>
      </w:r>
    </w:p>
    <w:p w14:paraId="79CF9B04" w14:textId="336E01B3" w:rsidR="005C56FF" w:rsidRDefault="005C56FF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sz w:val="20"/>
          <w:szCs w:val="20"/>
        </w:rPr>
        <w:t> </w:t>
      </w:r>
      <w:r w:rsidRPr="003203C2">
        <w:rPr>
          <w:rFonts w:ascii="Arial" w:hAnsi="Arial" w:cs="Arial"/>
          <w:b/>
          <w:bCs/>
          <w:sz w:val="20"/>
          <w:szCs w:val="20"/>
        </w:rPr>
        <w:t/>
      </w:r>
      <w:r w:rsidRPr="00704B90">
        <w:rPr>
          <w:rFonts w:ascii="Arial" w:hAnsi="Arial" w:cs="Arial"/>
          <w:sz w:val="20"/>
          <w:szCs w:val="20"/>
        </w:rPr>
        <w:t> </w:t>
      </w:r>
    </w:p>
    <w:p w14:paraId="3FCC7C96" w14:textId="6832A422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b/>
          <w:bCs/>
          <w:sz w:val="20"/>
          <w:szCs w:val="20"/>
          <w:lang w:val="vi-VN"/>
        </w:rPr>
        <w:t>6. Tiền sử gia đình</w:t>
      </w:r>
    </w:p>
    <w:p w14:paraId="22D44F53" w14:textId="77777777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b/>
          <w:bCs/>
          <w:i/>
          <w:iCs/>
          <w:sz w:val="20"/>
          <w:szCs w:val="20"/>
          <w:lang w:val="vi-VN"/>
        </w:rPr>
        <w:t>Dị ứng:</w:t>
      </w:r>
    </w:p>
    <w:tbl>
      <w:tblPr>
        <w:tblW w:w="0" w:type="dxa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4"/>
        <w:gridCol w:w="3888"/>
        <w:gridCol w:w="3743"/>
      </w:tblGrid>
      <w:tr w:rsidR="00704B90" w:rsidRPr="00704B90" w14:paraId="4EFA2E54" w14:textId="77777777" w:rsidTr="00AA1931">
        <w:tc>
          <w:tcPr>
            <w:tcW w:w="128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F3EBE8" w14:textId="77777777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b/>
                <w:bCs/>
                <w:sz w:val="20"/>
                <w:szCs w:val="20"/>
                <w:lang w:val="vi-VN"/>
              </w:rPr>
              <w:t>Loại</w:t>
            </w:r>
          </w:p>
        </w:tc>
        <w:tc>
          <w:tcPr>
            <w:tcW w:w="202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AE0B6F" w14:textId="77777777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b/>
                <w:bCs/>
                <w:sz w:val="20"/>
                <w:szCs w:val="20"/>
                <w:lang w:val="vi-VN"/>
              </w:rPr>
              <w:t>Mô tả rõ</w:t>
            </w:r>
          </w:p>
        </w:tc>
        <w:tc>
          <w:tcPr>
            <w:tcW w:w="169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F9673B" w14:textId="77777777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b/>
                <w:bCs/>
                <w:sz w:val="20"/>
                <w:szCs w:val="20"/>
                <w:lang w:val="vi-VN"/>
              </w:rPr>
              <w:t>Người m</w:t>
            </w:r>
            <w:r w:rsidRPr="00704B90">
              <w:rPr>
                <w:rFonts w:ascii="Arial" w:hAnsi="Arial" w:cs="Arial"/>
                <w:b/>
                <w:bCs/>
                <w:sz w:val="20"/>
                <w:szCs w:val="20"/>
              </w:rPr>
              <w:t>ắ</w:t>
            </w:r>
            <w:r w:rsidRPr="00704B90">
              <w:rPr>
                <w:rFonts w:ascii="Arial" w:hAnsi="Arial" w:cs="Arial"/>
                <w:b/>
                <w:bCs/>
                <w:sz w:val="20"/>
                <w:szCs w:val="20"/>
                <w:lang w:val="vi-VN"/>
              </w:rPr>
              <w:t>c</w:t>
            </w: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 xml:space="preserve"> (ghi rõ quan hệ huy</w:t>
            </w:r>
            <w:r w:rsidRPr="00704B90">
              <w:rPr>
                <w:rFonts w:ascii="Arial" w:hAnsi="Arial" w:cs="Arial"/>
                <w:sz w:val="20"/>
                <w:szCs w:val="20"/>
              </w:rPr>
              <w:t>ế</w:t>
            </w: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t thống: ôn</w:t>
            </w:r>
            <w:r w:rsidRPr="00704B90">
              <w:rPr>
                <w:rFonts w:ascii="Arial" w:hAnsi="Arial" w:cs="Arial"/>
                <w:sz w:val="20"/>
                <w:szCs w:val="20"/>
              </w:rPr>
              <w:t>g</w:t>
            </w: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, bà, bố, mẹ, anh, chị, em...)</w:t>
            </w:r>
          </w:p>
        </w:tc>
      </w:tr>
      <w:tr w:rsidR="00704B90" w:rsidRPr="00704B90" w14:paraId="35160D84" w14:textId="77777777" w:rsidTr="00AA1931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28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D03BEE" w14:textId="77777777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Thuốc</w:t>
            </w:r>
          </w:p>
        </w:tc>
        <w:tc>
          <w:tcPr>
            <w:tcW w:w="20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981D7C" w14:textId="2B21F4D0" w:rsidR="00704B90" w:rsidRPr="005C56FF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 </w:t>
            </w:r>
            <w:r w:rsidR="005C56FF"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="005C56FF" w:rsidRPr="003203C2">
              <w:rPr>
                <w:rFonts w:ascii="Arial" w:hAnsi="Arial" w:cs="Arial"/>
                <w:b/>
                <w:bCs/>
                <w:sz w:val="20"/>
                <w:szCs w:val="20"/>
              </w:rPr>
              <w:t/>
            </w:r>
            <w:r w:rsidR="005C56FF"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6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AFF9FB" w14:textId="14AB196E" w:rsidR="00704B90" w:rsidRPr="00704B90" w:rsidRDefault="005C56FF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/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="00704B90" w:rsidRPr="00704B90">
              <w:rPr>
                <w:rFonts w:ascii="Arial" w:hAnsi="Arial" w:cs="Arial"/>
                <w:sz w:val="20"/>
                <w:szCs w:val="20"/>
                <w:lang w:val="vi-VN"/>
              </w:rPr>
              <w:t> </w:t>
            </w:r>
          </w:p>
        </w:tc>
      </w:tr>
      <w:tr w:rsidR="00704B90" w:rsidRPr="00704B90" w14:paraId="76611804" w14:textId="77777777" w:rsidTr="00AA1931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28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115A32" w14:textId="77777777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Hóa ch</w:t>
            </w:r>
            <w:r w:rsidRPr="00704B90">
              <w:rPr>
                <w:rFonts w:ascii="Arial" w:hAnsi="Arial" w:cs="Arial"/>
                <w:sz w:val="20"/>
                <w:szCs w:val="20"/>
              </w:rPr>
              <w:t xml:space="preserve">ất/ </w:t>
            </w: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mỹ phẩm</w:t>
            </w:r>
          </w:p>
        </w:tc>
        <w:tc>
          <w:tcPr>
            <w:tcW w:w="20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BDF073" w14:textId="167C0050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 </w:t>
            </w:r>
            <w:r w:rsidR="005C56FF"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="005C56FF" w:rsidRPr="003203C2">
              <w:rPr>
                <w:rFonts w:ascii="Arial" w:hAnsi="Arial" w:cs="Arial"/>
                <w:b/>
                <w:bCs/>
                <w:sz w:val="20"/>
                <w:szCs w:val="20"/>
              </w:rPr>
              <w:t/>
            </w:r>
            <w:r w:rsidR="005C56FF"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6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BE6622" w14:textId="0A56FC03" w:rsidR="00704B90" w:rsidRPr="00704B90" w:rsidRDefault="005C56FF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/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="00704B90" w:rsidRPr="00704B90">
              <w:rPr>
                <w:rFonts w:ascii="Arial" w:hAnsi="Arial" w:cs="Arial"/>
                <w:sz w:val="20"/>
                <w:szCs w:val="20"/>
                <w:lang w:val="vi-VN"/>
              </w:rPr>
              <w:t> </w:t>
            </w:r>
          </w:p>
        </w:tc>
      </w:tr>
      <w:tr w:rsidR="00704B90" w:rsidRPr="00704B90" w14:paraId="30976F23" w14:textId="77777777" w:rsidTr="00AA1931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28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E3406D" w14:textId="77777777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Thực phẩm</w:t>
            </w:r>
          </w:p>
        </w:tc>
        <w:tc>
          <w:tcPr>
            <w:tcW w:w="20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2B4985" w14:textId="2628C70A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 </w:t>
            </w:r>
            <w:r w:rsidR="005C56FF"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="005C56FF" w:rsidRPr="003203C2">
              <w:rPr>
                <w:rFonts w:ascii="Arial" w:hAnsi="Arial" w:cs="Arial"/>
                <w:b/>
                <w:bCs/>
                <w:sz w:val="20"/>
                <w:szCs w:val="20"/>
              </w:rPr>
              <w:t/>
            </w:r>
            <w:r w:rsidR="005C56FF"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6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B06ECC" w14:textId="6C692C7F" w:rsidR="00704B90" w:rsidRPr="00704B90" w:rsidRDefault="005C56FF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/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704B90" w:rsidRPr="00704B90" w14:paraId="42C81C07" w14:textId="77777777" w:rsidTr="00AA1931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28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8F6230" w14:textId="77777777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Khác</w:t>
            </w:r>
          </w:p>
        </w:tc>
        <w:tc>
          <w:tcPr>
            <w:tcW w:w="20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B6A86C" w14:textId="216AF576" w:rsidR="00704B90" w:rsidRPr="00704B90" w:rsidRDefault="005C56FF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/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6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682108" w14:textId="327DE103" w:rsidR="00704B90" w:rsidRPr="00704B90" w:rsidRDefault="005C56FF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/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</w:tbl>
    <w:p w14:paraId="11E81695" w14:textId="77777777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b/>
          <w:bCs/>
          <w:i/>
          <w:iCs/>
          <w:sz w:val="20"/>
          <w:szCs w:val="20"/>
          <w:lang w:val="vi-VN"/>
        </w:rPr>
        <w:t>Bệnh tật:</w:t>
      </w:r>
    </w:p>
    <w:tbl>
      <w:tblPr>
        <w:tblW w:w="0" w:type="dxa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9"/>
        <w:gridCol w:w="1989"/>
        <w:gridCol w:w="2287"/>
        <w:gridCol w:w="348"/>
        <w:gridCol w:w="2062"/>
        <w:gridCol w:w="2360"/>
      </w:tblGrid>
      <w:tr w:rsidR="00D83BD4" w:rsidRPr="00704B90" w14:paraId="2C5A2B08" w14:textId="77777777" w:rsidTr="00AA1931">
        <w:tc>
          <w:tcPr>
            <w:tcW w:w="93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B70409" w14:textId="77777777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b/>
                <w:bCs/>
                <w:sz w:val="20"/>
                <w:szCs w:val="20"/>
                <w:lang w:val="vi-VN"/>
              </w:rPr>
              <w:t>Tên bệnh</w:t>
            </w:r>
          </w:p>
        </w:tc>
        <w:tc>
          <w:tcPr>
            <w:tcW w:w="19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227FB1" w14:textId="77777777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 </w:t>
            </w:r>
          </w:p>
        </w:tc>
        <w:tc>
          <w:tcPr>
            <w:tcW w:w="128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89B2DE" w14:textId="77777777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b/>
                <w:bCs/>
                <w:sz w:val="20"/>
                <w:szCs w:val="20"/>
                <w:lang w:val="vi-VN"/>
              </w:rPr>
              <w:t>Người m</w:t>
            </w:r>
            <w:r w:rsidRPr="00704B90">
              <w:rPr>
                <w:rFonts w:ascii="Arial" w:hAnsi="Arial" w:cs="Arial"/>
                <w:b/>
                <w:bCs/>
                <w:sz w:val="20"/>
                <w:szCs w:val="20"/>
              </w:rPr>
              <w:t>ắ</w:t>
            </w:r>
            <w:r w:rsidRPr="00704B90">
              <w:rPr>
                <w:rFonts w:ascii="Arial" w:hAnsi="Arial" w:cs="Arial"/>
                <w:b/>
                <w:bCs/>
                <w:sz w:val="20"/>
                <w:szCs w:val="20"/>
                <w:lang w:val="vi-VN"/>
              </w:rPr>
              <w:t>c</w:t>
            </w: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 xml:space="preserve"> (ghi rõ quan hệ huy</w:t>
            </w:r>
            <w:r w:rsidRPr="00704B90">
              <w:rPr>
                <w:rFonts w:ascii="Arial" w:hAnsi="Arial" w:cs="Arial"/>
                <w:sz w:val="20"/>
                <w:szCs w:val="20"/>
              </w:rPr>
              <w:t xml:space="preserve">ết </w:t>
            </w: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thống: ông, bà, b</w:t>
            </w:r>
            <w:r w:rsidRPr="00704B90">
              <w:rPr>
                <w:rFonts w:ascii="Arial" w:hAnsi="Arial" w:cs="Arial"/>
                <w:sz w:val="20"/>
                <w:szCs w:val="20"/>
              </w:rPr>
              <w:t>ố</w:t>
            </w: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, mẹ, anh</w:t>
            </w:r>
            <w:r w:rsidRPr="00704B90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chị...)</w:t>
            </w:r>
          </w:p>
        </w:tc>
        <w:tc>
          <w:tcPr>
            <w:tcW w:w="9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9FDB5F" w14:textId="77777777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b/>
                <w:bCs/>
                <w:sz w:val="20"/>
                <w:szCs w:val="20"/>
                <w:lang w:val="vi-VN"/>
              </w:rPr>
              <w:t>Tên bệnh</w:t>
            </w:r>
          </w:p>
        </w:tc>
        <w:tc>
          <w:tcPr>
            <w:tcW w:w="19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AF9492" w14:textId="77777777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 </w:t>
            </w:r>
          </w:p>
        </w:tc>
        <w:tc>
          <w:tcPr>
            <w:tcW w:w="144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E35C57" w14:textId="77777777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b/>
                <w:bCs/>
                <w:sz w:val="20"/>
                <w:szCs w:val="20"/>
                <w:lang w:val="vi-VN"/>
              </w:rPr>
              <w:t>Người m</w:t>
            </w:r>
            <w:r w:rsidRPr="00704B90">
              <w:rPr>
                <w:rFonts w:ascii="Arial" w:hAnsi="Arial" w:cs="Arial"/>
                <w:b/>
                <w:bCs/>
                <w:sz w:val="20"/>
                <w:szCs w:val="20"/>
              </w:rPr>
              <w:t>ắ</w:t>
            </w:r>
            <w:r w:rsidRPr="00704B90">
              <w:rPr>
                <w:rFonts w:ascii="Arial" w:hAnsi="Arial" w:cs="Arial"/>
                <w:b/>
                <w:bCs/>
                <w:sz w:val="20"/>
                <w:szCs w:val="20"/>
                <w:lang w:val="vi-VN"/>
              </w:rPr>
              <w:t>c</w:t>
            </w: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 xml:space="preserve"> (ghi rõ quan hệ huyết thống: ông, bà, bố, mẹ, anh, chị...)</w:t>
            </w:r>
          </w:p>
        </w:tc>
      </w:tr>
      <w:tr w:rsidR="00D83BD4" w:rsidRPr="00704B90" w14:paraId="5DB8F746" w14:textId="77777777" w:rsidTr="00AA1931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3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3198F1" w14:textId="77777777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Bệnh tim mạch</w:t>
            </w:r>
          </w:p>
        </w:tc>
        <w:tc>
          <w:tcPr>
            <w:tcW w:w="1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C51084" w14:textId="615F9A0A" w:rsidR="00704B90" w:rsidRPr="00704B90" w:rsidRDefault="005C56FF" w:rsidP="00704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□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2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179648" w14:textId="75C773F7" w:rsidR="00704B90" w:rsidRPr="00704B90" w:rsidRDefault="005C56FF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/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9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ED2B95" w14:textId="77777777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Hen suy</w:t>
            </w:r>
            <w:r w:rsidRPr="00704B90">
              <w:rPr>
                <w:rFonts w:ascii="Arial" w:hAnsi="Arial" w:cs="Arial"/>
                <w:sz w:val="20"/>
                <w:szCs w:val="20"/>
              </w:rPr>
              <w:t>ễ</w:t>
            </w: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n</w:t>
            </w:r>
          </w:p>
        </w:tc>
        <w:tc>
          <w:tcPr>
            <w:tcW w:w="1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ADF4C1" w14:textId="19EAF064" w:rsidR="00704B90" w:rsidRPr="00704B90" w:rsidRDefault="005C56FF" w:rsidP="00704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□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93733F" w14:textId="41D9E10C" w:rsidR="00704B90" w:rsidRPr="00704B90" w:rsidRDefault="005C56FF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/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D83BD4" w:rsidRPr="00704B90" w14:paraId="4CFC75C1" w14:textId="77777777" w:rsidTr="00AA1931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3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F32BE6" w14:textId="77777777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Tăng huy</w:t>
            </w:r>
            <w:r w:rsidRPr="00704B90">
              <w:rPr>
                <w:rFonts w:ascii="Arial" w:hAnsi="Arial" w:cs="Arial"/>
                <w:sz w:val="20"/>
                <w:szCs w:val="20"/>
              </w:rPr>
              <w:t>ế</w:t>
            </w: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t áp</w:t>
            </w:r>
          </w:p>
        </w:tc>
        <w:tc>
          <w:tcPr>
            <w:tcW w:w="1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E7C682" w14:textId="1CD451BC" w:rsidR="00704B90" w:rsidRPr="00704B90" w:rsidRDefault="00D83BD4" w:rsidP="00704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☑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2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B74CA9" w14:textId="2E95F457" w:rsidR="00704B90" w:rsidRPr="00704B90" w:rsidRDefault="00D83BD4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/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9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04A44A" w14:textId="77777777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Đ</w:t>
            </w: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ái tháo đường</w:t>
            </w:r>
          </w:p>
        </w:tc>
        <w:tc>
          <w:tcPr>
            <w:tcW w:w="1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1FB439" w14:textId="0432E491" w:rsidR="00704B90" w:rsidRPr="00704B90" w:rsidRDefault="00D83BD4" w:rsidP="00704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□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51ECF6" w14:textId="2DC5B477" w:rsidR="00704B90" w:rsidRPr="00704B90" w:rsidRDefault="00D83BD4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/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D83BD4" w:rsidRPr="00704B90" w14:paraId="100E5D08" w14:textId="77777777" w:rsidTr="00AA1931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3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3E4588" w14:textId="77777777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Tâm thần</w:t>
            </w:r>
          </w:p>
        </w:tc>
        <w:tc>
          <w:tcPr>
            <w:tcW w:w="1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FE32C5" w14:textId="5F30F215" w:rsidR="00704B90" w:rsidRPr="00704B90" w:rsidRDefault="00D83BD4" w:rsidP="00704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□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2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EE8A87" w14:textId="6BAC73A1" w:rsidR="00704B90" w:rsidRPr="00704B90" w:rsidRDefault="00D83BD4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/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9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454A83" w14:textId="77777777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Động kinh</w:t>
            </w:r>
          </w:p>
        </w:tc>
        <w:tc>
          <w:tcPr>
            <w:tcW w:w="1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486BF6" w14:textId="2CA273AE" w:rsidR="00704B90" w:rsidRPr="00704B90" w:rsidRDefault="008630A2" w:rsidP="00704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□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62BD8B" w14:textId="090A15D9" w:rsidR="00704B90" w:rsidRPr="00704B90" w:rsidRDefault="008630A2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/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5C56FF" w:rsidRPr="00704B90" w14:paraId="5939EFB0" w14:textId="77777777" w:rsidTr="00AA1931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415" w:type="pct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13C617" w14:textId="77777777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Ung thư (ghi rõ loại ung thư, người m</w:t>
            </w:r>
            <w:r w:rsidRPr="00704B90">
              <w:rPr>
                <w:rFonts w:ascii="Arial" w:hAnsi="Arial" w:cs="Arial"/>
                <w:sz w:val="20"/>
                <w:szCs w:val="20"/>
              </w:rPr>
              <w:t>ắ</w:t>
            </w: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c, quan hệ)</w:t>
            </w:r>
          </w:p>
        </w:tc>
        <w:tc>
          <w:tcPr>
            <w:tcW w:w="2585" w:type="pct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A30D17" w14:textId="688D5BFA" w:rsidR="00704B90" w:rsidRPr="00704B90" w:rsidRDefault="008630A2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/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5C56FF" w:rsidRPr="00704B90" w14:paraId="56067B62" w14:textId="77777777" w:rsidTr="00AA1931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415" w:type="pct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AD25F4" w14:textId="77777777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Lao (ghi rõ loại lao, người m</w:t>
            </w:r>
            <w:r w:rsidRPr="00704B90">
              <w:rPr>
                <w:rFonts w:ascii="Arial" w:hAnsi="Arial" w:cs="Arial"/>
                <w:sz w:val="20"/>
                <w:szCs w:val="20"/>
              </w:rPr>
              <w:t>ắ</w:t>
            </w: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c, quan hệ)</w:t>
            </w:r>
          </w:p>
        </w:tc>
        <w:tc>
          <w:tcPr>
            <w:tcW w:w="2585" w:type="pct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95D482" w14:textId="5A226A75" w:rsidR="00704B90" w:rsidRPr="00704B90" w:rsidRDefault="008630A2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/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5C56FF" w:rsidRPr="00704B90" w14:paraId="03B327B2" w14:textId="77777777" w:rsidTr="00AA1931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415" w:type="pct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B837B1" w14:textId="77777777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Khác (ghi rõ, người m</w:t>
            </w:r>
            <w:r w:rsidRPr="00704B90">
              <w:rPr>
                <w:rFonts w:ascii="Arial" w:hAnsi="Arial" w:cs="Arial"/>
                <w:sz w:val="20"/>
                <w:szCs w:val="20"/>
              </w:rPr>
              <w:t>ắ</w:t>
            </w: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c, quan hệ)</w:t>
            </w:r>
          </w:p>
        </w:tc>
        <w:tc>
          <w:tcPr>
            <w:tcW w:w="2585" w:type="pct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3D5A05" w14:textId="3E6C10A3" w:rsidR="00704B90" w:rsidRPr="00704B90" w:rsidRDefault="008630A2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/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</w:tbl>
    <w:p w14:paraId="0B067BC8" w14:textId="77777777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b/>
          <w:bCs/>
          <w:sz w:val="20"/>
          <w:szCs w:val="20"/>
          <w:lang w:val="vi-VN"/>
        </w:rPr>
        <w:t>7. Sức khỏe sinh sản và kế hoạch hóa gia đình</w:t>
      </w:r>
    </w:p>
    <w:p w14:paraId="12C77044" w14:textId="07AF0C3A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sz w:val="20"/>
          <w:szCs w:val="20"/>
          <w:lang w:val="vi-VN"/>
        </w:rPr>
        <w:lastRenderedPageBreak/>
        <w:t>Biện pháp tránh thai đang dùng</w:t>
      </w:r>
      <w:r w:rsidR="004B37F1">
        <w:rPr>
          <w:rFonts w:ascii="Arial" w:hAnsi="Arial" w:cs="Arial"/>
          <w:sz w:val="20"/>
          <w:szCs w:val="20"/>
        </w:rPr>
        <w:t xml:space="preserve">: </w:t>
      </w:r>
      <w:r w:rsidR="004B37F1" w:rsidRPr="00704B90">
        <w:rPr>
          <w:rFonts w:ascii="Arial" w:hAnsi="Arial" w:cs="Arial"/>
          <w:sz w:val="20"/>
          <w:szCs w:val="20"/>
        </w:rPr>
        <w:t> </w:t>
      </w:r>
      <w:r w:rsidR="004B37F1" w:rsidRPr="003203C2">
        <w:rPr>
          <w:rFonts w:ascii="Arial" w:hAnsi="Arial" w:cs="Arial"/>
          <w:b/>
          <w:bCs/>
          <w:sz w:val="20"/>
          <w:szCs w:val="20"/>
        </w:rPr>
        <w:t/>
      </w:r>
      <w:r w:rsidR="004B37F1" w:rsidRPr="00704B90">
        <w:rPr>
          <w:rFonts w:ascii="Arial" w:hAnsi="Arial" w:cs="Arial"/>
          <w:sz w:val="20"/>
          <w:szCs w:val="20"/>
        </w:rPr>
        <w:t> </w:t>
      </w:r>
      <w:r w:rsidRPr="00704B90">
        <w:rPr>
          <w:rFonts w:ascii="Arial" w:hAnsi="Arial" w:cs="Arial"/>
          <w:sz w:val="20"/>
          <w:szCs w:val="20"/>
        </w:rPr>
        <w:t xml:space="preserve"> </w:t>
      </w:r>
    </w:p>
    <w:p w14:paraId="082A948F" w14:textId="3E7D577F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sz w:val="20"/>
          <w:szCs w:val="20"/>
          <w:lang w:val="vi-VN"/>
        </w:rPr>
        <w:t>Kỳ có thai cuối cùng</w:t>
      </w:r>
      <w:r w:rsidR="004B37F1">
        <w:rPr>
          <w:rFonts w:ascii="Arial" w:hAnsi="Arial" w:cs="Arial"/>
          <w:sz w:val="20"/>
          <w:szCs w:val="20"/>
        </w:rPr>
        <w:t xml:space="preserve">: </w:t>
      </w:r>
      <w:r w:rsidR="004B37F1" w:rsidRPr="00704B90">
        <w:rPr>
          <w:rFonts w:ascii="Arial" w:hAnsi="Arial" w:cs="Arial"/>
          <w:sz w:val="20"/>
          <w:szCs w:val="20"/>
        </w:rPr>
        <w:t> </w:t>
      </w:r>
      <w:r w:rsidR="004B37F1" w:rsidRPr="003203C2">
        <w:rPr>
          <w:rFonts w:ascii="Arial" w:hAnsi="Arial" w:cs="Arial"/>
          <w:b/>
          <w:bCs/>
          <w:sz w:val="20"/>
          <w:szCs w:val="20"/>
        </w:rPr>
        <w:t/>
      </w:r>
      <w:r w:rsidR="004B37F1" w:rsidRPr="00704B90">
        <w:rPr>
          <w:rFonts w:ascii="Arial" w:hAnsi="Arial" w:cs="Arial"/>
          <w:sz w:val="20"/>
          <w:szCs w:val="20"/>
        </w:rPr>
        <w:t> </w:t>
      </w:r>
      <w:r w:rsidRPr="00704B90">
        <w:rPr>
          <w:rFonts w:ascii="Arial" w:hAnsi="Arial" w:cs="Arial"/>
          <w:sz w:val="20"/>
          <w:szCs w:val="20"/>
        </w:rPr>
        <w:t xml:space="preserve"> </w:t>
      </w:r>
    </w:p>
    <w:p w14:paraId="6491D9BC" w14:textId="6CB53944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sz w:val="20"/>
          <w:szCs w:val="20"/>
          <w:lang w:val="vi-VN"/>
        </w:rPr>
        <w:t xml:space="preserve">Số lần có thai: </w:t>
      </w:r>
      <w:r w:rsidR="004B37F1" w:rsidRPr="00704B90">
        <w:rPr>
          <w:rFonts w:ascii="Arial" w:hAnsi="Arial" w:cs="Arial"/>
          <w:sz w:val="20"/>
          <w:szCs w:val="20"/>
        </w:rPr>
        <w:t> </w:t>
      </w:r>
      <w:r w:rsidR="004B37F1" w:rsidRPr="003203C2">
        <w:rPr>
          <w:rFonts w:ascii="Arial" w:hAnsi="Arial" w:cs="Arial"/>
          <w:b/>
          <w:bCs/>
          <w:sz w:val="20"/>
          <w:szCs w:val="20"/>
        </w:rPr>
        <w:t/>
      </w:r>
      <w:r w:rsidR="004B37F1" w:rsidRPr="00704B90">
        <w:rPr>
          <w:rFonts w:ascii="Arial" w:hAnsi="Arial" w:cs="Arial"/>
          <w:sz w:val="20"/>
          <w:szCs w:val="20"/>
        </w:rPr>
        <w:t> </w:t>
      </w:r>
      <w:r w:rsidRPr="00704B90">
        <w:rPr>
          <w:rFonts w:ascii="Arial" w:hAnsi="Arial" w:cs="Arial"/>
          <w:sz w:val="20"/>
          <w:szCs w:val="20"/>
        </w:rPr>
        <w:t>S</w:t>
      </w:r>
      <w:r w:rsidRPr="00704B90">
        <w:rPr>
          <w:rFonts w:ascii="Arial" w:hAnsi="Arial" w:cs="Arial"/>
          <w:sz w:val="20"/>
          <w:szCs w:val="20"/>
          <w:lang w:val="vi-VN"/>
        </w:rPr>
        <w:t>ố lần sảy thai</w:t>
      </w:r>
      <w:r w:rsidR="004B37F1">
        <w:rPr>
          <w:rFonts w:ascii="Arial" w:hAnsi="Arial" w:cs="Arial"/>
          <w:sz w:val="20"/>
          <w:szCs w:val="20"/>
        </w:rPr>
        <w:t xml:space="preserve">: </w:t>
      </w:r>
      <w:r w:rsidR="004B37F1" w:rsidRPr="00704B90">
        <w:rPr>
          <w:rFonts w:ascii="Arial" w:hAnsi="Arial" w:cs="Arial"/>
          <w:sz w:val="20"/>
          <w:szCs w:val="20"/>
        </w:rPr>
        <w:t> </w:t>
      </w:r>
      <w:r w:rsidR="004B37F1" w:rsidRPr="003203C2">
        <w:rPr>
          <w:rFonts w:ascii="Arial" w:hAnsi="Arial" w:cs="Arial"/>
          <w:b/>
          <w:bCs/>
          <w:sz w:val="20"/>
          <w:szCs w:val="20"/>
        </w:rPr>
        <w:t/>
      </w:r>
      <w:r w:rsidR="004B37F1" w:rsidRPr="00704B90">
        <w:rPr>
          <w:rFonts w:ascii="Arial" w:hAnsi="Arial" w:cs="Arial"/>
          <w:sz w:val="20"/>
          <w:szCs w:val="20"/>
        </w:rPr>
        <w:t> </w:t>
      </w:r>
      <w:r w:rsidRPr="00704B90">
        <w:rPr>
          <w:rFonts w:ascii="Arial" w:hAnsi="Arial" w:cs="Arial"/>
          <w:sz w:val="20"/>
          <w:szCs w:val="20"/>
        </w:rPr>
        <w:t xml:space="preserve"> S</w:t>
      </w:r>
      <w:r w:rsidRPr="00704B90">
        <w:rPr>
          <w:rFonts w:ascii="Arial" w:hAnsi="Arial" w:cs="Arial"/>
          <w:sz w:val="20"/>
          <w:szCs w:val="20"/>
          <w:lang w:val="vi-VN"/>
        </w:rPr>
        <w:t>ố lần phá thai</w:t>
      </w:r>
      <w:r w:rsidR="004B37F1">
        <w:rPr>
          <w:rFonts w:ascii="Arial" w:hAnsi="Arial" w:cs="Arial"/>
          <w:sz w:val="20"/>
          <w:szCs w:val="20"/>
        </w:rPr>
        <w:t xml:space="preserve">: </w:t>
      </w:r>
      <w:r w:rsidR="004B37F1" w:rsidRPr="00704B90">
        <w:rPr>
          <w:rFonts w:ascii="Arial" w:hAnsi="Arial" w:cs="Arial"/>
          <w:sz w:val="20"/>
          <w:szCs w:val="20"/>
        </w:rPr>
        <w:t> </w:t>
      </w:r>
      <w:r w:rsidR="004B37F1" w:rsidRPr="003203C2">
        <w:rPr>
          <w:rFonts w:ascii="Arial" w:hAnsi="Arial" w:cs="Arial"/>
          <w:b/>
          <w:bCs/>
          <w:sz w:val="20"/>
          <w:szCs w:val="20"/>
        </w:rPr>
        <w:t/>
      </w:r>
      <w:r w:rsidR="004B37F1" w:rsidRPr="00704B90">
        <w:rPr>
          <w:rFonts w:ascii="Arial" w:hAnsi="Arial" w:cs="Arial"/>
          <w:sz w:val="20"/>
          <w:szCs w:val="20"/>
        </w:rPr>
        <w:t> </w:t>
      </w:r>
      <w:r w:rsidRPr="00704B90">
        <w:rPr>
          <w:rFonts w:ascii="Arial" w:hAnsi="Arial" w:cs="Arial"/>
          <w:sz w:val="20"/>
          <w:szCs w:val="20"/>
        </w:rPr>
        <w:t xml:space="preserve"> </w:t>
      </w:r>
    </w:p>
    <w:p w14:paraId="4A5AEC72" w14:textId="7B462156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sz w:val="20"/>
          <w:szCs w:val="20"/>
          <w:lang w:val="vi-VN"/>
        </w:rPr>
        <w:t xml:space="preserve">Số lần sinh đẻ: </w:t>
      </w:r>
      <w:r w:rsidR="004B37F1" w:rsidRPr="00704B90">
        <w:rPr>
          <w:rFonts w:ascii="Arial" w:hAnsi="Arial" w:cs="Arial"/>
          <w:sz w:val="20"/>
          <w:szCs w:val="20"/>
        </w:rPr>
        <w:t> </w:t>
      </w:r>
      <w:r w:rsidR="004B37F1" w:rsidRPr="003203C2">
        <w:rPr>
          <w:rFonts w:ascii="Arial" w:hAnsi="Arial" w:cs="Arial"/>
          <w:b/>
          <w:bCs/>
          <w:sz w:val="20"/>
          <w:szCs w:val="20"/>
        </w:rPr>
        <w:t/>
      </w:r>
      <w:r w:rsidR="004B37F1" w:rsidRPr="00704B90">
        <w:rPr>
          <w:rFonts w:ascii="Arial" w:hAnsi="Arial" w:cs="Arial"/>
          <w:sz w:val="20"/>
          <w:szCs w:val="20"/>
        </w:rPr>
        <w:t> </w:t>
      </w:r>
      <w:r w:rsidRPr="00704B90">
        <w:rPr>
          <w:rFonts w:ascii="Arial" w:hAnsi="Arial" w:cs="Arial"/>
          <w:sz w:val="20"/>
          <w:szCs w:val="20"/>
          <w:lang w:val="vi-VN"/>
        </w:rPr>
        <w:t xml:space="preserve">Đẻ thường: </w:t>
      </w:r>
      <w:r w:rsidR="004B37F1" w:rsidRPr="00704B90">
        <w:rPr>
          <w:rFonts w:ascii="Arial" w:hAnsi="Arial" w:cs="Arial"/>
          <w:sz w:val="20"/>
          <w:szCs w:val="20"/>
        </w:rPr>
        <w:t> </w:t>
      </w:r>
      <w:r w:rsidR="004B37F1" w:rsidRPr="003203C2">
        <w:rPr>
          <w:rFonts w:ascii="Arial" w:hAnsi="Arial" w:cs="Arial"/>
          <w:b/>
          <w:bCs/>
          <w:sz w:val="20"/>
          <w:szCs w:val="20"/>
        </w:rPr>
        <w:t/>
      </w:r>
      <w:r w:rsidR="004B37F1" w:rsidRPr="00704B90">
        <w:rPr>
          <w:rFonts w:ascii="Arial" w:hAnsi="Arial" w:cs="Arial"/>
          <w:sz w:val="20"/>
          <w:szCs w:val="20"/>
        </w:rPr>
        <w:t> </w:t>
      </w:r>
      <w:r w:rsidRPr="00704B90">
        <w:rPr>
          <w:rFonts w:ascii="Arial" w:hAnsi="Arial" w:cs="Arial"/>
          <w:sz w:val="20"/>
          <w:szCs w:val="20"/>
          <w:lang w:val="vi-VN"/>
        </w:rPr>
        <w:t xml:space="preserve">Đẻ mổ </w:t>
      </w:r>
      <w:r w:rsidR="004B37F1" w:rsidRPr="00704B90">
        <w:rPr>
          <w:rFonts w:ascii="Arial" w:hAnsi="Arial" w:cs="Arial"/>
          <w:sz w:val="20"/>
          <w:szCs w:val="20"/>
        </w:rPr>
        <w:t> </w:t>
      </w:r>
      <w:r w:rsidR="004B37F1" w:rsidRPr="003203C2">
        <w:rPr>
          <w:rFonts w:ascii="Arial" w:hAnsi="Arial" w:cs="Arial"/>
          <w:b/>
          <w:bCs/>
          <w:sz w:val="20"/>
          <w:szCs w:val="20"/>
        </w:rPr>
        <w:t/>
      </w:r>
      <w:r w:rsidR="004B37F1" w:rsidRPr="00704B90">
        <w:rPr>
          <w:rFonts w:ascii="Arial" w:hAnsi="Arial" w:cs="Arial"/>
          <w:sz w:val="20"/>
          <w:szCs w:val="20"/>
        </w:rPr>
        <w:t> </w:t>
      </w:r>
      <w:r w:rsidRPr="00704B90">
        <w:rPr>
          <w:rFonts w:ascii="Arial" w:hAnsi="Arial" w:cs="Arial"/>
          <w:sz w:val="20"/>
          <w:szCs w:val="20"/>
          <w:lang w:val="vi-VN"/>
        </w:rPr>
        <w:t>Đẻ khó</w:t>
      </w:r>
      <w:r w:rsidR="004B37F1">
        <w:rPr>
          <w:rFonts w:ascii="Arial" w:hAnsi="Arial" w:cs="Arial"/>
          <w:sz w:val="20"/>
          <w:szCs w:val="20"/>
        </w:rPr>
        <w:t>:</w:t>
      </w:r>
      <w:r w:rsidR="004B37F1" w:rsidRPr="004B37F1">
        <w:rPr>
          <w:rFonts w:ascii="Arial" w:hAnsi="Arial" w:cs="Arial"/>
          <w:sz w:val="20"/>
          <w:szCs w:val="20"/>
        </w:rPr>
        <w:t xml:space="preserve"> </w:t>
      </w:r>
      <w:r w:rsidR="004B37F1" w:rsidRPr="00704B90">
        <w:rPr>
          <w:rFonts w:ascii="Arial" w:hAnsi="Arial" w:cs="Arial"/>
          <w:sz w:val="20"/>
          <w:szCs w:val="20"/>
        </w:rPr>
        <w:t> </w:t>
      </w:r>
      <w:r w:rsidR="004B37F1" w:rsidRPr="003203C2">
        <w:rPr>
          <w:rFonts w:ascii="Arial" w:hAnsi="Arial" w:cs="Arial"/>
          <w:b/>
          <w:bCs/>
          <w:sz w:val="20"/>
          <w:szCs w:val="20"/>
        </w:rPr>
        <w:t/>
      </w:r>
      <w:r w:rsidR="004B37F1" w:rsidRPr="00704B90">
        <w:rPr>
          <w:rFonts w:ascii="Arial" w:hAnsi="Arial" w:cs="Arial"/>
          <w:sz w:val="20"/>
          <w:szCs w:val="20"/>
        </w:rPr>
        <w:t> </w:t>
      </w:r>
      <w:r w:rsidRPr="00704B90">
        <w:rPr>
          <w:rFonts w:ascii="Arial" w:hAnsi="Arial" w:cs="Arial"/>
          <w:sz w:val="20"/>
          <w:szCs w:val="20"/>
        </w:rPr>
        <w:t xml:space="preserve"> </w:t>
      </w:r>
    </w:p>
    <w:p w14:paraId="1D2DA184" w14:textId="66FB558D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sz w:val="20"/>
          <w:szCs w:val="20"/>
          <w:lang w:val="vi-VN"/>
        </w:rPr>
        <w:t>Số lần đẻ đủ tháng</w:t>
      </w:r>
      <w:r w:rsidR="004B37F1">
        <w:rPr>
          <w:rFonts w:ascii="Arial" w:hAnsi="Arial" w:cs="Arial"/>
          <w:sz w:val="20"/>
          <w:szCs w:val="20"/>
        </w:rPr>
        <w:t>:</w:t>
      </w:r>
      <w:r w:rsidR="004B37F1" w:rsidRPr="004B37F1">
        <w:rPr>
          <w:rFonts w:ascii="Arial" w:hAnsi="Arial" w:cs="Arial"/>
          <w:sz w:val="20"/>
          <w:szCs w:val="20"/>
        </w:rPr>
        <w:t xml:space="preserve"> </w:t>
      </w:r>
      <w:r w:rsidR="004B37F1" w:rsidRPr="00704B90">
        <w:rPr>
          <w:rFonts w:ascii="Arial" w:hAnsi="Arial" w:cs="Arial"/>
          <w:sz w:val="20"/>
          <w:szCs w:val="20"/>
        </w:rPr>
        <w:t> </w:t>
      </w:r>
      <w:r w:rsidR="004B37F1" w:rsidRPr="003203C2">
        <w:rPr>
          <w:rFonts w:ascii="Arial" w:hAnsi="Arial" w:cs="Arial"/>
          <w:b/>
          <w:bCs/>
          <w:sz w:val="20"/>
          <w:szCs w:val="20"/>
        </w:rPr>
        <w:t/>
      </w:r>
      <w:r w:rsidR="004B37F1" w:rsidRPr="00704B90">
        <w:rPr>
          <w:rFonts w:ascii="Arial" w:hAnsi="Arial" w:cs="Arial"/>
          <w:sz w:val="20"/>
          <w:szCs w:val="20"/>
        </w:rPr>
        <w:t> </w:t>
      </w:r>
      <w:r w:rsidRPr="00704B90">
        <w:rPr>
          <w:rFonts w:ascii="Arial" w:hAnsi="Arial" w:cs="Arial"/>
          <w:sz w:val="20"/>
          <w:szCs w:val="20"/>
        </w:rPr>
        <w:t xml:space="preserve"> S</w:t>
      </w:r>
      <w:r w:rsidRPr="00704B90">
        <w:rPr>
          <w:rFonts w:ascii="Arial" w:hAnsi="Arial" w:cs="Arial"/>
          <w:sz w:val="20"/>
          <w:szCs w:val="20"/>
          <w:lang w:val="vi-VN"/>
        </w:rPr>
        <w:t>ố lần đẻ non</w:t>
      </w:r>
      <w:r w:rsidR="004B37F1">
        <w:rPr>
          <w:rFonts w:ascii="Arial" w:hAnsi="Arial" w:cs="Arial"/>
          <w:sz w:val="20"/>
          <w:szCs w:val="20"/>
        </w:rPr>
        <w:t>:</w:t>
      </w:r>
      <w:r w:rsidR="004B37F1" w:rsidRPr="004B37F1">
        <w:rPr>
          <w:rFonts w:ascii="Arial" w:hAnsi="Arial" w:cs="Arial"/>
          <w:sz w:val="20"/>
          <w:szCs w:val="20"/>
        </w:rPr>
        <w:t xml:space="preserve"> </w:t>
      </w:r>
      <w:r w:rsidR="004B37F1" w:rsidRPr="00704B90">
        <w:rPr>
          <w:rFonts w:ascii="Arial" w:hAnsi="Arial" w:cs="Arial"/>
          <w:sz w:val="20"/>
          <w:szCs w:val="20"/>
        </w:rPr>
        <w:t> </w:t>
      </w:r>
      <w:r w:rsidR="004B37F1" w:rsidRPr="003203C2">
        <w:rPr>
          <w:rFonts w:ascii="Arial" w:hAnsi="Arial" w:cs="Arial"/>
          <w:b/>
          <w:bCs/>
          <w:sz w:val="20"/>
          <w:szCs w:val="20"/>
        </w:rPr>
        <w:t/>
      </w:r>
      <w:r w:rsidR="004B37F1" w:rsidRPr="00704B90">
        <w:rPr>
          <w:rFonts w:ascii="Arial" w:hAnsi="Arial" w:cs="Arial"/>
          <w:sz w:val="20"/>
          <w:szCs w:val="20"/>
        </w:rPr>
        <w:t> </w:t>
      </w:r>
      <w:r w:rsidRPr="00704B90">
        <w:rPr>
          <w:rFonts w:ascii="Arial" w:hAnsi="Arial" w:cs="Arial"/>
          <w:sz w:val="20"/>
          <w:szCs w:val="20"/>
        </w:rPr>
        <w:t xml:space="preserve"> S</w:t>
      </w:r>
      <w:r w:rsidRPr="00704B90">
        <w:rPr>
          <w:rFonts w:ascii="Arial" w:hAnsi="Arial" w:cs="Arial"/>
          <w:sz w:val="20"/>
          <w:szCs w:val="20"/>
          <w:lang w:val="vi-VN"/>
        </w:rPr>
        <w:t>ố con hiện sống</w:t>
      </w:r>
      <w:r w:rsidR="004B37F1">
        <w:rPr>
          <w:rFonts w:ascii="Arial" w:hAnsi="Arial" w:cs="Arial"/>
          <w:sz w:val="20"/>
          <w:szCs w:val="20"/>
        </w:rPr>
        <w:t>:</w:t>
      </w:r>
      <w:r w:rsidR="004B37F1" w:rsidRPr="004B37F1">
        <w:rPr>
          <w:rFonts w:ascii="Arial" w:hAnsi="Arial" w:cs="Arial"/>
          <w:sz w:val="20"/>
          <w:szCs w:val="20"/>
        </w:rPr>
        <w:t xml:space="preserve"> </w:t>
      </w:r>
      <w:r w:rsidR="004B37F1" w:rsidRPr="00704B90">
        <w:rPr>
          <w:rFonts w:ascii="Arial" w:hAnsi="Arial" w:cs="Arial"/>
          <w:sz w:val="20"/>
          <w:szCs w:val="20"/>
        </w:rPr>
        <w:t> </w:t>
      </w:r>
      <w:r w:rsidR="004B37F1" w:rsidRPr="003203C2">
        <w:rPr>
          <w:rFonts w:ascii="Arial" w:hAnsi="Arial" w:cs="Arial"/>
          <w:b/>
          <w:bCs/>
          <w:sz w:val="20"/>
          <w:szCs w:val="20"/>
        </w:rPr>
        <w:t/>
      </w:r>
      <w:r w:rsidR="004B37F1" w:rsidRPr="00704B90">
        <w:rPr>
          <w:rFonts w:ascii="Arial" w:hAnsi="Arial" w:cs="Arial"/>
          <w:sz w:val="20"/>
          <w:szCs w:val="20"/>
        </w:rPr>
        <w:t> </w:t>
      </w:r>
      <w:r w:rsidRPr="00704B90">
        <w:rPr>
          <w:rFonts w:ascii="Arial" w:hAnsi="Arial" w:cs="Arial"/>
          <w:sz w:val="20"/>
          <w:szCs w:val="20"/>
        </w:rPr>
        <w:t xml:space="preserve"> </w:t>
      </w:r>
    </w:p>
    <w:p w14:paraId="7A99FF18" w14:textId="25435E90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sz w:val="20"/>
          <w:szCs w:val="20"/>
          <w:lang w:val="vi-VN"/>
        </w:rPr>
        <w:t>Bệnh phụ khoa</w:t>
      </w:r>
      <w:r w:rsidR="004B37F1">
        <w:rPr>
          <w:rFonts w:ascii="Arial" w:hAnsi="Arial" w:cs="Arial"/>
          <w:sz w:val="20"/>
          <w:szCs w:val="20"/>
        </w:rPr>
        <w:t>:</w:t>
      </w:r>
      <w:r w:rsidR="004B37F1" w:rsidRPr="004B37F1">
        <w:rPr>
          <w:rFonts w:ascii="Arial" w:hAnsi="Arial" w:cs="Arial"/>
          <w:sz w:val="20"/>
          <w:szCs w:val="20"/>
        </w:rPr>
        <w:t xml:space="preserve"> </w:t>
      </w:r>
      <w:r w:rsidR="004B37F1" w:rsidRPr="00704B90">
        <w:rPr>
          <w:rFonts w:ascii="Arial" w:hAnsi="Arial" w:cs="Arial"/>
          <w:sz w:val="20"/>
          <w:szCs w:val="20"/>
        </w:rPr>
        <w:t> </w:t>
      </w:r>
      <w:r w:rsidR="004B37F1" w:rsidRPr="003203C2">
        <w:rPr>
          <w:rFonts w:ascii="Arial" w:hAnsi="Arial" w:cs="Arial"/>
          <w:b/>
          <w:bCs/>
          <w:sz w:val="20"/>
          <w:szCs w:val="20"/>
        </w:rPr>
        <w:t/>
      </w:r>
      <w:r w:rsidR="004B37F1" w:rsidRPr="00704B90">
        <w:rPr>
          <w:rFonts w:ascii="Arial" w:hAnsi="Arial" w:cs="Arial"/>
          <w:sz w:val="20"/>
          <w:szCs w:val="20"/>
        </w:rPr>
        <w:t> </w:t>
      </w:r>
      <w:r w:rsidRPr="00704B90">
        <w:rPr>
          <w:rFonts w:ascii="Arial" w:hAnsi="Arial" w:cs="Arial"/>
          <w:sz w:val="20"/>
          <w:szCs w:val="20"/>
        </w:rPr>
        <w:t xml:space="preserve"> </w:t>
      </w:r>
    </w:p>
    <w:p w14:paraId="1BAEA196" w14:textId="77777777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b/>
          <w:bCs/>
          <w:sz w:val="20"/>
          <w:szCs w:val="20"/>
          <w:lang w:val="vi-VN"/>
        </w:rPr>
        <w:t xml:space="preserve">8. Vấn đề khác (ghi rõ nếu có): </w:t>
      </w:r>
      <w:r w:rsidRPr="00704B90">
        <w:rPr>
          <w:rFonts w:ascii="Arial" w:hAnsi="Arial" w:cs="Arial"/>
          <w:sz w:val="20"/>
          <w:szCs w:val="20"/>
        </w:rPr>
        <w:t xml:space="preserve">......................................................................................... </w:t>
      </w:r>
    </w:p>
    <w:p w14:paraId="2CCC4D77" w14:textId="77777777" w:rsidR="004B37F1" w:rsidRDefault="004B37F1" w:rsidP="00704B90">
      <w:pPr>
        <w:rPr>
          <w:rFonts w:ascii="Arial" w:hAnsi="Arial" w:cs="Arial"/>
          <w:b/>
          <w:bCs/>
          <w:sz w:val="20"/>
          <w:szCs w:val="20"/>
        </w:rPr>
      </w:pPr>
      <w:r w:rsidRPr="00704B90">
        <w:rPr>
          <w:rFonts w:ascii="Arial" w:hAnsi="Arial" w:cs="Arial"/>
          <w:sz w:val="20"/>
          <w:szCs w:val="20"/>
        </w:rPr>
        <w:t> </w:t>
      </w:r>
      <w:r w:rsidRPr="003203C2">
        <w:rPr>
          <w:rFonts w:ascii="Arial" w:hAnsi="Arial" w:cs="Arial"/>
          <w:b/>
          <w:bCs/>
          <w:sz w:val="20"/>
          <w:szCs w:val="20"/>
        </w:rPr>
        <w:t/>
      </w:r>
    </w:p>
    <w:p w14:paraId="46AFCDDA" w14:textId="0BE35F51" w:rsidR="00704B90" w:rsidRPr="00704B90" w:rsidRDefault="004B37F1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sz w:val="20"/>
          <w:szCs w:val="20"/>
        </w:rPr>
        <w:t> </w:t>
      </w:r>
      <w:r w:rsidR="00704B90" w:rsidRPr="00704B90">
        <w:rPr>
          <w:rFonts w:ascii="Arial" w:hAnsi="Arial" w:cs="Arial"/>
          <w:sz w:val="20"/>
          <w:szCs w:val="20"/>
        </w:rPr>
        <w:t xml:space="preserve">.............................................................................................................................................. </w:t>
      </w:r>
    </w:p>
    <w:p w14:paraId="6178FBDC" w14:textId="77777777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b/>
          <w:bCs/>
          <w:sz w:val="20"/>
          <w:szCs w:val="20"/>
          <w:lang w:val="vi-VN"/>
        </w:rPr>
        <w:t>C. TIÊM CHỦNG</w:t>
      </w:r>
    </w:p>
    <w:p w14:paraId="796314B0" w14:textId="77777777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b/>
          <w:bCs/>
          <w:sz w:val="20"/>
          <w:szCs w:val="20"/>
          <w:lang w:val="vi-VN"/>
        </w:rPr>
        <w:t>1. Tiêm ch</w:t>
      </w:r>
      <w:r w:rsidRPr="00704B90">
        <w:rPr>
          <w:rFonts w:ascii="Arial" w:hAnsi="Arial" w:cs="Arial"/>
          <w:b/>
          <w:bCs/>
          <w:sz w:val="20"/>
          <w:szCs w:val="20"/>
        </w:rPr>
        <w:t>ủ</w:t>
      </w:r>
      <w:r w:rsidRPr="00704B90">
        <w:rPr>
          <w:rFonts w:ascii="Arial" w:hAnsi="Arial" w:cs="Arial"/>
          <w:b/>
          <w:bCs/>
          <w:sz w:val="20"/>
          <w:szCs w:val="20"/>
          <w:lang w:val="vi-VN"/>
        </w:rPr>
        <w:t xml:space="preserve">ng </w:t>
      </w:r>
      <w:r w:rsidRPr="00704B90">
        <w:rPr>
          <w:rFonts w:ascii="Arial" w:hAnsi="Arial" w:cs="Arial"/>
          <w:b/>
          <w:bCs/>
          <w:sz w:val="20"/>
          <w:szCs w:val="20"/>
        </w:rPr>
        <w:t xml:space="preserve">cơ </w:t>
      </w:r>
      <w:r w:rsidRPr="00704B90">
        <w:rPr>
          <w:rFonts w:ascii="Arial" w:hAnsi="Arial" w:cs="Arial"/>
          <w:b/>
          <w:bCs/>
          <w:sz w:val="20"/>
          <w:szCs w:val="20"/>
          <w:lang w:val="vi-VN"/>
        </w:rPr>
        <w:t>bản cho trẻ em</w:t>
      </w:r>
    </w:p>
    <w:tbl>
      <w:tblPr>
        <w:tblW w:w="9335" w:type="dxa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8"/>
        <w:gridCol w:w="2327"/>
        <w:gridCol w:w="2215"/>
        <w:gridCol w:w="2354"/>
        <w:gridCol w:w="2151"/>
      </w:tblGrid>
      <w:tr w:rsidR="0054416F" w:rsidRPr="00704B90" w14:paraId="23FB3460" w14:textId="77777777" w:rsidTr="0054416F">
        <w:tc>
          <w:tcPr>
            <w:tcW w:w="2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1DA81C" w14:textId="77777777" w:rsidR="00704B90" w:rsidRPr="00704B90" w:rsidRDefault="00704B90" w:rsidP="00704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b/>
                <w:bCs/>
                <w:sz w:val="20"/>
                <w:szCs w:val="20"/>
              </w:rPr>
              <w:t>Loại vắc xin</w:t>
            </w:r>
          </w:p>
        </w:tc>
        <w:tc>
          <w:tcPr>
            <w:tcW w:w="23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723E6" w14:textId="77777777" w:rsidR="00704B90" w:rsidRPr="00704B90" w:rsidRDefault="00704B90" w:rsidP="00704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b/>
                <w:bCs/>
                <w:sz w:val="20"/>
                <w:szCs w:val="20"/>
              </w:rPr>
              <w:t>Chưa chủng ngừa</w:t>
            </w:r>
          </w:p>
        </w:tc>
        <w:tc>
          <w:tcPr>
            <w:tcW w:w="221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8ED58" w14:textId="77777777" w:rsidR="00704B90" w:rsidRPr="00704B90" w:rsidRDefault="00704B90" w:rsidP="00704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b/>
                <w:bCs/>
                <w:sz w:val="20"/>
                <w:szCs w:val="20"/>
              </w:rPr>
              <w:t>Đã chủng ngừa, ghi rõ ngày</w:t>
            </w:r>
          </w:p>
        </w:tc>
        <w:tc>
          <w:tcPr>
            <w:tcW w:w="235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762B0D" w14:textId="77777777" w:rsidR="00704B90" w:rsidRPr="00704B90" w:rsidRDefault="00704B90" w:rsidP="00704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b/>
                <w:bCs/>
                <w:sz w:val="20"/>
                <w:szCs w:val="20"/>
              </w:rPr>
              <w:t>Phản ứng sau tiêm</w:t>
            </w:r>
          </w:p>
        </w:tc>
        <w:tc>
          <w:tcPr>
            <w:tcW w:w="214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5E62A5" w14:textId="77777777" w:rsidR="00704B90" w:rsidRPr="00704B90" w:rsidRDefault="00704B90" w:rsidP="00704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b/>
                <w:bCs/>
                <w:sz w:val="20"/>
                <w:szCs w:val="20"/>
              </w:rPr>
              <w:t>Ngày hẹn tiêm</w:t>
            </w:r>
          </w:p>
        </w:tc>
      </w:tr>
      <w:tr w:rsidR="0054416F" w:rsidRPr="00704B90" w14:paraId="2E29C877" w14:textId="77777777" w:rsidTr="0054416F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1517F2" w14:textId="77777777" w:rsidR="0054416F" w:rsidRPr="00704B90" w:rsidRDefault="0054416F" w:rsidP="0054416F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BCG</w:t>
            </w:r>
          </w:p>
        </w:tc>
        <w:tc>
          <w:tcPr>
            <w:tcW w:w="2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448D48" w14:textId="4866EA55" w:rsidR="0054416F" w:rsidRPr="00704B90" w:rsidRDefault="0054416F" w:rsidP="005441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${tiemchungcobantreem_BCG_chuachungngua}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2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ECF26E" w14:textId="307A7D0F" w:rsidR="0054416F" w:rsidRPr="00704B90" w:rsidRDefault="0054416F" w:rsidP="005441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/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1D0F66" w14:textId="368B9697" w:rsidR="0054416F" w:rsidRPr="00704B90" w:rsidRDefault="0054416F" w:rsidP="005441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/>
            </w:r>
            <w:r w:rsidRPr="00704B90">
              <w:rPr>
                <w:rFonts w:ascii="Arial" w:hAnsi="Arial" w:cs="Arial"/>
                <w:sz w:val="20"/>
                <w:szCs w:val="20"/>
              </w:rPr>
              <w:t>  </w:t>
            </w:r>
          </w:p>
        </w:tc>
        <w:tc>
          <w:tcPr>
            <w:tcW w:w="21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E480B0" w14:textId="6F1052C2" w:rsidR="0054416F" w:rsidRPr="00704B90" w:rsidRDefault="0054416F" w:rsidP="005441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/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54416F" w:rsidRPr="00704B90" w14:paraId="691DFB1A" w14:textId="77777777" w:rsidTr="0054416F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FC3F9F" w14:textId="77777777" w:rsidR="0054416F" w:rsidRPr="00704B90" w:rsidRDefault="0054416F" w:rsidP="0054416F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VGB sơ sinh</w:t>
            </w:r>
          </w:p>
        </w:tc>
        <w:tc>
          <w:tcPr>
            <w:tcW w:w="2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2167B0" w14:textId="1A36F232" w:rsidR="0054416F" w:rsidRPr="00704B90" w:rsidRDefault="0054416F" w:rsidP="005441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☑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2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93BC3A" w14:textId="2E3D6C0D" w:rsidR="0054416F" w:rsidRPr="00704B90" w:rsidRDefault="0054416F" w:rsidP="005441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/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A8EF7C" w14:textId="5903190C" w:rsidR="0054416F" w:rsidRPr="00704B90" w:rsidRDefault="0054416F" w:rsidP="005441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/>
            </w:r>
            <w:r w:rsidRPr="00704B90">
              <w:rPr>
                <w:rFonts w:ascii="Arial" w:hAnsi="Arial" w:cs="Arial"/>
                <w:sz w:val="20"/>
                <w:szCs w:val="20"/>
              </w:rPr>
              <w:t>  </w:t>
            </w:r>
          </w:p>
        </w:tc>
        <w:tc>
          <w:tcPr>
            <w:tcW w:w="21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F84FE5" w14:textId="744C92E3" w:rsidR="0054416F" w:rsidRPr="00704B90" w:rsidRDefault="0054416F" w:rsidP="005441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/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54416F" w:rsidRPr="00704B90" w14:paraId="4225B5DD" w14:textId="77777777" w:rsidTr="0054416F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36F87A" w14:textId="77777777" w:rsidR="0054416F" w:rsidRPr="00704B90" w:rsidRDefault="0054416F" w:rsidP="0054416F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D</w:t>
            </w:r>
            <w:r w:rsidRPr="00704B90">
              <w:rPr>
                <w:rFonts w:ascii="Arial" w:hAnsi="Arial" w:cs="Arial"/>
                <w:sz w:val="20"/>
                <w:szCs w:val="20"/>
              </w:rPr>
              <w:t xml:space="preserve">PT </w:t>
            </w: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-VGB-</w:t>
            </w:r>
            <w:r w:rsidRPr="00704B90">
              <w:rPr>
                <w:rFonts w:ascii="Arial" w:hAnsi="Arial" w:cs="Arial"/>
                <w:sz w:val="20"/>
                <w:szCs w:val="20"/>
              </w:rPr>
              <w:t>H</w:t>
            </w: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ib 1</w:t>
            </w:r>
          </w:p>
        </w:tc>
        <w:tc>
          <w:tcPr>
            <w:tcW w:w="2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E7269A" w14:textId="2831359C" w:rsidR="0054416F" w:rsidRPr="00704B90" w:rsidRDefault="0054416F" w:rsidP="005441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☑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2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C0CA53" w14:textId="38FD4D42" w:rsidR="0054416F" w:rsidRPr="00704B90" w:rsidRDefault="0054416F" w:rsidP="005441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/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1E869B" w14:textId="450822A9" w:rsidR="0054416F" w:rsidRPr="00704B90" w:rsidRDefault="0054416F" w:rsidP="005441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/>
            </w:r>
            <w:r w:rsidRPr="00704B90">
              <w:rPr>
                <w:rFonts w:ascii="Arial" w:hAnsi="Arial" w:cs="Arial"/>
                <w:sz w:val="20"/>
                <w:szCs w:val="20"/>
              </w:rPr>
              <w:t>  </w:t>
            </w:r>
          </w:p>
        </w:tc>
        <w:tc>
          <w:tcPr>
            <w:tcW w:w="21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1EA17A" w14:textId="1211E6A2" w:rsidR="0054416F" w:rsidRPr="00704B90" w:rsidRDefault="0054416F" w:rsidP="005441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/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54416F" w:rsidRPr="00704B90" w14:paraId="3CAD5220" w14:textId="77777777" w:rsidTr="0054416F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BEB262" w14:textId="77777777" w:rsidR="0054416F" w:rsidRPr="00704B90" w:rsidRDefault="0054416F" w:rsidP="0054416F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DPT -VGB-Hib 2</w:t>
            </w:r>
          </w:p>
        </w:tc>
        <w:tc>
          <w:tcPr>
            <w:tcW w:w="2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CE1DF0" w14:textId="533D06F0" w:rsidR="0054416F" w:rsidRPr="00704B90" w:rsidRDefault="0054416F" w:rsidP="005441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☑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2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5F4CD8" w14:textId="67A8870C" w:rsidR="0054416F" w:rsidRPr="00704B90" w:rsidRDefault="0054416F" w:rsidP="005441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/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13A6F9" w14:textId="39E5F3D4" w:rsidR="0054416F" w:rsidRPr="00704B90" w:rsidRDefault="0054416F" w:rsidP="005441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/>
            </w:r>
            <w:r w:rsidRPr="00704B90">
              <w:rPr>
                <w:rFonts w:ascii="Arial" w:hAnsi="Arial" w:cs="Arial"/>
                <w:sz w:val="20"/>
                <w:szCs w:val="20"/>
              </w:rPr>
              <w:t>  </w:t>
            </w:r>
          </w:p>
        </w:tc>
        <w:tc>
          <w:tcPr>
            <w:tcW w:w="21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F99A9E" w14:textId="28120A5F" w:rsidR="0054416F" w:rsidRPr="00704B90" w:rsidRDefault="0054416F" w:rsidP="005441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/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54416F" w:rsidRPr="00704B90" w14:paraId="1E88E4DC" w14:textId="77777777" w:rsidTr="0054416F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346E57" w14:textId="77777777" w:rsidR="0054416F" w:rsidRPr="00704B90" w:rsidRDefault="0054416F" w:rsidP="0054416F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DPT -VGB-Hib 3</w:t>
            </w:r>
          </w:p>
        </w:tc>
        <w:tc>
          <w:tcPr>
            <w:tcW w:w="2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79F2D8" w14:textId="0563E84F" w:rsidR="0054416F" w:rsidRPr="00704B90" w:rsidRDefault="0054416F" w:rsidP="005441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${tiemchungcobantreem_DPT -VGB-Hib 3_chuachungngua}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2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66303F" w14:textId="2767AE51" w:rsidR="0054416F" w:rsidRPr="00704B90" w:rsidRDefault="0054416F" w:rsidP="005441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/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55AA51" w14:textId="51495B2C" w:rsidR="0054416F" w:rsidRPr="00704B90" w:rsidRDefault="0054416F" w:rsidP="005441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/>
            </w:r>
            <w:r w:rsidRPr="00704B90">
              <w:rPr>
                <w:rFonts w:ascii="Arial" w:hAnsi="Arial" w:cs="Arial"/>
                <w:sz w:val="20"/>
                <w:szCs w:val="20"/>
              </w:rPr>
              <w:t>  </w:t>
            </w:r>
          </w:p>
        </w:tc>
        <w:tc>
          <w:tcPr>
            <w:tcW w:w="21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73BF91" w14:textId="1FFC8868" w:rsidR="0054416F" w:rsidRPr="00704B90" w:rsidRDefault="0054416F" w:rsidP="005441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/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54416F" w:rsidRPr="00704B90" w14:paraId="6EFCD76F" w14:textId="77777777" w:rsidTr="0054416F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C094D5" w14:textId="77777777" w:rsidR="0054416F" w:rsidRPr="00704B90" w:rsidRDefault="0054416F" w:rsidP="0054416F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 xml:space="preserve">Bại liệt </w:t>
            </w:r>
            <w:r w:rsidRPr="00704B90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1A58BD" w14:textId="0F2AB861" w:rsidR="0054416F" w:rsidRPr="00704B90" w:rsidRDefault="0054416F" w:rsidP="005441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${tiemchungcobantreem_Bại liệt 1_chuachungngua}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2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CB2EB0" w14:textId="428F9913" w:rsidR="0054416F" w:rsidRPr="00704B90" w:rsidRDefault="0054416F" w:rsidP="005441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/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CB02A8" w14:textId="09D2F1DF" w:rsidR="0054416F" w:rsidRPr="00704B90" w:rsidRDefault="0054416F" w:rsidP="005441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/>
            </w:r>
            <w:r w:rsidRPr="00704B90">
              <w:rPr>
                <w:rFonts w:ascii="Arial" w:hAnsi="Arial" w:cs="Arial"/>
                <w:sz w:val="20"/>
                <w:szCs w:val="20"/>
              </w:rPr>
              <w:t>  </w:t>
            </w:r>
          </w:p>
        </w:tc>
        <w:tc>
          <w:tcPr>
            <w:tcW w:w="21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31D674" w14:textId="04035E0A" w:rsidR="0054416F" w:rsidRPr="00704B90" w:rsidRDefault="0054416F" w:rsidP="005441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/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54416F" w:rsidRPr="00704B90" w14:paraId="56999920" w14:textId="77777777" w:rsidTr="0054416F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E1BF79" w14:textId="77777777" w:rsidR="0054416F" w:rsidRPr="00704B90" w:rsidRDefault="0054416F" w:rsidP="0054416F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 xml:space="preserve">Bại </w:t>
            </w: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lastRenderedPageBreak/>
              <w:t>liệt 2</w:t>
            </w:r>
          </w:p>
        </w:tc>
        <w:tc>
          <w:tcPr>
            <w:tcW w:w="2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7B726E" w14:textId="2C7A1EDD" w:rsidR="0054416F" w:rsidRPr="00704B90" w:rsidRDefault="0054416F" w:rsidP="005441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lastRenderedPageBreak/>
              <w:t> 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${tiemchungcobantreem_Bại liệt 2_chuachungngua}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2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E1A7FA" w14:textId="12B1C467" w:rsidR="0054416F" w:rsidRPr="00704B90" w:rsidRDefault="0054416F" w:rsidP="005441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/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F5D645" w14:textId="5EFE99D7" w:rsidR="0054416F" w:rsidRPr="00704B90" w:rsidRDefault="0054416F" w:rsidP="005441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/>
            </w:r>
            <w:r w:rsidRPr="00704B90">
              <w:rPr>
                <w:rFonts w:ascii="Arial" w:hAnsi="Arial" w:cs="Arial"/>
                <w:sz w:val="20"/>
                <w:szCs w:val="20"/>
              </w:rPr>
              <w:t>  </w:t>
            </w:r>
          </w:p>
        </w:tc>
        <w:tc>
          <w:tcPr>
            <w:tcW w:w="21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29F49B" w14:textId="407373B1" w:rsidR="0054416F" w:rsidRPr="00704B90" w:rsidRDefault="0054416F" w:rsidP="005441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/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54416F" w:rsidRPr="00704B90" w14:paraId="6EA42402" w14:textId="77777777" w:rsidTr="0054416F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945104" w14:textId="77777777" w:rsidR="0054416F" w:rsidRPr="00704B90" w:rsidRDefault="0054416F" w:rsidP="0054416F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Bại liệt 3</w:t>
            </w:r>
          </w:p>
        </w:tc>
        <w:tc>
          <w:tcPr>
            <w:tcW w:w="2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F4F1FA" w14:textId="6929EE08" w:rsidR="0054416F" w:rsidRPr="00704B90" w:rsidRDefault="0054416F" w:rsidP="005441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${tiemchungcobantreem_Bại liệt 3_chuachungngua}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2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F3D065" w14:textId="7D4D73A2" w:rsidR="0054416F" w:rsidRPr="00704B90" w:rsidRDefault="0054416F" w:rsidP="005441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/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8EA4F6" w14:textId="5E478DB5" w:rsidR="0054416F" w:rsidRPr="00704B90" w:rsidRDefault="0054416F" w:rsidP="005441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/>
            </w:r>
            <w:r w:rsidRPr="00704B90">
              <w:rPr>
                <w:rFonts w:ascii="Arial" w:hAnsi="Arial" w:cs="Arial"/>
                <w:sz w:val="20"/>
                <w:szCs w:val="20"/>
              </w:rPr>
              <w:t>  </w:t>
            </w:r>
          </w:p>
        </w:tc>
        <w:tc>
          <w:tcPr>
            <w:tcW w:w="21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5B24EB" w14:textId="2EC5F4F5" w:rsidR="0054416F" w:rsidRPr="00704B90" w:rsidRDefault="0054416F" w:rsidP="005441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/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54416F" w:rsidRPr="00704B90" w14:paraId="111A36CA" w14:textId="77777777" w:rsidTr="0054416F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065C5C" w14:textId="77777777" w:rsidR="0054416F" w:rsidRPr="00704B90" w:rsidRDefault="0054416F" w:rsidP="0054416F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Sởi 1</w:t>
            </w:r>
          </w:p>
        </w:tc>
        <w:tc>
          <w:tcPr>
            <w:tcW w:w="2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12042C" w14:textId="1654DE09" w:rsidR="0054416F" w:rsidRPr="00704B90" w:rsidRDefault="0054416F" w:rsidP="005441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${tiemchungcobantreem_Sởi 1_chuachungngua}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2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36E227" w14:textId="6597E11B" w:rsidR="0054416F" w:rsidRPr="00704B90" w:rsidRDefault="0054416F" w:rsidP="005441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/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8EC7A9" w14:textId="3E4FBE3A" w:rsidR="0054416F" w:rsidRPr="00704B90" w:rsidRDefault="0054416F" w:rsidP="005441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/>
            </w:r>
            <w:r w:rsidRPr="00704B90">
              <w:rPr>
                <w:rFonts w:ascii="Arial" w:hAnsi="Arial" w:cs="Arial"/>
                <w:sz w:val="20"/>
                <w:szCs w:val="20"/>
              </w:rPr>
              <w:t>  </w:t>
            </w:r>
          </w:p>
        </w:tc>
        <w:tc>
          <w:tcPr>
            <w:tcW w:w="21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8E81E6" w14:textId="102B7C94" w:rsidR="0054416F" w:rsidRPr="00704B90" w:rsidRDefault="0054416F" w:rsidP="005441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/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54416F" w:rsidRPr="00704B90" w14:paraId="0CA0B190" w14:textId="77777777" w:rsidTr="0054416F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B49BE1" w14:textId="77777777" w:rsidR="0054416F" w:rsidRPr="00704B90" w:rsidRDefault="0054416F" w:rsidP="0054416F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Sởi 2</w:t>
            </w:r>
          </w:p>
        </w:tc>
        <w:tc>
          <w:tcPr>
            <w:tcW w:w="2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CCDEED" w14:textId="243AD9CC" w:rsidR="0054416F" w:rsidRPr="00704B90" w:rsidRDefault="0054416F" w:rsidP="005441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${tiemchungcobantreem_Sởi 2_chuachungngua}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2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912249" w14:textId="0EAE05C4" w:rsidR="0054416F" w:rsidRPr="00704B90" w:rsidRDefault="0054416F" w:rsidP="005441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/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DD0B7B" w14:textId="2D70C53A" w:rsidR="0054416F" w:rsidRPr="00704B90" w:rsidRDefault="0054416F" w:rsidP="005441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/>
            </w:r>
            <w:r w:rsidRPr="00704B90">
              <w:rPr>
                <w:rFonts w:ascii="Arial" w:hAnsi="Arial" w:cs="Arial"/>
                <w:sz w:val="20"/>
                <w:szCs w:val="20"/>
              </w:rPr>
              <w:t>  </w:t>
            </w:r>
          </w:p>
        </w:tc>
        <w:tc>
          <w:tcPr>
            <w:tcW w:w="21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0E5A08" w14:textId="033054C7" w:rsidR="0054416F" w:rsidRPr="00704B90" w:rsidRDefault="0054416F" w:rsidP="005441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/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54416F" w:rsidRPr="00704B90" w14:paraId="3177BDB7" w14:textId="77777777" w:rsidTr="0054416F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C88DD3" w14:textId="77777777" w:rsidR="0054416F" w:rsidRPr="00704B90" w:rsidRDefault="0054416F" w:rsidP="0054416F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DPT4</w:t>
            </w:r>
          </w:p>
        </w:tc>
        <w:tc>
          <w:tcPr>
            <w:tcW w:w="2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F58715" w14:textId="70DCA9E3" w:rsidR="0054416F" w:rsidRPr="00704B90" w:rsidRDefault="0054416F" w:rsidP="005441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${tiemchungcobantreem_DPT4_chuachungngua}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2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4C09A6" w14:textId="1BB099E3" w:rsidR="0054416F" w:rsidRPr="00704B90" w:rsidRDefault="0054416F" w:rsidP="005441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/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1AD0B1" w14:textId="51D5B76C" w:rsidR="0054416F" w:rsidRPr="00704B90" w:rsidRDefault="0054416F" w:rsidP="005441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/>
            </w:r>
            <w:r w:rsidRPr="00704B90">
              <w:rPr>
                <w:rFonts w:ascii="Arial" w:hAnsi="Arial" w:cs="Arial"/>
                <w:sz w:val="20"/>
                <w:szCs w:val="20"/>
              </w:rPr>
              <w:t>  </w:t>
            </w:r>
          </w:p>
        </w:tc>
        <w:tc>
          <w:tcPr>
            <w:tcW w:w="21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C4D04B" w14:textId="3A7571B9" w:rsidR="0054416F" w:rsidRPr="00704B90" w:rsidRDefault="0054416F" w:rsidP="005441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/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54416F" w:rsidRPr="00704B90" w14:paraId="09932B06" w14:textId="77777777" w:rsidTr="0054416F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B5E1AE" w14:textId="77777777" w:rsidR="0054416F" w:rsidRPr="00704B90" w:rsidRDefault="0054416F" w:rsidP="0054416F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VNNB B</w:t>
            </w:r>
            <w:r w:rsidRPr="00704B90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9FC600" w14:textId="4335A933" w:rsidR="0054416F" w:rsidRPr="00704B90" w:rsidRDefault="0054416F" w:rsidP="005441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${tiemchungcobantreem_VNNB B1_chuachungngua}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2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7BB628" w14:textId="635F4A68" w:rsidR="0054416F" w:rsidRPr="00704B90" w:rsidRDefault="0054416F" w:rsidP="005441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/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07F34C" w14:textId="3C4B1245" w:rsidR="0054416F" w:rsidRPr="00704B90" w:rsidRDefault="0054416F" w:rsidP="005441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/>
            </w:r>
            <w:r w:rsidRPr="00704B90">
              <w:rPr>
                <w:rFonts w:ascii="Arial" w:hAnsi="Arial" w:cs="Arial"/>
                <w:sz w:val="20"/>
                <w:szCs w:val="20"/>
              </w:rPr>
              <w:t>  </w:t>
            </w:r>
          </w:p>
        </w:tc>
        <w:tc>
          <w:tcPr>
            <w:tcW w:w="21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0D917D" w14:textId="48E401B0" w:rsidR="0054416F" w:rsidRPr="00704B90" w:rsidRDefault="0054416F" w:rsidP="005441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/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54416F" w:rsidRPr="00704B90" w14:paraId="247420D2" w14:textId="77777777" w:rsidTr="0054416F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E64B03" w14:textId="77777777" w:rsidR="0054416F" w:rsidRPr="00704B90" w:rsidRDefault="0054416F" w:rsidP="0054416F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VNNB B2</w:t>
            </w:r>
          </w:p>
        </w:tc>
        <w:tc>
          <w:tcPr>
            <w:tcW w:w="2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D89705" w14:textId="718EC67B" w:rsidR="0054416F" w:rsidRPr="00704B90" w:rsidRDefault="0054416F" w:rsidP="005441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${tiemchungcobantreem_VNNB B2_chuachungngua}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2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266812" w14:textId="17D6ABD3" w:rsidR="0054416F" w:rsidRPr="00704B90" w:rsidRDefault="0054416F" w:rsidP="005441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/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73386F" w14:textId="30356440" w:rsidR="0054416F" w:rsidRPr="00704B90" w:rsidRDefault="0054416F" w:rsidP="005441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/>
            </w:r>
            <w:r w:rsidRPr="00704B90">
              <w:rPr>
                <w:rFonts w:ascii="Arial" w:hAnsi="Arial" w:cs="Arial"/>
                <w:sz w:val="20"/>
                <w:szCs w:val="20"/>
              </w:rPr>
              <w:t>  </w:t>
            </w:r>
          </w:p>
        </w:tc>
        <w:tc>
          <w:tcPr>
            <w:tcW w:w="21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48AF25" w14:textId="7F8634BB" w:rsidR="0054416F" w:rsidRPr="00704B90" w:rsidRDefault="0054416F" w:rsidP="005441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/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54416F" w:rsidRPr="00704B90" w14:paraId="6D22DAE9" w14:textId="77777777" w:rsidTr="0054416F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1BCDDE" w14:textId="77777777" w:rsidR="0054416F" w:rsidRPr="00704B90" w:rsidRDefault="0054416F" w:rsidP="0054416F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VNNB B3</w:t>
            </w:r>
          </w:p>
        </w:tc>
        <w:tc>
          <w:tcPr>
            <w:tcW w:w="2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B56C41" w14:textId="332B933A" w:rsidR="0054416F" w:rsidRPr="00704B90" w:rsidRDefault="0054416F" w:rsidP="005441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${tiemchungcobantreem_VNNB B3_chuachungngua}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2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06D2B5" w14:textId="6890CEF9" w:rsidR="0054416F" w:rsidRPr="00704B90" w:rsidRDefault="0054416F" w:rsidP="005441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/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CE1C1A" w14:textId="2F0F00D4" w:rsidR="0054416F" w:rsidRPr="00704B90" w:rsidRDefault="0054416F" w:rsidP="005441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/>
            </w:r>
            <w:r w:rsidRPr="00704B90">
              <w:rPr>
                <w:rFonts w:ascii="Arial" w:hAnsi="Arial" w:cs="Arial"/>
                <w:sz w:val="20"/>
                <w:szCs w:val="20"/>
              </w:rPr>
              <w:t>  </w:t>
            </w:r>
          </w:p>
        </w:tc>
        <w:tc>
          <w:tcPr>
            <w:tcW w:w="21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19140B" w14:textId="094980C2" w:rsidR="0054416F" w:rsidRPr="00704B90" w:rsidRDefault="0054416F" w:rsidP="005441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/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54416F" w:rsidRPr="00704B90" w14:paraId="2816B460" w14:textId="77777777" w:rsidTr="0054416F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335" w:type="dxa"/>
            <w:gridSpan w:val="5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351294" w14:textId="0A7ED046" w:rsidR="0054416F" w:rsidRPr="00704B90" w:rsidRDefault="0054416F" w:rsidP="0054416F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 xml:space="preserve">Số mũi vắc xin uốn ván mẹ đã tiêm: </w:t>
            </w:r>
            <w:r w:rsidR="00E137F8" w:rsidRPr="003203C2">
              <w:rPr>
                <w:rFonts w:ascii="Arial" w:hAnsi="Arial" w:cs="Arial"/>
                <w:b/>
                <w:bCs/>
                <w:sz w:val="20"/>
                <w:szCs w:val="20"/>
              </w:rPr>
              <w:t/>
            </w:r>
            <w:r w:rsidR="00E137F8"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mũi</w:t>
            </w:r>
          </w:p>
        </w:tc>
      </w:tr>
    </w:tbl>
    <w:p w14:paraId="0A127D0D" w14:textId="77777777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b/>
          <w:bCs/>
          <w:sz w:val="20"/>
          <w:szCs w:val="20"/>
          <w:lang w:val="vi-VN"/>
        </w:rPr>
        <w:t>2. Tiêm chủng ngoài chương trình TCMR</w:t>
      </w:r>
    </w:p>
    <w:tbl>
      <w:tblPr>
        <w:tblW w:w="9335" w:type="dxa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7"/>
        <w:gridCol w:w="2249"/>
        <w:gridCol w:w="2249"/>
        <w:gridCol w:w="2220"/>
        <w:gridCol w:w="2220"/>
      </w:tblGrid>
      <w:tr w:rsidR="00E137F8" w:rsidRPr="00704B90" w14:paraId="6F7166CA" w14:textId="77777777" w:rsidTr="00E137F8">
        <w:tc>
          <w:tcPr>
            <w:tcW w:w="22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541BB7" w14:textId="77777777" w:rsidR="00704B90" w:rsidRPr="00704B90" w:rsidRDefault="00704B90" w:rsidP="00704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b/>
                <w:bCs/>
                <w:sz w:val="20"/>
                <w:szCs w:val="20"/>
                <w:lang w:val="vi-VN"/>
              </w:rPr>
              <w:t>Loại vắc xin</w:t>
            </w:r>
          </w:p>
        </w:tc>
        <w:tc>
          <w:tcPr>
            <w:tcW w:w="120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B7F399" w14:textId="77777777" w:rsidR="00704B90" w:rsidRPr="00704B90" w:rsidRDefault="00704B90" w:rsidP="00704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b/>
                <w:bCs/>
                <w:sz w:val="20"/>
                <w:szCs w:val="20"/>
                <w:lang w:val="vi-VN"/>
              </w:rPr>
              <w:t>Chưa chủng ngừa</w:t>
            </w:r>
          </w:p>
        </w:tc>
        <w:tc>
          <w:tcPr>
            <w:tcW w:w="120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0936A8" w14:textId="77777777" w:rsidR="00704B90" w:rsidRPr="00704B90" w:rsidRDefault="00704B90" w:rsidP="00704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b/>
                <w:bCs/>
                <w:sz w:val="20"/>
                <w:szCs w:val="20"/>
                <w:lang w:val="vi-VN"/>
              </w:rPr>
              <w:t>Đã chủng ngừa, ghi rõ ngày</w:t>
            </w:r>
          </w:p>
        </w:tc>
        <w:tc>
          <w:tcPr>
            <w:tcW w:w="118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82C88A" w14:textId="77777777" w:rsidR="00704B90" w:rsidRPr="00704B90" w:rsidRDefault="00704B90" w:rsidP="00704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b/>
                <w:bCs/>
                <w:sz w:val="20"/>
                <w:szCs w:val="20"/>
                <w:lang w:val="vi-VN"/>
              </w:rPr>
              <w:t>Phản ứng sau tiêm</w:t>
            </w:r>
          </w:p>
        </w:tc>
        <w:tc>
          <w:tcPr>
            <w:tcW w:w="118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541332" w14:textId="77777777" w:rsidR="00704B90" w:rsidRPr="00704B90" w:rsidRDefault="00704B90" w:rsidP="00704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b/>
                <w:bCs/>
                <w:sz w:val="20"/>
                <w:szCs w:val="20"/>
                <w:lang w:val="vi-VN"/>
              </w:rPr>
              <w:t>Ngày hẹn ti</w:t>
            </w:r>
            <w:r w:rsidRPr="00704B90">
              <w:rPr>
                <w:rFonts w:ascii="Arial" w:hAnsi="Arial" w:cs="Arial"/>
                <w:b/>
                <w:bCs/>
                <w:sz w:val="20"/>
                <w:szCs w:val="20"/>
              </w:rPr>
              <w:t>ê</w:t>
            </w:r>
            <w:r w:rsidRPr="00704B90">
              <w:rPr>
                <w:rFonts w:ascii="Arial" w:hAnsi="Arial" w:cs="Arial"/>
                <w:b/>
                <w:bCs/>
                <w:sz w:val="20"/>
                <w:szCs w:val="20"/>
                <w:lang w:val="vi-VN"/>
              </w:rPr>
              <w:t>m</w:t>
            </w:r>
          </w:p>
        </w:tc>
      </w:tr>
      <w:tr w:rsidR="00E137F8" w:rsidRPr="00704B90" w14:paraId="7F5C3EBE" w14:textId="77777777" w:rsidTr="00E137F8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2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813683" w14:textId="77777777" w:rsidR="00E137F8" w:rsidRPr="00704B90" w:rsidRDefault="00E137F8" w:rsidP="00E137F8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Tả 1</w:t>
            </w:r>
          </w:p>
        </w:tc>
        <w:tc>
          <w:tcPr>
            <w:tcW w:w="12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15256B" w14:textId="608759E4" w:rsidR="00E137F8" w:rsidRPr="00704B90" w:rsidRDefault="00E137F8" w:rsidP="00E137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${tiemchungngoaichuongtrinhtcmr_QTả 1_chuachungngua}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2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494E04" w14:textId="6818D33D" w:rsidR="00E137F8" w:rsidRPr="00704B90" w:rsidRDefault="00E137F8" w:rsidP="00E137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/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1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42C89E" w14:textId="77BAC74A" w:rsidR="00E137F8" w:rsidRPr="00704B90" w:rsidRDefault="00E137F8" w:rsidP="00E137F8">
            <w:pPr>
              <w:rPr>
                <w:rFonts w:ascii="Arial" w:hAnsi="Arial" w:cs="Arial"/>
                <w:sz w:val="20"/>
                <w:szCs w:val="20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/>
            </w:r>
            <w:r w:rsidRPr="00704B90">
              <w:rPr>
                <w:rFonts w:ascii="Arial" w:hAnsi="Arial" w:cs="Arial"/>
                <w:sz w:val="20"/>
                <w:szCs w:val="20"/>
              </w:rPr>
              <w:t>  </w:t>
            </w:r>
          </w:p>
        </w:tc>
        <w:tc>
          <w:tcPr>
            <w:tcW w:w="11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173514" w14:textId="5C59FF12" w:rsidR="00E137F8" w:rsidRPr="00704B90" w:rsidRDefault="00E137F8" w:rsidP="00E137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/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E137F8" w:rsidRPr="00704B90" w14:paraId="02DF3B91" w14:textId="77777777" w:rsidTr="00E137F8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2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DFF03E" w14:textId="77777777" w:rsidR="00E137F8" w:rsidRPr="00704B90" w:rsidRDefault="00E137F8" w:rsidP="00E137F8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Tả 2</w:t>
            </w:r>
          </w:p>
        </w:tc>
        <w:tc>
          <w:tcPr>
            <w:tcW w:w="12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103FAE" w14:textId="219255D3" w:rsidR="00E137F8" w:rsidRPr="00704B90" w:rsidRDefault="00E137F8" w:rsidP="00E137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${tiemchungngoaichuongtrinhtcmr_Tả 2_chuachungngua}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2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67E926" w14:textId="5FE4A623" w:rsidR="00E137F8" w:rsidRPr="00704B90" w:rsidRDefault="00E137F8" w:rsidP="00E137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/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1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684939" w14:textId="58D56A03" w:rsidR="00E137F8" w:rsidRPr="00704B90" w:rsidRDefault="00E137F8" w:rsidP="00E137F8">
            <w:pPr>
              <w:rPr>
                <w:rFonts w:ascii="Arial" w:hAnsi="Arial" w:cs="Arial"/>
                <w:sz w:val="20"/>
                <w:szCs w:val="20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/>
            </w:r>
            <w:r w:rsidRPr="00704B90">
              <w:rPr>
                <w:rFonts w:ascii="Arial" w:hAnsi="Arial" w:cs="Arial"/>
                <w:sz w:val="20"/>
                <w:szCs w:val="20"/>
              </w:rPr>
              <w:t>  </w:t>
            </w:r>
          </w:p>
        </w:tc>
        <w:tc>
          <w:tcPr>
            <w:tcW w:w="11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CDD132" w14:textId="4079C1AE" w:rsidR="00E137F8" w:rsidRPr="00704B90" w:rsidRDefault="00E137F8" w:rsidP="00E137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/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E137F8" w:rsidRPr="00704B90" w14:paraId="61843021" w14:textId="77777777" w:rsidTr="00E137F8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2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FCD954" w14:textId="77777777" w:rsidR="00E137F8" w:rsidRPr="00704B90" w:rsidRDefault="00E137F8" w:rsidP="00E137F8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Quai bị 1</w:t>
            </w:r>
          </w:p>
        </w:tc>
        <w:tc>
          <w:tcPr>
            <w:tcW w:w="12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2A5971" w14:textId="66216ABD" w:rsidR="00E137F8" w:rsidRPr="00704B90" w:rsidRDefault="00E137F8" w:rsidP="00E137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${tiemchungngoaichuongtrinhtcmr_Quai bị 1_chuachungngua}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2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B5FA14" w14:textId="013DF78D" w:rsidR="00E137F8" w:rsidRPr="00704B90" w:rsidRDefault="00E137F8" w:rsidP="00E137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/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1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478351" w14:textId="4D4245E3" w:rsidR="00E137F8" w:rsidRPr="00704B90" w:rsidRDefault="00E137F8" w:rsidP="00E137F8">
            <w:pPr>
              <w:rPr>
                <w:rFonts w:ascii="Arial" w:hAnsi="Arial" w:cs="Arial"/>
                <w:sz w:val="20"/>
                <w:szCs w:val="20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/>
            </w:r>
            <w:r w:rsidRPr="00704B90">
              <w:rPr>
                <w:rFonts w:ascii="Arial" w:hAnsi="Arial" w:cs="Arial"/>
                <w:sz w:val="20"/>
                <w:szCs w:val="20"/>
              </w:rPr>
              <w:t>  </w:t>
            </w:r>
          </w:p>
        </w:tc>
        <w:tc>
          <w:tcPr>
            <w:tcW w:w="11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85A127" w14:textId="1D3D1D4C" w:rsidR="00E137F8" w:rsidRPr="00704B90" w:rsidRDefault="00E137F8" w:rsidP="00E137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/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E137F8" w:rsidRPr="00704B90" w14:paraId="522E81C2" w14:textId="77777777" w:rsidTr="00E137F8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2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374F76" w14:textId="77777777" w:rsidR="00E137F8" w:rsidRPr="00704B90" w:rsidRDefault="00E137F8" w:rsidP="00E137F8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Quai bị 2</w:t>
            </w:r>
          </w:p>
        </w:tc>
        <w:tc>
          <w:tcPr>
            <w:tcW w:w="12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F023CF" w14:textId="1F451776" w:rsidR="00E137F8" w:rsidRPr="00704B90" w:rsidRDefault="00E137F8" w:rsidP="00E137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${tiemchungngoaichuongtrinhtcmr_Quai bị 2_chuachungngua}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2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9A69AF" w14:textId="6D295D09" w:rsidR="00E137F8" w:rsidRPr="00704B90" w:rsidRDefault="00E137F8" w:rsidP="00E137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/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1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D51BDD" w14:textId="5A41A5C1" w:rsidR="00E137F8" w:rsidRPr="00704B90" w:rsidRDefault="00E137F8" w:rsidP="00E137F8">
            <w:pPr>
              <w:rPr>
                <w:rFonts w:ascii="Arial" w:hAnsi="Arial" w:cs="Arial"/>
                <w:sz w:val="20"/>
                <w:szCs w:val="20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/>
            </w:r>
            <w:r w:rsidRPr="00704B90">
              <w:rPr>
                <w:rFonts w:ascii="Arial" w:hAnsi="Arial" w:cs="Arial"/>
                <w:sz w:val="20"/>
                <w:szCs w:val="20"/>
              </w:rPr>
              <w:t>  </w:t>
            </w:r>
          </w:p>
        </w:tc>
        <w:tc>
          <w:tcPr>
            <w:tcW w:w="11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9ADD73" w14:textId="3AA53CF2" w:rsidR="00E137F8" w:rsidRPr="00704B90" w:rsidRDefault="00E137F8" w:rsidP="00E137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/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E137F8" w:rsidRPr="00704B90" w14:paraId="6C54AE30" w14:textId="77777777" w:rsidTr="00E137F8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2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34C86A" w14:textId="77777777" w:rsidR="00E137F8" w:rsidRPr="00704B90" w:rsidRDefault="00E137F8" w:rsidP="00E137F8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Quai bị 3</w:t>
            </w:r>
          </w:p>
        </w:tc>
        <w:tc>
          <w:tcPr>
            <w:tcW w:w="12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F97BA6" w14:textId="7FD31129" w:rsidR="00E137F8" w:rsidRPr="00704B90" w:rsidRDefault="00E137F8" w:rsidP="00E137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${tiemchungngoaichuongtrinhtcmr_Quai bị 3_chuachungngua}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2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0973C9" w14:textId="40293E36" w:rsidR="00E137F8" w:rsidRPr="00704B90" w:rsidRDefault="00E137F8" w:rsidP="00E137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/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1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ABAFBF" w14:textId="00023A75" w:rsidR="00E137F8" w:rsidRPr="00704B90" w:rsidRDefault="00E137F8" w:rsidP="00E137F8">
            <w:pPr>
              <w:rPr>
                <w:rFonts w:ascii="Arial" w:hAnsi="Arial" w:cs="Arial"/>
                <w:sz w:val="20"/>
                <w:szCs w:val="20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/>
            </w:r>
            <w:r w:rsidRPr="00704B90">
              <w:rPr>
                <w:rFonts w:ascii="Arial" w:hAnsi="Arial" w:cs="Arial"/>
                <w:sz w:val="20"/>
                <w:szCs w:val="20"/>
              </w:rPr>
              <w:t>  </w:t>
            </w:r>
          </w:p>
        </w:tc>
        <w:tc>
          <w:tcPr>
            <w:tcW w:w="11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822867" w14:textId="15485DC4" w:rsidR="00E137F8" w:rsidRPr="00704B90" w:rsidRDefault="00E137F8" w:rsidP="00E137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/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E137F8" w:rsidRPr="00704B90" w14:paraId="04BD7E26" w14:textId="77777777" w:rsidTr="00E137F8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2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AB5F2D" w14:textId="77777777" w:rsidR="00E137F8" w:rsidRPr="00704B90" w:rsidRDefault="00E137F8" w:rsidP="00E137F8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Cúm 1</w:t>
            </w:r>
          </w:p>
        </w:tc>
        <w:tc>
          <w:tcPr>
            <w:tcW w:w="12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6EFF03" w14:textId="2449C221" w:rsidR="00E137F8" w:rsidRPr="00704B90" w:rsidRDefault="00E137F8" w:rsidP="00E137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${tiemchungngoaichuongtrinhtcmr_Cúm 1_chuachungngua}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2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3A02BC" w14:textId="55BA529F" w:rsidR="00E137F8" w:rsidRPr="00704B90" w:rsidRDefault="00E137F8" w:rsidP="00E137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/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1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87CEAB" w14:textId="4EDC5654" w:rsidR="00E137F8" w:rsidRPr="00704B90" w:rsidRDefault="00E137F8" w:rsidP="00E137F8">
            <w:pPr>
              <w:rPr>
                <w:rFonts w:ascii="Arial" w:hAnsi="Arial" w:cs="Arial"/>
                <w:sz w:val="20"/>
                <w:szCs w:val="20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/>
            </w:r>
            <w:r w:rsidRPr="00704B90">
              <w:rPr>
                <w:rFonts w:ascii="Arial" w:hAnsi="Arial" w:cs="Arial"/>
                <w:sz w:val="20"/>
                <w:szCs w:val="20"/>
              </w:rPr>
              <w:t>  </w:t>
            </w:r>
          </w:p>
        </w:tc>
        <w:tc>
          <w:tcPr>
            <w:tcW w:w="11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10774D" w14:textId="1C61D6FE" w:rsidR="00E137F8" w:rsidRPr="00704B90" w:rsidRDefault="00E137F8" w:rsidP="00E137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/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E137F8" w:rsidRPr="00704B90" w14:paraId="5965976B" w14:textId="77777777" w:rsidTr="00E137F8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2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9D1B9E" w14:textId="77777777" w:rsidR="00E137F8" w:rsidRPr="00704B90" w:rsidRDefault="00E137F8" w:rsidP="00E137F8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Cúm 2</w:t>
            </w:r>
          </w:p>
        </w:tc>
        <w:tc>
          <w:tcPr>
            <w:tcW w:w="12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3975DB" w14:textId="279F6ACE" w:rsidR="00E137F8" w:rsidRPr="00704B90" w:rsidRDefault="00E137F8" w:rsidP="00E137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${tiemchungngoaichuongtrinhtcmr_Cúm 2_chuachungngua}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2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6B3D56" w14:textId="2725C33B" w:rsidR="00E137F8" w:rsidRPr="00704B90" w:rsidRDefault="00E137F8" w:rsidP="00E137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/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1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1CB980" w14:textId="07AAC2CB" w:rsidR="00E137F8" w:rsidRPr="00704B90" w:rsidRDefault="00E137F8" w:rsidP="00E137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/>
            </w:r>
            <w:r w:rsidRPr="00704B90">
              <w:rPr>
                <w:rFonts w:ascii="Arial" w:hAnsi="Arial" w:cs="Arial"/>
                <w:sz w:val="20"/>
                <w:szCs w:val="20"/>
              </w:rPr>
              <w:t>  </w:t>
            </w:r>
          </w:p>
        </w:tc>
        <w:tc>
          <w:tcPr>
            <w:tcW w:w="11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05323F" w14:textId="7FC39606" w:rsidR="00E137F8" w:rsidRPr="00704B90" w:rsidRDefault="00E137F8" w:rsidP="00E137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/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E137F8" w:rsidRPr="00704B90" w14:paraId="4CBC15EC" w14:textId="77777777" w:rsidTr="00E137F8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2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6EB95E" w14:textId="77777777" w:rsidR="00E137F8" w:rsidRPr="00704B90" w:rsidRDefault="00E137F8" w:rsidP="00E137F8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Cúm 3</w:t>
            </w:r>
          </w:p>
        </w:tc>
        <w:tc>
          <w:tcPr>
            <w:tcW w:w="12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CA084B" w14:textId="41927124" w:rsidR="00E137F8" w:rsidRPr="00704B90" w:rsidRDefault="00E137F8" w:rsidP="00E137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${tiemchungngoaichuongtrinhtcmr_Cúm 3_chuachungngua}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2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ACE11D" w14:textId="70CAF540" w:rsidR="00E137F8" w:rsidRPr="00704B90" w:rsidRDefault="00E137F8" w:rsidP="00E137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/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1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44F465" w14:textId="6057A761" w:rsidR="00E137F8" w:rsidRPr="00704B90" w:rsidRDefault="00E137F8" w:rsidP="00E137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/>
            </w:r>
            <w:r w:rsidRPr="00704B90">
              <w:rPr>
                <w:rFonts w:ascii="Arial" w:hAnsi="Arial" w:cs="Arial"/>
                <w:sz w:val="20"/>
                <w:szCs w:val="20"/>
              </w:rPr>
              <w:t>  </w:t>
            </w:r>
          </w:p>
        </w:tc>
        <w:tc>
          <w:tcPr>
            <w:tcW w:w="11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609EE2" w14:textId="5D68EBD1" w:rsidR="00E137F8" w:rsidRPr="00704B90" w:rsidRDefault="00E137F8" w:rsidP="00E137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/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E137F8" w:rsidRPr="00704B90" w14:paraId="1954DE26" w14:textId="77777777" w:rsidTr="00E137F8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2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A1E60F" w14:textId="77777777" w:rsidR="00E137F8" w:rsidRPr="00704B90" w:rsidRDefault="00E137F8" w:rsidP="00E137F8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lastRenderedPageBreak/>
              <w:t>Thương hàn</w:t>
            </w:r>
          </w:p>
        </w:tc>
        <w:tc>
          <w:tcPr>
            <w:tcW w:w="12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03B9CB" w14:textId="47370E2F" w:rsidR="00E137F8" w:rsidRPr="00704B90" w:rsidRDefault="00E137F8" w:rsidP="00E137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${tiemchungngoaichuongtrinhtcmr_Thương hàn_chuachungngua}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2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FB939C" w14:textId="435A3CB7" w:rsidR="00E137F8" w:rsidRPr="00704B90" w:rsidRDefault="00E137F8" w:rsidP="00E137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/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1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5AB30A" w14:textId="7FDAD857" w:rsidR="00E137F8" w:rsidRPr="00704B90" w:rsidRDefault="00E137F8" w:rsidP="00E137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/>
            </w:r>
            <w:r w:rsidRPr="00704B90">
              <w:rPr>
                <w:rFonts w:ascii="Arial" w:hAnsi="Arial" w:cs="Arial"/>
                <w:sz w:val="20"/>
                <w:szCs w:val="20"/>
              </w:rPr>
              <w:t>  </w:t>
            </w:r>
          </w:p>
        </w:tc>
        <w:tc>
          <w:tcPr>
            <w:tcW w:w="11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939200" w14:textId="09FB4960" w:rsidR="00E137F8" w:rsidRPr="00704B90" w:rsidRDefault="00E137F8" w:rsidP="00E137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/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E137F8" w:rsidRPr="00704B90" w14:paraId="46C5EC81" w14:textId="77777777" w:rsidTr="00E137F8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2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DB0A9B" w14:textId="77777777" w:rsidR="00E137F8" w:rsidRPr="00704B90" w:rsidRDefault="00E137F8" w:rsidP="00E137F8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HPV 1</w:t>
            </w:r>
          </w:p>
        </w:tc>
        <w:tc>
          <w:tcPr>
            <w:tcW w:w="12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32BBFE" w14:textId="676BE976" w:rsidR="00E137F8" w:rsidRPr="00704B90" w:rsidRDefault="00E137F8" w:rsidP="00E137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${tiemchungngoaichuongtrinhtcmr_HPV 1_chuachungngua}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2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62D765" w14:textId="5BE44EB7" w:rsidR="00E137F8" w:rsidRPr="00704B90" w:rsidRDefault="00E137F8" w:rsidP="00E137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/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1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EDE22F" w14:textId="3074C024" w:rsidR="00E137F8" w:rsidRPr="00704B90" w:rsidRDefault="00E137F8" w:rsidP="00E137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/>
            </w:r>
            <w:r w:rsidRPr="00704B90">
              <w:rPr>
                <w:rFonts w:ascii="Arial" w:hAnsi="Arial" w:cs="Arial"/>
                <w:sz w:val="20"/>
                <w:szCs w:val="20"/>
              </w:rPr>
              <w:t>  </w:t>
            </w:r>
          </w:p>
        </w:tc>
        <w:tc>
          <w:tcPr>
            <w:tcW w:w="11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0AEA29" w14:textId="3368C1F8" w:rsidR="00E137F8" w:rsidRPr="00704B90" w:rsidRDefault="00E137F8" w:rsidP="00E137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/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E137F8" w:rsidRPr="00704B90" w14:paraId="341804AF" w14:textId="77777777" w:rsidTr="00E137F8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2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0EE0E3" w14:textId="77777777" w:rsidR="00E137F8" w:rsidRPr="00704B90" w:rsidRDefault="00E137F8" w:rsidP="00E137F8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HPV 2</w:t>
            </w:r>
          </w:p>
        </w:tc>
        <w:tc>
          <w:tcPr>
            <w:tcW w:w="12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D63E00" w14:textId="7296FD85" w:rsidR="00E137F8" w:rsidRPr="00704B90" w:rsidRDefault="00E137F8" w:rsidP="00E137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${tiemchungngoaichuongtrinhtcmr_HPV 2_chuachungngua}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2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58886" w14:textId="65C8A8DE" w:rsidR="00E137F8" w:rsidRPr="00704B90" w:rsidRDefault="00E137F8" w:rsidP="00E137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/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1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2366B4" w14:textId="5398CD63" w:rsidR="00E137F8" w:rsidRPr="00704B90" w:rsidRDefault="00E137F8" w:rsidP="00E137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/>
            </w:r>
            <w:r w:rsidRPr="00704B90">
              <w:rPr>
                <w:rFonts w:ascii="Arial" w:hAnsi="Arial" w:cs="Arial"/>
                <w:sz w:val="20"/>
                <w:szCs w:val="20"/>
              </w:rPr>
              <w:t>  </w:t>
            </w:r>
          </w:p>
        </w:tc>
        <w:tc>
          <w:tcPr>
            <w:tcW w:w="11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27E20E" w14:textId="7686A853" w:rsidR="00E137F8" w:rsidRPr="00704B90" w:rsidRDefault="00E137F8" w:rsidP="00E137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/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E137F8" w:rsidRPr="00704B90" w14:paraId="7CE62A44" w14:textId="77777777" w:rsidTr="00E137F8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2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788000" w14:textId="77777777" w:rsidR="00E137F8" w:rsidRPr="00704B90" w:rsidRDefault="00E137F8" w:rsidP="00E137F8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HPV 3</w:t>
            </w:r>
          </w:p>
        </w:tc>
        <w:tc>
          <w:tcPr>
            <w:tcW w:w="12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D32BFB" w14:textId="36BA2726" w:rsidR="00E137F8" w:rsidRPr="00704B90" w:rsidRDefault="00E137F8" w:rsidP="00E137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${tiemchungngoaichuongtrinhtcmr_HPV 3_chuachungngua}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2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4B2DEC" w14:textId="2E721540" w:rsidR="00E137F8" w:rsidRPr="00704B90" w:rsidRDefault="00E137F8" w:rsidP="00E137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/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1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2DAC99" w14:textId="55FDCAB6" w:rsidR="00E137F8" w:rsidRPr="00704B90" w:rsidRDefault="00E137F8" w:rsidP="00E137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/>
            </w:r>
            <w:r w:rsidRPr="00704B90">
              <w:rPr>
                <w:rFonts w:ascii="Arial" w:hAnsi="Arial" w:cs="Arial"/>
                <w:sz w:val="20"/>
                <w:szCs w:val="20"/>
              </w:rPr>
              <w:t>  </w:t>
            </w:r>
          </w:p>
        </w:tc>
        <w:tc>
          <w:tcPr>
            <w:tcW w:w="11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4338C9" w14:textId="7C7A22E5" w:rsidR="00E137F8" w:rsidRPr="00704B90" w:rsidRDefault="00E137F8" w:rsidP="00E137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/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E137F8" w:rsidRPr="00704B90" w14:paraId="3E31F58E" w14:textId="77777777" w:rsidTr="00E137F8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2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F07C33" w14:textId="77777777" w:rsidR="00E137F8" w:rsidRPr="00704B90" w:rsidRDefault="00E137F8" w:rsidP="00E137F8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Vắc xin phế cầu khuẩn</w:t>
            </w:r>
          </w:p>
        </w:tc>
        <w:tc>
          <w:tcPr>
            <w:tcW w:w="12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D96FFE" w14:textId="5CFA4826" w:rsidR="00E137F8" w:rsidRPr="00704B90" w:rsidRDefault="00E137F8" w:rsidP="00E137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${tiemchungngoaichuongtrinhtcmr_Vắc xin phế cầu khuẩn_chuachungngua}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2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AA3759" w14:textId="025FC15E" w:rsidR="00E137F8" w:rsidRPr="00704B90" w:rsidRDefault="00E137F8" w:rsidP="00E137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/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1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19FD2B" w14:textId="494E7114" w:rsidR="00E137F8" w:rsidRPr="00704B90" w:rsidRDefault="00E137F8" w:rsidP="00E137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/>
            </w:r>
            <w:r w:rsidRPr="00704B90">
              <w:rPr>
                <w:rFonts w:ascii="Arial" w:hAnsi="Arial" w:cs="Arial"/>
                <w:sz w:val="20"/>
                <w:szCs w:val="20"/>
              </w:rPr>
              <w:t>  </w:t>
            </w:r>
          </w:p>
        </w:tc>
        <w:tc>
          <w:tcPr>
            <w:tcW w:w="11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121810" w14:textId="5869273C" w:rsidR="00E137F8" w:rsidRPr="00704B90" w:rsidRDefault="00E137F8" w:rsidP="00E137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/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</w:tbl>
    <w:p w14:paraId="32BA0256" w14:textId="77777777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b/>
          <w:bCs/>
          <w:sz w:val="20"/>
          <w:szCs w:val="20"/>
          <w:lang w:val="vi-VN"/>
        </w:rPr>
        <w:t>3</w:t>
      </w:r>
      <w:r w:rsidRPr="00704B90">
        <w:rPr>
          <w:rFonts w:ascii="Arial" w:hAnsi="Arial" w:cs="Arial"/>
          <w:b/>
          <w:bCs/>
          <w:sz w:val="20"/>
          <w:szCs w:val="20"/>
        </w:rPr>
        <w:t xml:space="preserve">. </w:t>
      </w:r>
      <w:r w:rsidRPr="00704B90">
        <w:rPr>
          <w:rFonts w:ascii="Arial" w:hAnsi="Arial" w:cs="Arial"/>
          <w:b/>
          <w:bCs/>
          <w:sz w:val="20"/>
          <w:szCs w:val="20"/>
          <w:lang w:val="vi-VN"/>
        </w:rPr>
        <w:t>Tiêm chủng VX uốn ván (phụ nữ có thai)</w:t>
      </w:r>
    </w:p>
    <w:tbl>
      <w:tblPr>
        <w:tblW w:w="9335" w:type="dxa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9"/>
        <w:gridCol w:w="1818"/>
        <w:gridCol w:w="1817"/>
        <w:gridCol w:w="1817"/>
        <w:gridCol w:w="1817"/>
        <w:gridCol w:w="1817"/>
      </w:tblGrid>
      <w:tr w:rsidR="005610E2" w:rsidRPr="00704B90" w14:paraId="6C277C26" w14:textId="77777777" w:rsidTr="005610E2">
        <w:tc>
          <w:tcPr>
            <w:tcW w:w="15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F85D28" w14:textId="77777777" w:rsidR="00704B90" w:rsidRPr="00704B90" w:rsidRDefault="00704B90" w:rsidP="00704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b/>
                <w:bCs/>
                <w:sz w:val="20"/>
                <w:szCs w:val="20"/>
                <w:lang w:val="vi-VN"/>
              </w:rPr>
              <w:t>Nội dung</w:t>
            </w:r>
          </w:p>
        </w:tc>
        <w:tc>
          <w:tcPr>
            <w:tcW w:w="115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1A9F0C" w14:textId="77777777" w:rsidR="00704B90" w:rsidRPr="00704B90" w:rsidRDefault="00704B90" w:rsidP="00704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b/>
                <w:bCs/>
                <w:sz w:val="20"/>
                <w:szCs w:val="20"/>
                <w:lang w:val="vi-VN"/>
              </w:rPr>
              <w:t>UV1</w:t>
            </w:r>
          </w:p>
        </w:tc>
        <w:tc>
          <w:tcPr>
            <w:tcW w:w="115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546F32" w14:textId="77777777" w:rsidR="00704B90" w:rsidRPr="00704B90" w:rsidRDefault="00704B90" w:rsidP="00704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b/>
                <w:bCs/>
                <w:sz w:val="20"/>
                <w:szCs w:val="20"/>
                <w:lang w:val="vi-VN"/>
              </w:rPr>
              <w:t>UV2</w:t>
            </w:r>
          </w:p>
        </w:tc>
        <w:tc>
          <w:tcPr>
            <w:tcW w:w="115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3A90DA" w14:textId="77777777" w:rsidR="00704B90" w:rsidRPr="00704B90" w:rsidRDefault="00704B90" w:rsidP="00704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b/>
                <w:bCs/>
                <w:sz w:val="20"/>
                <w:szCs w:val="20"/>
                <w:lang w:val="vi-VN"/>
              </w:rPr>
              <w:t>UV3</w:t>
            </w:r>
          </w:p>
        </w:tc>
        <w:tc>
          <w:tcPr>
            <w:tcW w:w="115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D3E42C" w14:textId="77777777" w:rsidR="00704B90" w:rsidRPr="00704B90" w:rsidRDefault="00704B90" w:rsidP="00704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b/>
                <w:bCs/>
                <w:sz w:val="20"/>
                <w:szCs w:val="20"/>
                <w:lang w:val="vi-VN"/>
              </w:rPr>
              <w:t>UV4</w:t>
            </w:r>
          </w:p>
        </w:tc>
        <w:tc>
          <w:tcPr>
            <w:tcW w:w="23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E548D1" w14:textId="77777777" w:rsidR="00704B90" w:rsidRPr="00704B90" w:rsidRDefault="00704B90" w:rsidP="00704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b/>
                <w:bCs/>
                <w:sz w:val="20"/>
                <w:szCs w:val="20"/>
                <w:lang w:val="vi-VN"/>
              </w:rPr>
              <w:t>UV5</w:t>
            </w:r>
          </w:p>
        </w:tc>
      </w:tr>
      <w:tr w:rsidR="005610E2" w:rsidRPr="00704B90" w14:paraId="6A946140" w14:textId="77777777" w:rsidTr="005610E2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5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D2B252" w14:textId="77777777" w:rsidR="005610E2" w:rsidRPr="00704B90" w:rsidRDefault="005610E2" w:rsidP="005610E2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Chưa tiêm</w:t>
            </w:r>
          </w:p>
        </w:tc>
        <w:tc>
          <w:tcPr>
            <w:tcW w:w="11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0FB8A6" w14:textId="105960FE" w:rsidR="005610E2" w:rsidRPr="00704B90" w:rsidRDefault="005610E2" w:rsidP="005610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${tiemchungvxuonvan_UV1_chuatiem}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1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2B8F5F" w14:textId="59A57416" w:rsidR="005610E2" w:rsidRPr="00704B90" w:rsidRDefault="005610E2" w:rsidP="005610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${tiemchungvxuonvan_UV2_chuatiem}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1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280BE5" w14:textId="11F256E3" w:rsidR="005610E2" w:rsidRPr="00704B90" w:rsidRDefault="005610E2" w:rsidP="005610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${tiemchungvxuonvan_UV3_chuatiem}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1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5D4EF9" w14:textId="32C43A43" w:rsidR="005610E2" w:rsidRPr="00704B90" w:rsidRDefault="005610E2" w:rsidP="005610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${tiemchungvxuonvan_UV4_chuatiem}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AB66D3" w14:textId="1475E259" w:rsidR="005610E2" w:rsidRPr="00704B90" w:rsidRDefault="005610E2" w:rsidP="005610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${tiemchungvxuonvan_UV5_chuatiem}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5610E2" w:rsidRPr="00704B90" w14:paraId="213160F6" w14:textId="77777777" w:rsidTr="005610E2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5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63C1B8" w14:textId="77777777" w:rsidR="005610E2" w:rsidRPr="00704B90" w:rsidRDefault="005610E2" w:rsidP="005610E2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Đã tiêm, ghi rõ ngày</w:t>
            </w:r>
          </w:p>
        </w:tc>
        <w:tc>
          <w:tcPr>
            <w:tcW w:w="11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0B9824" w14:textId="0C77AFAB" w:rsidR="005610E2" w:rsidRPr="00704B90" w:rsidRDefault="005610E2" w:rsidP="005610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/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1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D89749" w14:textId="6F2A92F9" w:rsidR="005610E2" w:rsidRPr="00704B90" w:rsidRDefault="005610E2" w:rsidP="005610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/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1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30AF2C" w14:textId="1636634B" w:rsidR="005610E2" w:rsidRPr="00704B90" w:rsidRDefault="005610E2" w:rsidP="005610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/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1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BD1B26" w14:textId="77C33810" w:rsidR="005610E2" w:rsidRPr="00704B90" w:rsidRDefault="005610E2" w:rsidP="005610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/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C77DCA" w14:textId="0B36A1A5" w:rsidR="005610E2" w:rsidRPr="00704B90" w:rsidRDefault="005610E2" w:rsidP="005610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/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5610E2" w:rsidRPr="00704B90" w14:paraId="7F6124F2" w14:textId="77777777" w:rsidTr="005610E2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5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618824" w14:textId="77777777" w:rsidR="005610E2" w:rsidRPr="00704B90" w:rsidRDefault="005610E2" w:rsidP="005610E2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Tháng thai</w:t>
            </w:r>
          </w:p>
        </w:tc>
        <w:tc>
          <w:tcPr>
            <w:tcW w:w="11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B0D7EB" w14:textId="4BC82E59" w:rsidR="005610E2" w:rsidRPr="00704B90" w:rsidRDefault="005610E2" w:rsidP="005610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/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1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584289" w14:textId="17DD1EA5" w:rsidR="005610E2" w:rsidRPr="00704B90" w:rsidRDefault="005610E2" w:rsidP="005610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/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1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D7ED4" w14:textId="76AFA595" w:rsidR="005610E2" w:rsidRPr="00704B90" w:rsidRDefault="005610E2" w:rsidP="005610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/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1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F74490" w14:textId="27E182CA" w:rsidR="005610E2" w:rsidRPr="00704B90" w:rsidRDefault="005610E2" w:rsidP="005610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/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0E0EF8" w14:textId="4914CBFD" w:rsidR="005610E2" w:rsidRPr="00704B90" w:rsidRDefault="005610E2" w:rsidP="005610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/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5610E2" w:rsidRPr="00704B90" w14:paraId="64CE9DB0" w14:textId="77777777" w:rsidTr="005610E2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5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D3447C" w14:textId="77777777" w:rsidR="005610E2" w:rsidRPr="00704B90" w:rsidRDefault="005610E2" w:rsidP="005610E2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Phản ứng sau tiêm</w:t>
            </w:r>
          </w:p>
        </w:tc>
        <w:tc>
          <w:tcPr>
            <w:tcW w:w="11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F72A87" w14:textId="65DCBF45" w:rsidR="005610E2" w:rsidRPr="00704B90" w:rsidRDefault="005610E2" w:rsidP="005610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/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1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2762F2" w14:textId="65F34707" w:rsidR="005610E2" w:rsidRPr="00704B90" w:rsidRDefault="005610E2" w:rsidP="005610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/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1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0BB8F5" w14:textId="29FBC3D7" w:rsidR="005610E2" w:rsidRPr="00704B90" w:rsidRDefault="005610E2" w:rsidP="005610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/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1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C336B6" w14:textId="2A1DDFFF" w:rsidR="005610E2" w:rsidRPr="00704B90" w:rsidRDefault="005610E2" w:rsidP="005610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/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16EEA9" w14:textId="371D81A5" w:rsidR="005610E2" w:rsidRPr="00704B90" w:rsidRDefault="005610E2" w:rsidP="005610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/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5610E2" w:rsidRPr="00704B90" w14:paraId="6ABB1904" w14:textId="77777777" w:rsidTr="005610E2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5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845009" w14:textId="77777777" w:rsidR="005610E2" w:rsidRPr="00704B90" w:rsidRDefault="005610E2" w:rsidP="005610E2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Ngày hẹn ti</w:t>
            </w:r>
            <w:r w:rsidRPr="00704B90">
              <w:rPr>
                <w:rFonts w:ascii="Arial" w:hAnsi="Arial" w:cs="Arial"/>
                <w:sz w:val="20"/>
                <w:szCs w:val="20"/>
              </w:rPr>
              <w:t>ê</w:t>
            </w: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m</w:t>
            </w:r>
          </w:p>
        </w:tc>
        <w:tc>
          <w:tcPr>
            <w:tcW w:w="11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FF6714" w14:textId="564B71FF" w:rsidR="005610E2" w:rsidRPr="00704B90" w:rsidRDefault="005610E2" w:rsidP="005610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/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1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221CC5" w14:textId="2548AE42" w:rsidR="005610E2" w:rsidRPr="00704B90" w:rsidRDefault="005610E2" w:rsidP="005610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/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1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B67560" w14:textId="7966AF60" w:rsidR="005610E2" w:rsidRPr="00704B90" w:rsidRDefault="005610E2" w:rsidP="005610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/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1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1CC7A" w14:textId="0C1E1ACE" w:rsidR="005610E2" w:rsidRPr="00704B90" w:rsidRDefault="005610E2" w:rsidP="005610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/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CE2DAC" w14:textId="585E0216" w:rsidR="005610E2" w:rsidRPr="00704B90" w:rsidRDefault="005610E2" w:rsidP="005610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/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</w:tbl>
    <w:p w14:paraId="26BBA045" w14:textId="77777777" w:rsidR="00704B90" w:rsidRPr="00704B90" w:rsidRDefault="00704B90" w:rsidP="00704B90">
      <w:pPr>
        <w:jc w:val="center"/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b/>
          <w:bCs/>
          <w:sz w:val="20"/>
          <w:szCs w:val="20"/>
          <w:lang w:val="vi-VN"/>
        </w:rPr>
        <w:lastRenderedPageBreak/>
        <w:t>D. KHÁM LÂM SÀNG VÀ CẬN LÂM SÀNG</w:t>
      </w:r>
    </w:p>
    <w:p w14:paraId="5A9A7491" w14:textId="3E3D27E9" w:rsidR="0061328D" w:rsidRPr="00704B90" w:rsidRDefault="00704B90" w:rsidP="0061328D">
      <w:pPr>
        <w:jc w:val="center"/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i/>
          <w:iCs/>
          <w:sz w:val="20"/>
          <w:szCs w:val="20"/>
          <w:lang w:val="vi-VN"/>
        </w:rPr>
        <w:t xml:space="preserve">Ngày khám </w:t>
      </w:r>
      <w:r w:rsidR="0061328D" w:rsidRPr="003203C2">
        <w:rPr>
          <w:rFonts w:ascii="Arial" w:hAnsi="Arial" w:cs="Arial"/>
          <w:b/>
          <w:bCs/>
          <w:sz w:val="20"/>
          <w:szCs w:val="20"/>
        </w:rPr>
        <w:t/>
      </w:r>
      <w:r w:rsidR="0061328D" w:rsidRPr="00704B90">
        <w:rPr>
          <w:rFonts w:ascii="Arial" w:hAnsi="Arial" w:cs="Arial"/>
          <w:sz w:val="20"/>
          <w:szCs w:val="20"/>
        </w:rPr>
        <w:t> </w:t>
      </w:r>
    </w:p>
    <w:p w14:paraId="07004D8A" w14:textId="744AC634" w:rsidR="00704B90" w:rsidRPr="00704B90" w:rsidRDefault="00704B90" w:rsidP="00704B90">
      <w:pPr>
        <w:jc w:val="center"/>
        <w:rPr>
          <w:rFonts w:ascii="Arial" w:hAnsi="Arial" w:cs="Arial"/>
          <w:sz w:val="20"/>
          <w:szCs w:val="20"/>
        </w:rPr>
      </w:pPr>
    </w:p>
    <w:p w14:paraId="31AB4BC6" w14:textId="77777777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b/>
          <w:bCs/>
          <w:sz w:val="20"/>
          <w:szCs w:val="20"/>
          <w:lang w:val="vi-VN"/>
        </w:rPr>
        <w:t>1. Bệnh sử</w:t>
      </w:r>
    </w:p>
    <w:p w14:paraId="17F6D7D6" w14:textId="0828E5C7" w:rsidR="0061328D" w:rsidRDefault="0061328D" w:rsidP="00704B9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Pr="003203C2">
        <w:rPr>
          <w:rFonts w:ascii="Arial" w:hAnsi="Arial" w:cs="Arial"/>
          <w:b/>
          <w:bCs/>
          <w:sz w:val="20"/>
          <w:szCs w:val="20"/>
        </w:rPr>
        <w:t/>
      </w:r>
      <w:r w:rsidRPr="00704B90">
        <w:rPr>
          <w:rFonts w:ascii="Arial" w:hAnsi="Arial" w:cs="Arial"/>
          <w:sz w:val="20"/>
          <w:szCs w:val="20"/>
        </w:rPr>
        <w:t> </w:t>
      </w:r>
    </w:p>
    <w:p w14:paraId="3331F702" w14:textId="063E1D4D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sz w:val="20"/>
          <w:szCs w:val="20"/>
        </w:rPr>
        <w:t xml:space="preserve">............................................................................................................................................. </w:t>
      </w:r>
    </w:p>
    <w:p w14:paraId="1EDDD880" w14:textId="77777777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b/>
          <w:bCs/>
          <w:sz w:val="20"/>
          <w:szCs w:val="20"/>
          <w:lang w:val="vi-VN"/>
        </w:rPr>
        <w:t>2. Th</w:t>
      </w:r>
      <w:r w:rsidRPr="00704B90">
        <w:rPr>
          <w:rFonts w:ascii="Arial" w:hAnsi="Arial" w:cs="Arial"/>
          <w:b/>
          <w:bCs/>
          <w:sz w:val="20"/>
          <w:szCs w:val="20"/>
        </w:rPr>
        <w:t>ă</w:t>
      </w:r>
      <w:r w:rsidRPr="00704B90">
        <w:rPr>
          <w:rFonts w:ascii="Arial" w:hAnsi="Arial" w:cs="Arial"/>
          <w:b/>
          <w:bCs/>
          <w:sz w:val="20"/>
          <w:szCs w:val="20"/>
          <w:lang w:val="vi-VN"/>
        </w:rPr>
        <w:t>m khám lâm sàng</w:t>
      </w:r>
    </w:p>
    <w:p w14:paraId="3FC778FF" w14:textId="77777777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b/>
          <w:bCs/>
          <w:sz w:val="20"/>
          <w:szCs w:val="20"/>
          <w:lang w:val="vi-VN"/>
        </w:rPr>
        <w:t>2.1.</w:t>
      </w:r>
      <w:r w:rsidRPr="00704B90">
        <w:rPr>
          <w:rFonts w:ascii="Arial" w:hAnsi="Arial" w:cs="Arial"/>
          <w:sz w:val="20"/>
          <w:szCs w:val="20"/>
          <w:lang w:val="vi-VN"/>
        </w:rPr>
        <w:t xml:space="preserve"> Dấu hiệu sinh tồn, ch</w:t>
      </w:r>
      <w:r w:rsidRPr="00704B90">
        <w:rPr>
          <w:rFonts w:ascii="Arial" w:hAnsi="Arial" w:cs="Arial"/>
          <w:sz w:val="20"/>
          <w:szCs w:val="20"/>
        </w:rPr>
        <w:t xml:space="preserve">ỉ </w:t>
      </w:r>
      <w:r w:rsidRPr="00704B90">
        <w:rPr>
          <w:rFonts w:ascii="Arial" w:hAnsi="Arial" w:cs="Arial"/>
          <w:sz w:val="20"/>
          <w:szCs w:val="20"/>
          <w:lang w:val="vi-VN"/>
        </w:rPr>
        <w:t>số nhân trắc học</w:t>
      </w:r>
    </w:p>
    <w:tbl>
      <w:tblPr>
        <w:tblW w:w="0" w:type="dxa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"/>
        <w:gridCol w:w="1254"/>
        <w:gridCol w:w="938"/>
        <w:gridCol w:w="1261"/>
        <w:gridCol w:w="1318"/>
        <w:gridCol w:w="1010"/>
        <w:gridCol w:w="1018"/>
        <w:gridCol w:w="1411"/>
      </w:tblGrid>
      <w:tr w:rsidR="00981A10" w:rsidRPr="00704B90" w14:paraId="4160E661" w14:textId="77777777" w:rsidTr="00AA1931">
        <w:tc>
          <w:tcPr>
            <w:tcW w:w="11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79A7F3" w14:textId="77777777" w:rsidR="00704B90" w:rsidRPr="00704B90" w:rsidRDefault="00704B90" w:rsidP="00704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Mạch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2D02E5" w14:textId="77777777" w:rsidR="00704B90" w:rsidRPr="00704B90" w:rsidRDefault="00704B90" w:rsidP="00704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Nhiệ</w:t>
            </w:r>
            <w:r w:rsidRPr="00704B90">
              <w:rPr>
                <w:rFonts w:ascii="Arial" w:hAnsi="Arial" w:cs="Arial"/>
                <w:sz w:val="20"/>
                <w:szCs w:val="20"/>
              </w:rPr>
              <w:t xml:space="preserve">t </w:t>
            </w: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độ</w:t>
            </w:r>
          </w:p>
        </w:tc>
        <w:tc>
          <w:tcPr>
            <w:tcW w:w="9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D5016F" w14:textId="77777777" w:rsidR="00704B90" w:rsidRPr="00704B90" w:rsidRDefault="00704B90" w:rsidP="00704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HA</w:t>
            </w:r>
          </w:p>
        </w:tc>
        <w:tc>
          <w:tcPr>
            <w:tcW w:w="112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A4A4B7" w14:textId="77777777" w:rsidR="00704B90" w:rsidRPr="00704B90" w:rsidRDefault="00704B90" w:rsidP="00704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Nhịp thở</w:t>
            </w:r>
          </w:p>
        </w:tc>
        <w:tc>
          <w:tcPr>
            <w:tcW w:w="12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4FCC76" w14:textId="77777777" w:rsidR="00704B90" w:rsidRPr="00704B90" w:rsidRDefault="00704B90" w:rsidP="00704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Cân nặng</w:t>
            </w:r>
          </w:p>
        </w:tc>
        <w:tc>
          <w:tcPr>
            <w:tcW w:w="85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8563" w14:textId="77777777" w:rsidR="00704B90" w:rsidRPr="00704B90" w:rsidRDefault="00704B90" w:rsidP="00704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Cao</w:t>
            </w:r>
          </w:p>
        </w:tc>
        <w:tc>
          <w:tcPr>
            <w:tcW w:w="7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00FB7D" w14:textId="77777777" w:rsidR="00704B90" w:rsidRPr="00704B90" w:rsidRDefault="00704B90" w:rsidP="00704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BMI</w:t>
            </w:r>
          </w:p>
        </w:tc>
        <w:tc>
          <w:tcPr>
            <w:tcW w:w="13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C99B1" w14:textId="77777777" w:rsidR="00704B90" w:rsidRPr="00704B90" w:rsidRDefault="00704B90" w:rsidP="00704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Vòng bụng</w:t>
            </w:r>
          </w:p>
        </w:tc>
      </w:tr>
      <w:tr w:rsidR="00981A10" w:rsidRPr="00704B90" w14:paraId="4A69F0E9" w14:textId="77777777" w:rsidTr="00AA1931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2F13A" w14:textId="19CD0787" w:rsidR="00704B90" w:rsidRPr="00704B90" w:rsidRDefault="00704B90" w:rsidP="00704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 </w:t>
            </w:r>
            <w:r w:rsidR="0061328D" w:rsidRPr="003203C2">
              <w:rPr>
                <w:rFonts w:ascii="Arial" w:hAnsi="Arial" w:cs="Arial"/>
                <w:b/>
                <w:bCs/>
                <w:sz w:val="20"/>
                <w:szCs w:val="20"/>
              </w:rPr>
              <w:t/>
            </w:r>
            <w:r w:rsidR="0061328D"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9D1DAD" w14:textId="303B4F7D" w:rsidR="00704B90" w:rsidRPr="00704B90" w:rsidRDefault="0061328D" w:rsidP="00704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/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="00704B90" w:rsidRPr="00704B90">
              <w:rPr>
                <w:rFonts w:ascii="Arial" w:hAnsi="Arial" w:cs="Arial"/>
                <w:sz w:val="20"/>
                <w:szCs w:val="20"/>
                <w:lang w:val="vi-VN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886D5D" w14:textId="1C71E040" w:rsidR="00704B90" w:rsidRPr="00704B90" w:rsidRDefault="00704B90" w:rsidP="00704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 </w:t>
            </w:r>
            <w:r w:rsidR="0061328D" w:rsidRPr="003203C2">
              <w:rPr>
                <w:rFonts w:ascii="Arial" w:hAnsi="Arial" w:cs="Arial"/>
                <w:b/>
                <w:bCs/>
                <w:sz w:val="20"/>
                <w:szCs w:val="20"/>
              </w:rPr>
              <w:t/>
            </w:r>
            <w:r w:rsidR="0061328D"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D83178" w14:textId="761E264D" w:rsidR="00704B90" w:rsidRPr="00704B90" w:rsidRDefault="0061328D" w:rsidP="00704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/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="00704B90" w:rsidRPr="00704B90">
              <w:rPr>
                <w:rFonts w:ascii="Arial" w:hAnsi="Arial" w:cs="Arial"/>
                <w:sz w:val="20"/>
                <w:szCs w:val="20"/>
                <w:lang w:val="vi-VN"/>
              </w:rPr>
              <w:t> 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EEBAA3" w14:textId="2499A6ED" w:rsidR="00704B90" w:rsidRPr="00704B90" w:rsidRDefault="0061328D" w:rsidP="00704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/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="00704B90" w:rsidRPr="00704B90">
              <w:rPr>
                <w:rFonts w:ascii="Arial" w:hAnsi="Arial" w:cs="Arial"/>
                <w:sz w:val="20"/>
                <w:szCs w:val="20"/>
                <w:lang w:val="vi-VN"/>
              </w:rPr>
              <w:t> </w:t>
            </w:r>
          </w:p>
        </w:tc>
        <w:tc>
          <w:tcPr>
            <w:tcW w:w="8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7AC460" w14:textId="7B0E1CF4" w:rsidR="00704B90" w:rsidRPr="00704B90" w:rsidRDefault="00704B90" w:rsidP="00704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 </w:t>
            </w:r>
            <w:r w:rsidR="0061328D" w:rsidRPr="003203C2">
              <w:rPr>
                <w:rFonts w:ascii="Arial" w:hAnsi="Arial" w:cs="Arial"/>
                <w:b/>
                <w:bCs/>
                <w:sz w:val="20"/>
                <w:szCs w:val="20"/>
              </w:rPr>
              <w:t/>
            </w:r>
            <w:r w:rsidR="0061328D"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7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C6374" w14:textId="068D650C" w:rsidR="00704B90" w:rsidRPr="00704B90" w:rsidRDefault="0061328D" w:rsidP="00704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/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="00704B90" w:rsidRPr="00704B90">
              <w:rPr>
                <w:rFonts w:ascii="Arial" w:hAnsi="Arial" w:cs="Arial"/>
                <w:sz w:val="20"/>
                <w:szCs w:val="20"/>
                <w:lang w:val="vi-VN"/>
              </w:rPr>
              <w:t> 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10250C" w14:textId="580D0B0D" w:rsidR="00704B90" w:rsidRPr="00704B90" w:rsidRDefault="0061328D" w:rsidP="00704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/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="00704B90" w:rsidRPr="00704B90">
              <w:rPr>
                <w:rFonts w:ascii="Arial" w:hAnsi="Arial" w:cs="Arial"/>
                <w:sz w:val="20"/>
                <w:szCs w:val="20"/>
                <w:lang w:val="vi-VN"/>
              </w:rPr>
              <w:t> </w:t>
            </w:r>
          </w:p>
        </w:tc>
      </w:tr>
    </w:tbl>
    <w:p w14:paraId="5D4BF349" w14:textId="77777777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b/>
          <w:bCs/>
          <w:sz w:val="20"/>
          <w:szCs w:val="20"/>
          <w:lang w:val="vi-VN"/>
        </w:rPr>
        <w:t xml:space="preserve">2.2. </w:t>
      </w:r>
      <w:r w:rsidRPr="00704B90">
        <w:rPr>
          <w:rFonts w:ascii="Arial" w:hAnsi="Arial" w:cs="Arial"/>
          <w:sz w:val="20"/>
          <w:szCs w:val="20"/>
          <w:lang w:val="vi-VN"/>
        </w:rPr>
        <w:t>Thị lực:</w:t>
      </w:r>
    </w:p>
    <w:p w14:paraId="45C10CCA" w14:textId="3CDE4309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sz w:val="20"/>
          <w:szCs w:val="20"/>
          <w:lang w:val="vi-VN"/>
        </w:rPr>
        <w:t xml:space="preserve">Không kính: Mắt phải: </w:t>
      </w:r>
      <w:r w:rsidR="0061328D" w:rsidRPr="003203C2">
        <w:rPr>
          <w:rFonts w:ascii="Arial" w:hAnsi="Arial" w:cs="Arial"/>
          <w:b/>
          <w:bCs/>
          <w:sz w:val="20"/>
          <w:szCs w:val="20"/>
        </w:rPr>
        <w:t/>
      </w:r>
      <w:r w:rsidR="0061328D" w:rsidRPr="00704B90">
        <w:rPr>
          <w:rFonts w:ascii="Arial" w:hAnsi="Arial" w:cs="Arial"/>
          <w:sz w:val="20"/>
          <w:szCs w:val="20"/>
        </w:rPr>
        <w:t> </w:t>
      </w:r>
      <w:r w:rsidRPr="00704B90">
        <w:rPr>
          <w:rFonts w:ascii="Arial" w:hAnsi="Arial" w:cs="Arial"/>
          <w:sz w:val="20"/>
          <w:szCs w:val="20"/>
          <w:lang w:val="vi-VN"/>
        </w:rPr>
        <w:t xml:space="preserve">Mắt trái: </w:t>
      </w:r>
      <w:r w:rsidR="0061328D" w:rsidRPr="003203C2">
        <w:rPr>
          <w:rFonts w:ascii="Arial" w:hAnsi="Arial" w:cs="Arial"/>
          <w:b/>
          <w:bCs/>
          <w:sz w:val="20"/>
          <w:szCs w:val="20"/>
        </w:rPr>
        <w:t/>
      </w:r>
      <w:r w:rsidR="0061328D" w:rsidRPr="00704B90">
        <w:rPr>
          <w:rFonts w:ascii="Arial" w:hAnsi="Arial" w:cs="Arial"/>
          <w:sz w:val="20"/>
          <w:szCs w:val="20"/>
        </w:rPr>
        <w:t> </w:t>
      </w:r>
    </w:p>
    <w:p w14:paraId="1A146FFC" w14:textId="491F1C42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sz w:val="20"/>
          <w:szCs w:val="20"/>
          <w:lang w:val="vi-VN"/>
        </w:rPr>
        <w:t xml:space="preserve">Có kính: </w:t>
      </w:r>
      <w:r w:rsidRPr="00704B90">
        <w:rPr>
          <w:rFonts w:ascii="Arial" w:hAnsi="Arial" w:cs="Arial"/>
          <w:sz w:val="20"/>
          <w:szCs w:val="20"/>
        </w:rPr>
        <w:t>      </w:t>
      </w:r>
      <w:r w:rsidRPr="00704B90">
        <w:rPr>
          <w:rFonts w:ascii="Arial" w:hAnsi="Arial" w:cs="Arial"/>
          <w:sz w:val="20"/>
          <w:szCs w:val="20"/>
          <w:lang w:val="vi-VN"/>
        </w:rPr>
        <w:t>M</w:t>
      </w:r>
      <w:r w:rsidRPr="00704B90">
        <w:rPr>
          <w:rFonts w:ascii="Arial" w:hAnsi="Arial" w:cs="Arial"/>
          <w:sz w:val="20"/>
          <w:szCs w:val="20"/>
        </w:rPr>
        <w:t>ắ</w:t>
      </w:r>
      <w:r w:rsidRPr="00704B90">
        <w:rPr>
          <w:rFonts w:ascii="Arial" w:hAnsi="Arial" w:cs="Arial"/>
          <w:sz w:val="20"/>
          <w:szCs w:val="20"/>
          <w:lang w:val="vi-VN"/>
        </w:rPr>
        <w:t xml:space="preserve">t phải: </w:t>
      </w:r>
      <w:r w:rsidR="0061328D" w:rsidRPr="003203C2">
        <w:rPr>
          <w:rFonts w:ascii="Arial" w:hAnsi="Arial" w:cs="Arial"/>
          <w:b/>
          <w:bCs/>
          <w:sz w:val="20"/>
          <w:szCs w:val="20"/>
        </w:rPr>
        <w:t/>
      </w:r>
      <w:r w:rsidR="0061328D" w:rsidRPr="00704B90">
        <w:rPr>
          <w:rFonts w:ascii="Arial" w:hAnsi="Arial" w:cs="Arial"/>
          <w:sz w:val="20"/>
          <w:szCs w:val="20"/>
        </w:rPr>
        <w:t> </w:t>
      </w:r>
      <w:r w:rsidRPr="00704B90">
        <w:rPr>
          <w:rFonts w:ascii="Arial" w:hAnsi="Arial" w:cs="Arial"/>
          <w:sz w:val="20"/>
          <w:szCs w:val="20"/>
          <w:lang w:val="vi-VN"/>
        </w:rPr>
        <w:t>Mắt trái:</w:t>
      </w:r>
      <w:r w:rsidRPr="00704B90">
        <w:rPr>
          <w:rFonts w:ascii="Arial" w:hAnsi="Arial" w:cs="Arial"/>
          <w:sz w:val="20"/>
          <w:szCs w:val="20"/>
        </w:rPr>
        <w:t xml:space="preserve"> </w:t>
      </w:r>
      <w:r w:rsidR="0061328D" w:rsidRPr="003203C2">
        <w:rPr>
          <w:rFonts w:ascii="Arial" w:hAnsi="Arial" w:cs="Arial"/>
          <w:b/>
          <w:bCs/>
          <w:sz w:val="20"/>
          <w:szCs w:val="20"/>
        </w:rPr>
        <w:t/>
      </w:r>
      <w:r w:rsidR="0061328D" w:rsidRPr="00704B90">
        <w:rPr>
          <w:rFonts w:ascii="Arial" w:hAnsi="Arial" w:cs="Arial"/>
          <w:sz w:val="20"/>
          <w:szCs w:val="20"/>
        </w:rPr>
        <w:t> </w:t>
      </w:r>
    </w:p>
    <w:p w14:paraId="1D18DEC8" w14:textId="77777777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b/>
          <w:bCs/>
          <w:sz w:val="20"/>
          <w:szCs w:val="20"/>
          <w:lang w:val="vi-VN"/>
        </w:rPr>
        <w:t>2.3.</w:t>
      </w:r>
      <w:r w:rsidRPr="00704B90">
        <w:rPr>
          <w:rFonts w:ascii="Arial" w:hAnsi="Arial" w:cs="Arial"/>
          <w:sz w:val="20"/>
          <w:szCs w:val="20"/>
          <w:lang w:val="vi-VN"/>
        </w:rPr>
        <w:t xml:space="preserve"> Khám lâm sàng</w:t>
      </w:r>
    </w:p>
    <w:p w14:paraId="5E275607" w14:textId="77777777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b/>
          <w:bCs/>
          <w:sz w:val="20"/>
          <w:szCs w:val="20"/>
          <w:lang w:val="vi-VN"/>
        </w:rPr>
        <w:t>2.3.1.</w:t>
      </w:r>
      <w:r w:rsidRPr="00704B90">
        <w:rPr>
          <w:rFonts w:ascii="Arial" w:hAnsi="Arial" w:cs="Arial"/>
          <w:sz w:val="20"/>
          <w:szCs w:val="20"/>
          <w:lang w:val="vi-VN"/>
        </w:rPr>
        <w:t xml:space="preserve"> Toàn thân</w:t>
      </w:r>
    </w:p>
    <w:p w14:paraId="261C2D4D" w14:textId="28B46C94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sz w:val="20"/>
          <w:szCs w:val="20"/>
        </w:rPr>
        <w:t xml:space="preserve">- </w:t>
      </w:r>
      <w:r w:rsidRPr="00704B90">
        <w:rPr>
          <w:rFonts w:ascii="Arial" w:hAnsi="Arial" w:cs="Arial"/>
          <w:sz w:val="20"/>
          <w:szCs w:val="20"/>
          <w:lang w:val="vi-VN"/>
        </w:rPr>
        <w:t>Da, niêm mạc:</w:t>
      </w:r>
      <w:r w:rsidRPr="00704B90">
        <w:rPr>
          <w:rFonts w:ascii="Arial" w:hAnsi="Arial" w:cs="Arial"/>
          <w:sz w:val="20"/>
          <w:szCs w:val="20"/>
        </w:rPr>
        <w:t xml:space="preserve"> </w:t>
      </w:r>
      <w:r w:rsidR="0061328D" w:rsidRPr="003203C2">
        <w:rPr>
          <w:rFonts w:ascii="Arial" w:hAnsi="Arial" w:cs="Arial"/>
          <w:b/>
          <w:bCs/>
          <w:sz w:val="20"/>
          <w:szCs w:val="20"/>
        </w:rPr>
        <w:t/>
      </w:r>
      <w:r w:rsidR="0061328D" w:rsidRPr="00704B90">
        <w:rPr>
          <w:rFonts w:ascii="Arial" w:hAnsi="Arial" w:cs="Arial"/>
          <w:sz w:val="20"/>
          <w:szCs w:val="20"/>
        </w:rPr>
        <w:t> </w:t>
      </w:r>
    </w:p>
    <w:p w14:paraId="2202A5E3" w14:textId="7445D029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sz w:val="20"/>
          <w:szCs w:val="20"/>
          <w:lang w:val="vi-VN"/>
        </w:rPr>
        <w:t xml:space="preserve">- Khác: </w:t>
      </w:r>
      <w:r w:rsidR="0061328D" w:rsidRPr="003203C2">
        <w:rPr>
          <w:rFonts w:ascii="Arial" w:hAnsi="Arial" w:cs="Arial"/>
          <w:b/>
          <w:bCs/>
          <w:sz w:val="20"/>
          <w:szCs w:val="20"/>
        </w:rPr>
        <w:t/>
      </w:r>
      <w:r w:rsidR="0061328D" w:rsidRPr="00704B90">
        <w:rPr>
          <w:rFonts w:ascii="Arial" w:hAnsi="Arial" w:cs="Arial"/>
          <w:sz w:val="20"/>
          <w:szCs w:val="20"/>
        </w:rPr>
        <w:t> </w:t>
      </w:r>
    </w:p>
    <w:p w14:paraId="5AA2B0CF" w14:textId="77777777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b/>
          <w:bCs/>
          <w:sz w:val="20"/>
          <w:szCs w:val="20"/>
          <w:lang w:val="vi-VN"/>
        </w:rPr>
        <w:t>2.3.2.</w:t>
      </w:r>
      <w:r w:rsidRPr="00704B90">
        <w:rPr>
          <w:rFonts w:ascii="Arial" w:hAnsi="Arial" w:cs="Arial"/>
          <w:sz w:val="20"/>
          <w:szCs w:val="20"/>
          <w:lang w:val="vi-VN"/>
        </w:rPr>
        <w:t xml:space="preserve"> Cơ quan</w:t>
      </w:r>
    </w:p>
    <w:p w14:paraId="2E65C9A5" w14:textId="6CD91A67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sz w:val="20"/>
          <w:szCs w:val="20"/>
        </w:rPr>
        <w:t xml:space="preserve">- </w:t>
      </w:r>
      <w:r w:rsidRPr="00704B90">
        <w:rPr>
          <w:rFonts w:ascii="Arial" w:hAnsi="Arial" w:cs="Arial"/>
          <w:sz w:val="20"/>
          <w:szCs w:val="20"/>
          <w:lang w:val="vi-VN"/>
        </w:rPr>
        <w:t>Tim mạch:</w:t>
      </w:r>
      <w:r w:rsidRPr="00704B90">
        <w:rPr>
          <w:rFonts w:ascii="Arial" w:hAnsi="Arial" w:cs="Arial"/>
          <w:sz w:val="20"/>
          <w:szCs w:val="20"/>
        </w:rPr>
        <w:t xml:space="preserve"> </w:t>
      </w:r>
      <w:r w:rsidR="0061328D" w:rsidRPr="003203C2">
        <w:rPr>
          <w:rFonts w:ascii="Arial" w:hAnsi="Arial" w:cs="Arial"/>
          <w:b/>
          <w:bCs/>
          <w:sz w:val="20"/>
          <w:szCs w:val="20"/>
        </w:rPr>
        <w:t/>
      </w:r>
      <w:r w:rsidR="0061328D" w:rsidRPr="00704B90">
        <w:rPr>
          <w:rFonts w:ascii="Arial" w:hAnsi="Arial" w:cs="Arial"/>
          <w:sz w:val="20"/>
          <w:szCs w:val="20"/>
        </w:rPr>
        <w:t> </w:t>
      </w:r>
    </w:p>
    <w:p w14:paraId="11F58D9F" w14:textId="77777777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sz w:val="20"/>
          <w:szCs w:val="20"/>
        </w:rPr>
        <w:t xml:space="preserve">............................................................................................................................................ </w:t>
      </w:r>
    </w:p>
    <w:p w14:paraId="1446B59A" w14:textId="0E398800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sz w:val="20"/>
          <w:szCs w:val="20"/>
        </w:rPr>
        <w:t xml:space="preserve">- </w:t>
      </w:r>
      <w:r w:rsidRPr="00704B90">
        <w:rPr>
          <w:rFonts w:ascii="Arial" w:hAnsi="Arial" w:cs="Arial"/>
          <w:sz w:val="20"/>
          <w:szCs w:val="20"/>
          <w:lang w:val="vi-VN"/>
        </w:rPr>
        <w:t>Hô hấp:</w:t>
      </w:r>
      <w:r w:rsidRPr="00704B90">
        <w:rPr>
          <w:rFonts w:ascii="Arial" w:hAnsi="Arial" w:cs="Arial"/>
          <w:sz w:val="20"/>
          <w:szCs w:val="20"/>
        </w:rPr>
        <w:t xml:space="preserve"> </w:t>
      </w:r>
      <w:r w:rsidR="0061328D" w:rsidRPr="003203C2">
        <w:rPr>
          <w:rFonts w:ascii="Arial" w:hAnsi="Arial" w:cs="Arial"/>
          <w:b/>
          <w:bCs/>
          <w:sz w:val="20"/>
          <w:szCs w:val="20"/>
        </w:rPr>
        <w:t/>
      </w:r>
      <w:r w:rsidR="0061328D" w:rsidRPr="00704B90">
        <w:rPr>
          <w:rFonts w:ascii="Arial" w:hAnsi="Arial" w:cs="Arial"/>
          <w:sz w:val="20"/>
          <w:szCs w:val="20"/>
        </w:rPr>
        <w:t> </w:t>
      </w:r>
    </w:p>
    <w:p w14:paraId="77B18831" w14:textId="77777777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sz w:val="20"/>
          <w:szCs w:val="20"/>
        </w:rPr>
        <w:t xml:space="preserve">............................................................................................................................................ </w:t>
      </w:r>
    </w:p>
    <w:p w14:paraId="70C2C94B" w14:textId="1A636AE1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sz w:val="20"/>
          <w:szCs w:val="20"/>
          <w:lang w:val="vi-VN"/>
        </w:rPr>
        <w:t xml:space="preserve">- Tiêu hóa: </w:t>
      </w:r>
      <w:r w:rsidR="0061328D" w:rsidRPr="003203C2">
        <w:rPr>
          <w:rFonts w:ascii="Arial" w:hAnsi="Arial" w:cs="Arial"/>
          <w:b/>
          <w:bCs/>
          <w:sz w:val="20"/>
          <w:szCs w:val="20"/>
        </w:rPr>
        <w:t/>
      </w:r>
      <w:r w:rsidR="0061328D" w:rsidRPr="00704B90">
        <w:rPr>
          <w:rFonts w:ascii="Arial" w:hAnsi="Arial" w:cs="Arial"/>
          <w:sz w:val="20"/>
          <w:szCs w:val="20"/>
        </w:rPr>
        <w:t> </w:t>
      </w:r>
    </w:p>
    <w:p w14:paraId="7BB12812" w14:textId="77777777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sz w:val="20"/>
          <w:szCs w:val="20"/>
        </w:rPr>
        <w:t xml:space="preserve">............................................................................................................................................ </w:t>
      </w:r>
    </w:p>
    <w:p w14:paraId="565B350C" w14:textId="5FB5F6D2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sz w:val="20"/>
          <w:szCs w:val="20"/>
        </w:rPr>
        <w:t xml:space="preserve">- </w:t>
      </w:r>
      <w:r w:rsidRPr="00704B90">
        <w:rPr>
          <w:rFonts w:ascii="Arial" w:hAnsi="Arial" w:cs="Arial"/>
          <w:sz w:val="20"/>
          <w:szCs w:val="20"/>
          <w:lang w:val="vi-VN"/>
        </w:rPr>
        <w:t xml:space="preserve">Tiết niệu: </w:t>
      </w:r>
      <w:r w:rsidR="0061328D" w:rsidRPr="003203C2">
        <w:rPr>
          <w:rFonts w:ascii="Arial" w:hAnsi="Arial" w:cs="Arial"/>
          <w:b/>
          <w:bCs/>
          <w:sz w:val="20"/>
          <w:szCs w:val="20"/>
        </w:rPr>
        <w:t/>
      </w:r>
      <w:r w:rsidR="0061328D" w:rsidRPr="00704B90">
        <w:rPr>
          <w:rFonts w:ascii="Arial" w:hAnsi="Arial" w:cs="Arial"/>
          <w:sz w:val="20"/>
          <w:szCs w:val="20"/>
        </w:rPr>
        <w:t> </w:t>
      </w:r>
    </w:p>
    <w:p w14:paraId="040EE69A" w14:textId="3D2CC27D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sz w:val="20"/>
          <w:szCs w:val="20"/>
        </w:rPr>
        <w:t xml:space="preserve">- </w:t>
      </w:r>
      <w:r w:rsidRPr="00704B90">
        <w:rPr>
          <w:rFonts w:ascii="Arial" w:hAnsi="Arial" w:cs="Arial"/>
          <w:sz w:val="20"/>
          <w:szCs w:val="20"/>
          <w:lang w:val="vi-VN"/>
        </w:rPr>
        <w:t>Cơ xương khớp:</w:t>
      </w:r>
      <w:r w:rsidRPr="00704B90">
        <w:rPr>
          <w:rFonts w:ascii="Arial" w:hAnsi="Arial" w:cs="Arial"/>
          <w:sz w:val="20"/>
          <w:szCs w:val="20"/>
        </w:rPr>
        <w:t xml:space="preserve"> </w:t>
      </w:r>
      <w:r w:rsidR="0061328D" w:rsidRPr="003203C2">
        <w:rPr>
          <w:rFonts w:ascii="Arial" w:hAnsi="Arial" w:cs="Arial"/>
          <w:b/>
          <w:bCs/>
          <w:sz w:val="20"/>
          <w:szCs w:val="20"/>
        </w:rPr>
        <w:t/>
      </w:r>
      <w:r w:rsidR="0061328D" w:rsidRPr="00704B90">
        <w:rPr>
          <w:rFonts w:ascii="Arial" w:hAnsi="Arial" w:cs="Arial"/>
          <w:sz w:val="20"/>
          <w:szCs w:val="20"/>
        </w:rPr>
        <w:t> </w:t>
      </w:r>
    </w:p>
    <w:p w14:paraId="4AB1623C" w14:textId="77777777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sz w:val="20"/>
          <w:szCs w:val="20"/>
        </w:rPr>
        <w:t xml:space="preserve">............................................................................................................................................ </w:t>
      </w:r>
    </w:p>
    <w:p w14:paraId="12126BCB" w14:textId="578366DE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sz w:val="20"/>
          <w:szCs w:val="20"/>
        </w:rPr>
        <w:t xml:space="preserve">- </w:t>
      </w:r>
      <w:r w:rsidRPr="00704B90">
        <w:rPr>
          <w:rFonts w:ascii="Arial" w:hAnsi="Arial" w:cs="Arial"/>
          <w:sz w:val="20"/>
          <w:szCs w:val="20"/>
          <w:lang w:val="vi-VN"/>
        </w:rPr>
        <w:t>Nội tiết:</w:t>
      </w:r>
      <w:r w:rsidRPr="00704B90">
        <w:rPr>
          <w:rFonts w:ascii="Arial" w:hAnsi="Arial" w:cs="Arial"/>
          <w:sz w:val="20"/>
          <w:szCs w:val="20"/>
        </w:rPr>
        <w:t xml:space="preserve"> </w:t>
      </w:r>
      <w:r w:rsidR="0061328D" w:rsidRPr="003203C2">
        <w:rPr>
          <w:rFonts w:ascii="Arial" w:hAnsi="Arial" w:cs="Arial"/>
          <w:b/>
          <w:bCs/>
          <w:sz w:val="20"/>
          <w:szCs w:val="20"/>
        </w:rPr>
        <w:t/>
      </w:r>
      <w:r w:rsidR="0061328D" w:rsidRPr="00704B90">
        <w:rPr>
          <w:rFonts w:ascii="Arial" w:hAnsi="Arial" w:cs="Arial"/>
          <w:sz w:val="20"/>
          <w:szCs w:val="20"/>
        </w:rPr>
        <w:t> </w:t>
      </w:r>
    </w:p>
    <w:p w14:paraId="67BE15F9" w14:textId="77777777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sz w:val="20"/>
          <w:szCs w:val="20"/>
        </w:rPr>
        <w:t xml:space="preserve">............................................................................................................................................ </w:t>
      </w:r>
    </w:p>
    <w:p w14:paraId="025DD963" w14:textId="7549EAF7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sz w:val="20"/>
          <w:szCs w:val="20"/>
          <w:lang w:val="vi-VN"/>
        </w:rPr>
        <w:t>- Thần kinh:</w:t>
      </w:r>
      <w:r w:rsidRPr="00704B90">
        <w:rPr>
          <w:rFonts w:ascii="Arial" w:hAnsi="Arial" w:cs="Arial"/>
          <w:sz w:val="20"/>
          <w:szCs w:val="20"/>
        </w:rPr>
        <w:t xml:space="preserve"> </w:t>
      </w:r>
      <w:r w:rsidR="0061328D" w:rsidRPr="003203C2">
        <w:rPr>
          <w:rFonts w:ascii="Arial" w:hAnsi="Arial" w:cs="Arial"/>
          <w:b/>
          <w:bCs/>
          <w:sz w:val="20"/>
          <w:szCs w:val="20"/>
        </w:rPr>
        <w:t/>
      </w:r>
      <w:r w:rsidR="0061328D" w:rsidRPr="00704B90">
        <w:rPr>
          <w:rFonts w:ascii="Arial" w:hAnsi="Arial" w:cs="Arial"/>
          <w:sz w:val="20"/>
          <w:szCs w:val="20"/>
        </w:rPr>
        <w:t> </w:t>
      </w:r>
    </w:p>
    <w:p w14:paraId="65695BF7" w14:textId="77777777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sz w:val="20"/>
          <w:szCs w:val="20"/>
        </w:rPr>
        <w:t xml:space="preserve">............................................................................................................................................ </w:t>
      </w:r>
    </w:p>
    <w:p w14:paraId="15FA0AFF" w14:textId="6F426E68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sz w:val="20"/>
          <w:szCs w:val="20"/>
          <w:lang w:val="vi-VN"/>
        </w:rPr>
        <w:t xml:space="preserve">- Tâm thần: </w:t>
      </w:r>
      <w:r w:rsidR="0061328D" w:rsidRPr="003203C2">
        <w:rPr>
          <w:rFonts w:ascii="Arial" w:hAnsi="Arial" w:cs="Arial"/>
          <w:b/>
          <w:bCs/>
          <w:sz w:val="20"/>
          <w:szCs w:val="20"/>
        </w:rPr>
        <w:t/>
      </w:r>
      <w:r w:rsidR="0061328D" w:rsidRPr="00704B90">
        <w:rPr>
          <w:rFonts w:ascii="Arial" w:hAnsi="Arial" w:cs="Arial"/>
          <w:sz w:val="20"/>
          <w:szCs w:val="20"/>
        </w:rPr>
        <w:t> </w:t>
      </w:r>
    </w:p>
    <w:p w14:paraId="34849135" w14:textId="77777777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sz w:val="20"/>
          <w:szCs w:val="20"/>
        </w:rPr>
        <w:t xml:space="preserve">............................................................................................................................................ </w:t>
      </w:r>
    </w:p>
    <w:p w14:paraId="5CC37D69" w14:textId="49D838F1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sz w:val="20"/>
          <w:szCs w:val="20"/>
        </w:rPr>
        <w:t xml:space="preserve">- </w:t>
      </w:r>
      <w:r w:rsidRPr="00704B90">
        <w:rPr>
          <w:rFonts w:ascii="Arial" w:hAnsi="Arial" w:cs="Arial"/>
          <w:sz w:val="20"/>
          <w:szCs w:val="20"/>
          <w:lang w:val="vi-VN"/>
        </w:rPr>
        <w:t>Ngoại khoa:</w:t>
      </w:r>
      <w:r w:rsidRPr="00704B90">
        <w:rPr>
          <w:rFonts w:ascii="Arial" w:hAnsi="Arial" w:cs="Arial"/>
          <w:sz w:val="20"/>
          <w:szCs w:val="20"/>
        </w:rPr>
        <w:t xml:space="preserve"> </w:t>
      </w:r>
      <w:r w:rsidR="0061328D" w:rsidRPr="003203C2">
        <w:rPr>
          <w:rFonts w:ascii="Arial" w:hAnsi="Arial" w:cs="Arial"/>
          <w:b/>
          <w:bCs/>
          <w:sz w:val="20"/>
          <w:szCs w:val="20"/>
        </w:rPr>
        <w:t/>
      </w:r>
      <w:r w:rsidR="0061328D" w:rsidRPr="00704B90">
        <w:rPr>
          <w:rFonts w:ascii="Arial" w:hAnsi="Arial" w:cs="Arial"/>
          <w:sz w:val="20"/>
          <w:szCs w:val="20"/>
        </w:rPr>
        <w:t> </w:t>
      </w:r>
    </w:p>
    <w:p w14:paraId="52AF1935" w14:textId="77777777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sz w:val="20"/>
          <w:szCs w:val="20"/>
        </w:rPr>
        <w:t xml:space="preserve">............................................................................................................................................ </w:t>
      </w:r>
    </w:p>
    <w:p w14:paraId="2266EDF5" w14:textId="5B220CFF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sz w:val="20"/>
          <w:szCs w:val="20"/>
        </w:rPr>
        <w:t xml:space="preserve">- </w:t>
      </w:r>
      <w:r w:rsidRPr="00704B90">
        <w:rPr>
          <w:rFonts w:ascii="Arial" w:hAnsi="Arial" w:cs="Arial"/>
          <w:sz w:val="20"/>
          <w:szCs w:val="20"/>
          <w:lang w:val="vi-VN"/>
        </w:rPr>
        <w:t>Sản phụ khoa:</w:t>
      </w:r>
      <w:r w:rsidRPr="00704B90">
        <w:rPr>
          <w:rFonts w:ascii="Arial" w:hAnsi="Arial" w:cs="Arial"/>
          <w:sz w:val="20"/>
          <w:szCs w:val="20"/>
        </w:rPr>
        <w:t xml:space="preserve"> </w:t>
      </w:r>
      <w:r w:rsidR="0061328D" w:rsidRPr="003203C2">
        <w:rPr>
          <w:rFonts w:ascii="Arial" w:hAnsi="Arial" w:cs="Arial"/>
          <w:b/>
          <w:bCs/>
          <w:sz w:val="20"/>
          <w:szCs w:val="20"/>
        </w:rPr>
        <w:t/>
      </w:r>
      <w:r w:rsidR="0061328D" w:rsidRPr="00704B90">
        <w:rPr>
          <w:rFonts w:ascii="Arial" w:hAnsi="Arial" w:cs="Arial"/>
          <w:sz w:val="20"/>
          <w:szCs w:val="20"/>
        </w:rPr>
        <w:t> </w:t>
      </w:r>
    </w:p>
    <w:p w14:paraId="61C39277" w14:textId="77777777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sz w:val="20"/>
          <w:szCs w:val="20"/>
        </w:rPr>
        <w:t xml:space="preserve">............................................................................................................................................ </w:t>
      </w:r>
    </w:p>
    <w:p w14:paraId="26D6BD7E" w14:textId="6D6ACFB8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sz w:val="20"/>
          <w:szCs w:val="20"/>
        </w:rPr>
        <w:t xml:space="preserve">- </w:t>
      </w:r>
      <w:r w:rsidRPr="00704B90">
        <w:rPr>
          <w:rFonts w:ascii="Arial" w:hAnsi="Arial" w:cs="Arial"/>
          <w:sz w:val="20"/>
          <w:szCs w:val="20"/>
          <w:lang w:val="vi-VN"/>
        </w:rPr>
        <w:t>Tai mũi họng:</w:t>
      </w:r>
      <w:r w:rsidRPr="00704B90">
        <w:rPr>
          <w:rFonts w:ascii="Arial" w:hAnsi="Arial" w:cs="Arial"/>
          <w:sz w:val="20"/>
          <w:szCs w:val="20"/>
        </w:rPr>
        <w:t xml:space="preserve"> </w:t>
      </w:r>
      <w:r w:rsidR="0061328D" w:rsidRPr="003203C2">
        <w:rPr>
          <w:rFonts w:ascii="Arial" w:hAnsi="Arial" w:cs="Arial"/>
          <w:b/>
          <w:bCs/>
          <w:sz w:val="20"/>
          <w:szCs w:val="20"/>
        </w:rPr>
        <w:t/>
      </w:r>
      <w:r w:rsidR="0061328D" w:rsidRPr="00704B90">
        <w:rPr>
          <w:rFonts w:ascii="Arial" w:hAnsi="Arial" w:cs="Arial"/>
          <w:sz w:val="20"/>
          <w:szCs w:val="20"/>
        </w:rPr>
        <w:t> </w:t>
      </w:r>
    </w:p>
    <w:p w14:paraId="17305195" w14:textId="77777777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sz w:val="20"/>
          <w:szCs w:val="20"/>
        </w:rPr>
        <w:t xml:space="preserve">............................................................................................................................................. </w:t>
      </w:r>
    </w:p>
    <w:p w14:paraId="33B68D8F" w14:textId="0D759BBB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sz w:val="20"/>
          <w:szCs w:val="20"/>
        </w:rPr>
        <w:t xml:space="preserve">- </w:t>
      </w:r>
      <w:r w:rsidRPr="00704B90">
        <w:rPr>
          <w:rFonts w:ascii="Arial" w:hAnsi="Arial" w:cs="Arial"/>
          <w:sz w:val="20"/>
          <w:szCs w:val="20"/>
          <w:lang w:val="vi-VN"/>
        </w:rPr>
        <w:t>Răng hàm mặt:</w:t>
      </w:r>
      <w:r w:rsidRPr="00704B90">
        <w:rPr>
          <w:rFonts w:ascii="Arial" w:hAnsi="Arial" w:cs="Arial"/>
          <w:sz w:val="20"/>
          <w:szCs w:val="20"/>
        </w:rPr>
        <w:t xml:space="preserve"> </w:t>
      </w:r>
      <w:r w:rsidR="0061328D" w:rsidRPr="003203C2">
        <w:rPr>
          <w:rFonts w:ascii="Arial" w:hAnsi="Arial" w:cs="Arial"/>
          <w:b/>
          <w:bCs/>
          <w:sz w:val="20"/>
          <w:szCs w:val="20"/>
        </w:rPr>
        <w:t/>
      </w:r>
      <w:r w:rsidR="0061328D" w:rsidRPr="00704B90">
        <w:rPr>
          <w:rFonts w:ascii="Arial" w:hAnsi="Arial" w:cs="Arial"/>
          <w:sz w:val="20"/>
          <w:szCs w:val="20"/>
        </w:rPr>
        <w:t> </w:t>
      </w:r>
    </w:p>
    <w:p w14:paraId="7D6164E9" w14:textId="77777777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sz w:val="20"/>
          <w:szCs w:val="20"/>
        </w:rPr>
        <w:t xml:space="preserve">............................................................................................................................................. </w:t>
      </w:r>
    </w:p>
    <w:p w14:paraId="1C69472B" w14:textId="55A24159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sz w:val="20"/>
          <w:szCs w:val="20"/>
        </w:rPr>
        <w:t xml:space="preserve">- </w:t>
      </w:r>
      <w:r w:rsidRPr="00704B90">
        <w:rPr>
          <w:rFonts w:ascii="Arial" w:hAnsi="Arial" w:cs="Arial"/>
          <w:sz w:val="20"/>
          <w:szCs w:val="20"/>
          <w:lang w:val="vi-VN"/>
        </w:rPr>
        <w:t>Mắt:</w:t>
      </w:r>
      <w:r w:rsidRPr="00704B90">
        <w:rPr>
          <w:rFonts w:ascii="Arial" w:hAnsi="Arial" w:cs="Arial"/>
          <w:sz w:val="20"/>
          <w:szCs w:val="20"/>
        </w:rPr>
        <w:t xml:space="preserve"> </w:t>
      </w:r>
      <w:r w:rsidR="0061328D" w:rsidRPr="003203C2">
        <w:rPr>
          <w:rFonts w:ascii="Arial" w:hAnsi="Arial" w:cs="Arial"/>
          <w:b/>
          <w:bCs/>
          <w:sz w:val="20"/>
          <w:szCs w:val="20"/>
        </w:rPr>
        <w:t/>
      </w:r>
      <w:r w:rsidR="0061328D" w:rsidRPr="00704B90">
        <w:rPr>
          <w:rFonts w:ascii="Arial" w:hAnsi="Arial" w:cs="Arial"/>
          <w:sz w:val="20"/>
          <w:szCs w:val="20"/>
        </w:rPr>
        <w:t> </w:t>
      </w:r>
    </w:p>
    <w:p w14:paraId="0DDBEE4D" w14:textId="77777777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sz w:val="20"/>
          <w:szCs w:val="20"/>
        </w:rPr>
        <w:t xml:space="preserve">............................................................................................................................................. </w:t>
      </w:r>
    </w:p>
    <w:p w14:paraId="4951C3DC" w14:textId="6B35C4A1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sz w:val="20"/>
          <w:szCs w:val="20"/>
        </w:rPr>
        <w:t xml:space="preserve">- </w:t>
      </w:r>
      <w:r w:rsidRPr="00704B90">
        <w:rPr>
          <w:rFonts w:ascii="Arial" w:hAnsi="Arial" w:cs="Arial"/>
          <w:sz w:val="20"/>
          <w:szCs w:val="20"/>
          <w:lang w:val="vi-VN"/>
        </w:rPr>
        <w:t>Da liễu:</w:t>
      </w:r>
      <w:r w:rsidRPr="00704B90">
        <w:rPr>
          <w:rFonts w:ascii="Arial" w:hAnsi="Arial" w:cs="Arial"/>
          <w:sz w:val="20"/>
          <w:szCs w:val="20"/>
        </w:rPr>
        <w:t xml:space="preserve"> </w:t>
      </w:r>
      <w:r w:rsidR="0061328D" w:rsidRPr="003203C2">
        <w:rPr>
          <w:rFonts w:ascii="Arial" w:hAnsi="Arial" w:cs="Arial"/>
          <w:b/>
          <w:bCs/>
          <w:sz w:val="20"/>
          <w:szCs w:val="20"/>
        </w:rPr>
        <w:t/>
      </w:r>
      <w:r w:rsidR="0061328D" w:rsidRPr="00704B90">
        <w:rPr>
          <w:rFonts w:ascii="Arial" w:hAnsi="Arial" w:cs="Arial"/>
          <w:sz w:val="20"/>
          <w:szCs w:val="20"/>
        </w:rPr>
        <w:t> </w:t>
      </w:r>
    </w:p>
    <w:p w14:paraId="60D39820" w14:textId="77777777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sz w:val="20"/>
          <w:szCs w:val="20"/>
        </w:rPr>
        <w:t xml:space="preserve">............................................................................................................................................ </w:t>
      </w:r>
    </w:p>
    <w:p w14:paraId="307FEF39" w14:textId="7DB9BBB8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sz w:val="20"/>
          <w:szCs w:val="20"/>
          <w:lang w:val="vi-VN"/>
        </w:rPr>
        <w:t>- Dinh dưỡng:</w:t>
      </w:r>
      <w:r w:rsidRPr="00704B90">
        <w:rPr>
          <w:rFonts w:ascii="Arial" w:hAnsi="Arial" w:cs="Arial"/>
          <w:sz w:val="20"/>
          <w:szCs w:val="20"/>
        </w:rPr>
        <w:t xml:space="preserve"> </w:t>
      </w:r>
      <w:r w:rsidR="0061328D" w:rsidRPr="003203C2">
        <w:rPr>
          <w:rFonts w:ascii="Arial" w:hAnsi="Arial" w:cs="Arial"/>
          <w:b/>
          <w:bCs/>
          <w:sz w:val="20"/>
          <w:szCs w:val="20"/>
        </w:rPr>
        <w:t/>
      </w:r>
      <w:r w:rsidR="0061328D" w:rsidRPr="00704B90">
        <w:rPr>
          <w:rFonts w:ascii="Arial" w:hAnsi="Arial" w:cs="Arial"/>
          <w:sz w:val="20"/>
          <w:szCs w:val="20"/>
        </w:rPr>
        <w:t> </w:t>
      </w:r>
    </w:p>
    <w:p w14:paraId="37093141" w14:textId="77777777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sz w:val="20"/>
          <w:szCs w:val="20"/>
        </w:rPr>
        <w:t xml:space="preserve">............................................................................................................................................ </w:t>
      </w:r>
    </w:p>
    <w:p w14:paraId="76B35264" w14:textId="7774F7A6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sz w:val="20"/>
          <w:szCs w:val="20"/>
        </w:rPr>
        <w:t xml:space="preserve">- </w:t>
      </w:r>
      <w:r w:rsidRPr="00704B90">
        <w:rPr>
          <w:rFonts w:ascii="Arial" w:hAnsi="Arial" w:cs="Arial"/>
          <w:sz w:val="20"/>
          <w:szCs w:val="20"/>
          <w:lang w:val="vi-VN"/>
        </w:rPr>
        <w:t xml:space="preserve">Vận </w:t>
      </w:r>
      <w:r w:rsidRPr="00704B90">
        <w:rPr>
          <w:rFonts w:ascii="Arial" w:hAnsi="Arial" w:cs="Arial"/>
          <w:sz w:val="20"/>
          <w:szCs w:val="20"/>
        </w:rPr>
        <w:t>đ</w:t>
      </w:r>
      <w:r w:rsidRPr="00704B90">
        <w:rPr>
          <w:rFonts w:ascii="Arial" w:hAnsi="Arial" w:cs="Arial"/>
          <w:sz w:val="20"/>
          <w:szCs w:val="20"/>
          <w:lang w:val="vi-VN"/>
        </w:rPr>
        <w:t xml:space="preserve">ộng: </w:t>
      </w:r>
      <w:r w:rsidR="0061328D" w:rsidRPr="003203C2">
        <w:rPr>
          <w:rFonts w:ascii="Arial" w:hAnsi="Arial" w:cs="Arial"/>
          <w:b/>
          <w:bCs/>
          <w:sz w:val="20"/>
          <w:szCs w:val="20"/>
        </w:rPr>
        <w:t/>
      </w:r>
      <w:r w:rsidR="0061328D" w:rsidRPr="00704B90">
        <w:rPr>
          <w:rFonts w:ascii="Arial" w:hAnsi="Arial" w:cs="Arial"/>
          <w:sz w:val="20"/>
          <w:szCs w:val="20"/>
        </w:rPr>
        <w:t> </w:t>
      </w:r>
    </w:p>
    <w:p w14:paraId="586CC6FB" w14:textId="77777777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sz w:val="20"/>
          <w:szCs w:val="20"/>
        </w:rPr>
        <w:t xml:space="preserve">............................................................................................................................................ </w:t>
      </w:r>
    </w:p>
    <w:p w14:paraId="601A6060" w14:textId="59054FA4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sz w:val="20"/>
          <w:szCs w:val="20"/>
        </w:rPr>
        <w:t xml:space="preserve">- </w:t>
      </w:r>
      <w:r w:rsidRPr="00704B90">
        <w:rPr>
          <w:rFonts w:ascii="Arial" w:hAnsi="Arial" w:cs="Arial"/>
          <w:sz w:val="20"/>
          <w:szCs w:val="20"/>
          <w:lang w:val="vi-VN"/>
        </w:rPr>
        <w:t>Khác:</w:t>
      </w:r>
      <w:r w:rsidRPr="00704B90">
        <w:rPr>
          <w:rFonts w:ascii="Arial" w:hAnsi="Arial" w:cs="Arial"/>
          <w:sz w:val="20"/>
          <w:szCs w:val="20"/>
        </w:rPr>
        <w:t xml:space="preserve"> </w:t>
      </w:r>
      <w:r w:rsidR="0061328D" w:rsidRPr="003203C2">
        <w:rPr>
          <w:rFonts w:ascii="Arial" w:hAnsi="Arial" w:cs="Arial"/>
          <w:b/>
          <w:bCs/>
          <w:sz w:val="20"/>
          <w:szCs w:val="20"/>
        </w:rPr>
        <w:t/>
      </w:r>
      <w:r w:rsidR="0061328D" w:rsidRPr="00704B90">
        <w:rPr>
          <w:rFonts w:ascii="Arial" w:hAnsi="Arial" w:cs="Arial"/>
          <w:sz w:val="20"/>
          <w:szCs w:val="20"/>
        </w:rPr>
        <w:t> </w:t>
      </w:r>
    </w:p>
    <w:p w14:paraId="6EF030DE" w14:textId="77777777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sz w:val="20"/>
          <w:szCs w:val="20"/>
        </w:rPr>
        <w:t xml:space="preserve">............................................................................................................................................ </w:t>
      </w:r>
    </w:p>
    <w:p w14:paraId="0F8FA75E" w14:textId="79DF67BF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sz w:val="20"/>
          <w:szCs w:val="20"/>
        </w:rPr>
        <w:t xml:space="preserve">- </w:t>
      </w:r>
      <w:r w:rsidRPr="00704B90">
        <w:rPr>
          <w:rFonts w:ascii="Arial" w:hAnsi="Arial" w:cs="Arial"/>
          <w:sz w:val="20"/>
          <w:szCs w:val="20"/>
          <w:lang w:val="vi-VN"/>
        </w:rPr>
        <w:t xml:space="preserve">Đánh giá phát triển thể chất, tinh thần, vận động: </w:t>
      </w:r>
      <w:r w:rsidR="0061328D" w:rsidRPr="003203C2">
        <w:rPr>
          <w:rFonts w:ascii="Arial" w:hAnsi="Arial" w:cs="Arial"/>
          <w:b/>
          <w:bCs/>
          <w:sz w:val="20"/>
          <w:szCs w:val="20"/>
        </w:rPr>
        <w:t/>
      </w:r>
      <w:r w:rsidR="0061328D" w:rsidRPr="00704B90">
        <w:rPr>
          <w:rFonts w:ascii="Arial" w:hAnsi="Arial" w:cs="Arial"/>
          <w:sz w:val="20"/>
          <w:szCs w:val="20"/>
        </w:rPr>
        <w:t> </w:t>
      </w:r>
    </w:p>
    <w:p w14:paraId="15147839" w14:textId="77777777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sz w:val="20"/>
          <w:szCs w:val="20"/>
        </w:rPr>
        <w:t xml:space="preserve">............................................................................................................................................ </w:t>
      </w:r>
    </w:p>
    <w:p w14:paraId="4D54E997" w14:textId="77777777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b/>
          <w:bCs/>
          <w:sz w:val="20"/>
          <w:szCs w:val="20"/>
          <w:lang w:val="vi-VN"/>
        </w:rPr>
        <w:t>3. Kết quả cận lâm sàng</w:t>
      </w:r>
    </w:p>
    <w:tbl>
      <w:tblPr>
        <w:tblW w:w="0" w:type="dxa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8"/>
        <w:gridCol w:w="2549"/>
        <w:gridCol w:w="5642"/>
      </w:tblGrid>
      <w:tr w:rsidR="00704B90" w:rsidRPr="00704B90" w14:paraId="5EDDF8B6" w14:textId="77777777" w:rsidTr="00AA1931">
        <w:tc>
          <w:tcPr>
            <w:tcW w:w="8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921940" w14:textId="77777777" w:rsidR="00704B90" w:rsidRPr="00704B90" w:rsidRDefault="00704B90" w:rsidP="00704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b/>
                <w:bCs/>
                <w:sz w:val="20"/>
                <w:szCs w:val="20"/>
                <w:lang w:val="vi-VN"/>
              </w:rPr>
              <w:t>STT</w:t>
            </w:r>
          </w:p>
        </w:tc>
        <w:tc>
          <w:tcPr>
            <w:tcW w:w="254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DF8C74" w14:textId="77777777" w:rsidR="00704B90" w:rsidRPr="00704B90" w:rsidRDefault="00704B90" w:rsidP="00704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b/>
                <w:bCs/>
                <w:sz w:val="20"/>
                <w:szCs w:val="20"/>
                <w:lang w:val="vi-VN"/>
              </w:rPr>
              <w:t>Xét nghiệm</w:t>
            </w:r>
          </w:p>
        </w:tc>
        <w:tc>
          <w:tcPr>
            <w:tcW w:w="564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1C4709" w14:textId="77777777" w:rsidR="00704B90" w:rsidRPr="00704B90" w:rsidRDefault="00704B90" w:rsidP="00704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b/>
                <w:bCs/>
                <w:sz w:val="20"/>
                <w:szCs w:val="20"/>
                <w:lang w:val="vi-VN"/>
              </w:rPr>
              <w:t>Kết quả</w:t>
            </w:r>
          </w:p>
        </w:tc>
      </w:tr>
      <w:tr w:rsidR="00704B90" w:rsidRPr="00704B90" w14:paraId="791174FD" w14:textId="77777777" w:rsidTr="00AA1931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9B5329" w14:textId="77777777" w:rsidR="00704B90" w:rsidRPr="00704B90" w:rsidRDefault="00704B90" w:rsidP="00704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1</w:t>
            </w:r>
          </w:p>
        </w:tc>
        <w:tc>
          <w:tcPr>
            <w:tcW w:w="25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D1F4BB" w14:textId="77777777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Huy</w:t>
            </w:r>
            <w:r w:rsidRPr="00704B90">
              <w:rPr>
                <w:rFonts w:ascii="Arial" w:hAnsi="Arial" w:cs="Arial"/>
                <w:sz w:val="20"/>
                <w:szCs w:val="20"/>
              </w:rPr>
              <w:t>ế</w:t>
            </w: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t học</w:t>
            </w:r>
          </w:p>
        </w:tc>
        <w:tc>
          <w:tcPr>
            <w:tcW w:w="56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A6838C" w14:textId="6BACD363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 </w:t>
            </w:r>
            <w:r w:rsidR="0061328D" w:rsidRPr="003203C2">
              <w:rPr>
                <w:rFonts w:ascii="Arial" w:hAnsi="Arial" w:cs="Arial"/>
                <w:b/>
                <w:bCs/>
                <w:sz w:val="20"/>
                <w:szCs w:val="20"/>
              </w:rPr>
              <w:t/>
            </w:r>
            <w:r w:rsidR="0061328D"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704B90" w:rsidRPr="00704B90" w14:paraId="393D4CAF" w14:textId="77777777" w:rsidTr="00AA1931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C1F3BD" w14:textId="77777777" w:rsidR="00704B90" w:rsidRPr="00704B90" w:rsidRDefault="00704B90" w:rsidP="00704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2</w:t>
            </w:r>
          </w:p>
        </w:tc>
        <w:tc>
          <w:tcPr>
            <w:tcW w:w="25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B06DCF" w14:textId="77777777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Sinh hóa máu</w:t>
            </w:r>
          </w:p>
        </w:tc>
        <w:tc>
          <w:tcPr>
            <w:tcW w:w="56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7150FF" w14:textId="2F4C463D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 </w:t>
            </w:r>
            <w:r w:rsidR="0061328D" w:rsidRPr="003203C2">
              <w:rPr>
                <w:rFonts w:ascii="Arial" w:hAnsi="Arial" w:cs="Arial"/>
                <w:b/>
                <w:bCs/>
                <w:sz w:val="20"/>
                <w:szCs w:val="20"/>
              </w:rPr>
              <w:t/>
            </w:r>
            <w:r w:rsidR="0061328D"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704B90" w:rsidRPr="00704B90" w14:paraId="79899435" w14:textId="77777777" w:rsidTr="00AA1931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B3ADC3" w14:textId="77777777" w:rsidR="00704B90" w:rsidRPr="00704B90" w:rsidRDefault="00704B90" w:rsidP="00704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3</w:t>
            </w:r>
          </w:p>
        </w:tc>
        <w:tc>
          <w:tcPr>
            <w:tcW w:w="25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1E0A07" w14:textId="77777777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Sinh hóa nước ti</w:t>
            </w:r>
            <w:r w:rsidRPr="00704B90">
              <w:rPr>
                <w:rFonts w:ascii="Arial" w:hAnsi="Arial" w:cs="Arial"/>
                <w:sz w:val="20"/>
                <w:szCs w:val="20"/>
              </w:rPr>
              <w:t>ể</w:t>
            </w: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u</w:t>
            </w:r>
          </w:p>
        </w:tc>
        <w:tc>
          <w:tcPr>
            <w:tcW w:w="56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736F82" w14:textId="58598504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 </w:t>
            </w:r>
            <w:r w:rsidR="0061328D" w:rsidRPr="003203C2">
              <w:rPr>
                <w:rFonts w:ascii="Arial" w:hAnsi="Arial" w:cs="Arial"/>
                <w:b/>
                <w:bCs/>
                <w:sz w:val="20"/>
                <w:szCs w:val="20"/>
              </w:rPr>
              <w:t/>
            </w:r>
            <w:r w:rsidR="0061328D"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704B90" w:rsidRPr="00704B90" w14:paraId="70BCD4AE" w14:textId="77777777" w:rsidTr="00AA1931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07A81F" w14:textId="77777777" w:rsidR="00704B90" w:rsidRPr="00704B90" w:rsidRDefault="00704B90" w:rsidP="00704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4</w:t>
            </w:r>
          </w:p>
        </w:tc>
        <w:tc>
          <w:tcPr>
            <w:tcW w:w="25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C97245" w14:textId="77777777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 xml:space="preserve">Siêu âm </w:t>
            </w:r>
            <w:r w:rsidRPr="00704B90">
              <w:rPr>
                <w:rFonts w:ascii="Arial" w:hAnsi="Arial" w:cs="Arial"/>
                <w:sz w:val="20"/>
                <w:szCs w:val="20"/>
              </w:rPr>
              <w:t xml:space="preserve">ổ </w:t>
            </w: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bụng</w:t>
            </w:r>
          </w:p>
        </w:tc>
        <w:tc>
          <w:tcPr>
            <w:tcW w:w="56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31A612" w14:textId="4393DCDB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 </w:t>
            </w:r>
            <w:r w:rsidR="0061328D" w:rsidRPr="003203C2">
              <w:rPr>
                <w:rFonts w:ascii="Arial" w:hAnsi="Arial" w:cs="Arial"/>
                <w:b/>
                <w:bCs/>
                <w:sz w:val="20"/>
                <w:szCs w:val="20"/>
              </w:rPr>
              <w:t/>
            </w:r>
            <w:r w:rsidR="0061328D"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</w:tbl>
    <w:p w14:paraId="173816BE" w14:textId="798FADA7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b/>
          <w:bCs/>
          <w:sz w:val="20"/>
          <w:szCs w:val="20"/>
          <w:lang w:val="vi-VN"/>
        </w:rPr>
        <w:t>4. Chẩn đoán/ Kết luận</w:t>
      </w:r>
      <w:r w:rsidRPr="00704B90">
        <w:rPr>
          <w:rFonts w:ascii="Arial" w:hAnsi="Arial" w:cs="Arial"/>
          <w:sz w:val="20"/>
          <w:szCs w:val="20"/>
          <w:lang w:val="vi-VN"/>
        </w:rPr>
        <w:t xml:space="preserve"> (ghi tên, mã bệnh theo ICD 10):</w:t>
      </w:r>
      <w:r w:rsidRPr="00704B90">
        <w:rPr>
          <w:rFonts w:ascii="Arial" w:hAnsi="Arial" w:cs="Arial"/>
          <w:sz w:val="20"/>
          <w:szCs w:val="20"/>
        </w:rPr>
        <w:t xml:space="preserve"> </w:t>
      </w:r>
      <w:r w:rsidR="0061328D" w:rsidRPr="003203C2">
        <w:rPr>
          <w:rFonts w:ascii="Arial" w:hAnsi="Arial" w:cs="Arial"/>
          <w:b/>
          <w:bCs/>
          <w:sz w:val="20"/>
          <w:szCs w:val="20"/>
        </w:rPr>
        <w:t/>
      </w:r>
      <w:r w:rsidR="0061328D" w:rsidRPr="00704B90">
        <w:rPr>
          <w:rFonts w:ascii="Arial" w:hAnsi="Arial" w:cs="Arial"/>
          <w:sz w:val="20"/>
          <w:szCs w:val="20"/>
        </w:rPr>
        <w:t> </w:t>
      </w:r>
    </w:p>
    <w:p w14:paraId="5DCD307E" w14:textId="77777777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sz w:val="20"/>
          <w:szCs w:val="20"/>
        </w:rPr>
        <w:t xml:space="preserve">............................................................................................................................................. </w:t>
      </w:r>
    </w:p>
    <w:p w14:paraId="23CA37D4" w14:textId="77777777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b/>
          <w:bCs/>
          <w:sz w:val="20"/>
          <w:szCs w:val="20"/>
          <w:lang w:val="vi-VN"/>
        </w:rPr>
        <w:lastRenderedPageBreak/>
        <w:t xml:space="preserve">5. Tư vấn: </w:t>
      </w:r>
      <w:r w:rsidRPr="00704B90">
        <w:rPr>
          <w:rFonts w:ascii="Arial" w:hAnsi="Arial" w:cs="Arial"/>
          <w:sz w:val="20"/>
          <w:szCs w:val="20"/>
        </w:rPr>
        <w:t xml:space="preserve">........................................................................................................................... </w:t>
      </w:r>
    </w:p>
    <w:p w14:paraId="009D7963" w14:textId="7F0CD2A4" w:rsidR="0061328D" w:rsidRDefault="0061328D" w:rsidP="00704B90">
      <w:pPr>
        <w:rPr>
          <w:rFonts w:ascii="Arial" w:hAnsi="Arial" w:cs="Arial"/>
          <w:sz w:val="20"/>
          <w:szCs w:val="20"/>
        </w:rPr>
      </w:pPr>
      <w:r w:rsidRPr="003203C2">
        <w:rPr>
          <w:rFonts w:ascii="Arial" w:hAnsi="Arial" w:cs="Arial"/>
          <w:b/>
          <w:bCs/>
          <w:sz w:val="20"/>
          <w:szCs w:val="20"/>
        </w:rPr>
        <w:t/>
      </w:r>
      <w:r w:rsidRPr="00704B90">
        <w:rPr>
          <w:rFonts w:ascii="Arial" w:hAnsi="Arial" w:cs="Arial"/>
          <w:sz w:val="20"/>
          <w:szCs w:val="20"/>
        </w:rPr>
        <w:t> </w:t>
      </w:r>
    </w:p>
    <w:p w14:paraId="12603B1B" w14:textId="2794556A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sz w:val="20"/>
          <w:szCs w:val="20"/>
        </w:rPr>
        <w:t xml:space="preserve">............................................................................................................................................. </w:t>
      </w:r>
    </w:p>
    <w:p w14:paraId="10C833C2" w14:textId="0902CCF5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b/>
          <w:bCs/>
          <w:sz w:val="20"/>
          <w:szCs w:val="20"/>
          <w:lang w:val="vi-VN"/>
        </w:rPr>
        <w:t xml:space="preserve">6. Bác sĩ khám: </w:t>
      </w:r>
      <w:r w:rsidR="0061328D" w:rsidRPr="003203C2">
        <w:rPr>
          <w:rFonts w:ascii="Arial" w:hAnsi="Arial" w:cs="Arial"/>
          <w:b/>
          <w:bCs/>
          <w:sz w:val="20"/>
          <w:szCs w:val="20"/>
        </w:rPr>
        <w:t/>
      </w:r>
      <w:r w:rsidR="0061328D" w:rsidRPr="00704B90">
        <w:rPr>
          <w:rFonts w:ascii="Arial" w:hAnsi="Arial" w:cs="Arial"/>
          <w:sz w:val="20"/>
          <w:szCs w:val="20"/>
        </w:rPr>
        <w:t> </w:t>
      </w:r>
    </w:p>
    <w:p w14:paraId="6B764EC0" w14:textId="77777777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sz w:val="20"/>
          <w:szCs w:val="20"/>
        </w:rPr>
        <w:t> </w:t>
      </w:r>
    </w:p>
    <w:tbl>
      <w:tblPr>
        <w:tblW w:w="0" w:type="auto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28"/>
        <w:gridCol w:w="4428"/>
      </w:tblGrid>
      <w:tr w:rsidR="00704B90" w:rsidRPr="00704B90" w14:paraId="07E4A0FA" w14:textId="77777777" w:rsidTr="00AA1931">
        <w:tc>
          <w:tcPr>
            <w:tcW w:w="44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B7FB36" w14:textId="77777777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 </w:t>
            </w:r>
          </w:p>
        </w:tc>
        <w:tc>
          <w:tcPr>
            <w:tcW w:w="44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2D09FB" w14:textId="77777777" w:rsidR="00704B90" w:rsidRPr="00704B90" w:rsidRDefault="00704B90" w:rsidP="00704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b/>
                <w:bCs/>
                <w:sz w:val="20"/>
                <w:szCs w:val="20"/>
                <w:lang w:val="vi-VN"/>
              </w:rPr>
              <w:t>TRẠM TRƯỞNG TRẠM Y T</w:t>
            </w:r>
            <w:r w:rsidRPr="00704B90">
              <w:rPr>
                <w:rFonts w:ascii="Arial" w:hAnsi="Arial" w:cs="Arial"/>
                <w:b/>
                <w:bCs/>
                <w:sz w:val="20"/>
                <w:szCs w:val="20"/>
              </w:rPr>
              <w:t>Ế</w:t>
            </w:r>
            <w:r w:rsidRPr="00704B90">
              <w:rPr>
                <w:rFonts w:ascii="Arial" w:hAnsi="Arial" w:cs="Arial"/>
                <w:b/>
                <w:bCs/>
                <w:sz w:val="20"/>
                <w:szCs w:val="20"/>
                <w:lang w:val="vi-VN"/>
              </w:rPr>
              <w:t xml:space="preserve"> XÃ…</w:t>
            </w:r>
            <w:r w:rsidRPr="00704B90">
              <w:rPr>
                <w:rFonts w:ascii="Arial" w:hAnsi="Arial" w:cs="Arial"/>
                <w:b/>
                <w:bCs/>
                <w:sz w:val="20"/>
                <w:szCs w:val="20"/>
              </w:rPr>
              <w:t>….</w:t>
            </w:r>
            <w:r w:rsidRPr="00704B90">
              <w:rPr>
                <w:rFonts w:ascii="Arial" w:hAnsi="Arial" w:cs="Arial"/>
                <w:b/>
                <w:bCs/>
                <w:sz w:val="20"/>
                <w:szCs w:val="20"/>
              </w:rPr>
              <w:br/>
            </w:r>
            <w:r w:rsidRPr="00704B90">
              <w:rPr>
                <w:rFonts w:ascii="Arial" w:hAnsi="Arial" w:cs="Arial"/>
                <w:b/>
                <w:bCs/>
                <w:sz w:val="20"/>
                <w:szCs w:val="20"/>
                <w:lang w:val="vi-VN"/>
              </w:rPr>
              <w:t>(Ký t</w:t>
            </w:r>
            <w:r w:rsidRPr="00704B90">
              <w:rPr>
                <w:rFonts w:ascii="Arial" w:hAnsi="Arial" w:cs="Arial"/>
                <w:b/>
                <w:bCs/>
                <w:sz w:val="20"/>
                <w:szCs w:val="20"/>
              </w:rPr>
              <w:t>ê</w:t>
            </w:r>
            <w:r w:rsidRPr="00704B90">
              <w:rPr>
                <w:rFonts w:ascii="Arial" w:hAnsi="Arial" w:cs="Arial"/>
                <w:b/>
                <w:bCs/>
                <w:sz w:val="20"/>
                <w:szCs w:val="20"/>
                <w:lang w:val="vi-VN"/>
              </w:rPr>
              <w:t>n, đóng dấu)</w:t>
            </w:r>
          </w:p>
        </w:tc>
      </w:tr>
    </w:tbl>
    <w:p w14:paraId="4C6B490E" w14:textId="77A2EF9E" w:rsidR="00A95431" w:rsidRPr="00737799" w:rsidRDefault="00704B90" w:rsidP="00737799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sz w:val="20"/>
          <w:szCs w:val="20"/>
          <w:lang w:val="vi-VN"/>
        </w:rPr>
        <w:t> </w:t>
      </w:r>
      <w:bookmarkStart w:id="1" w:name="_GoBack"/>
      <w:bookmarkEnd w:id="1"/>
    </w:p>
    <w:sectPr w:rsidR="00A95431" w:rsidRPr="00737799" w:rsidSect="0031309C">
      <w:pgSz w:w="11907" w:h="16840" w:code="9"/>
      <w:pgMar w:top="1134" w:right="1134" w:bottom="1134" w:left="1418" w:header="720" w:footer="219" w:gutter="0"/>
      <w:cols w:space="720"/>
      <w:docGrid w:linePitch="360"/>
    </w:sectPr>
    <w:tbl>
      <w:tblPr>
        <w:tblW w:w="0" w:type="auto"/>
        <w:tblInd w:w="108" w:type="dxa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06"/>
        <w:gridCol w:w="6041"/>
      </w:tblGrid>
      <w:tr w:rsidR="00704B90" w:rsidRPr="00704B90" w14:paraId="433F4696" w14:textId="77777777" w:rsidTr="00032485">
        <w:tc>
          <w:tcPr>
            <w:tcW w:w="32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52DF5D" w14:textId="77777777" w:rsidR="005F4BFF" w:rsidRDefault="00704B90" w:rsidP="00704B9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vi-VN"/>
              </w:rPr>
            </w:pPr>
            <w:r w:rsidRPr="00704B90">
              <w:rPr>
                <w:rFonts w:ascii="Arial" w:hAnsi="Arial" w:cs="Arial"/>
                <w:b/>
                <w:bCs/>
                <w:sz w:val="20"/>
                <w:szCs w:val="20"/>
                <w:lang w:val="vi-VN"/>
              </w:rPr>
              <w:t>BỘ Y TẾ</w:t>
            </w:r>
          </w:p>
          <w:p w14:paraId="2D6558C6" w14:textId="7ED81FE6" w:rsidR="00704B90" w:rsidRDefault="005F4BFF" w:rsidP="00704B9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Sở y tế Tỉnh Hải Dương</w:t>
            </w:r>
            <w:r w:rsidR="00704B90" w:rsidRPr="00704B90">
              <w:rPr>
                <w:rFonts w:ascii="Arial" w:hAnsi="Arial" w:cs="Arial"/>
                <w:b/>
                <w:bCs/>
                <w:sz w:val="20"/>
                <w:szCs w:val="20"/>
                <w:lang w:val="vi-VN"/>
              </w:rPr>
              <w:br/>
              <w:t>-------</w:t>
            </w:r>
          </w:p>
          <w:p w14:paraId="240B7142" w14:textId="49B96889" w:rsidR="00704B90" w:rsidRPr="00704B90" w:rsidRDefault="00704B90" w:rsidP="00704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 xml:space="preserve">Số: </w:t>
            </w:r>
          </w:p>
        </w:tc>
        <w:tc>
          <w:tcPr>
            <w:tcW w:w="604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04B5D5" w14:textId="77777777" w:rsidR="00704B90" w:rsidRDefault="00704B90" w:rsidP="00704B9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04B90">
              <w:rPr>
                <w:rFonts w:ascii="Arial" w:hAnsi="Arial" w:cs="Arial"/>
                <w:b/>
                <w:bCs/>
                <w:sz w:val="20"/>
                <w:szCs w:val="20"/>
                <w:lang w:val="vi-VN"/>
              </w:rPr>
              <w:t>CỘNG HÒA XÃ HỘI CHỦ NGHĨA VIỆT NAM</w:t>
            </w:r>
            <w:r w:rsidRPr="00704B90">
              <w:rPr>
                <w:rFonts w:ascii="Arial" w:hAnsi="Arial" w:cs="Arial"/>
                <w:b/>
                <w:bCs/>
                <w:sz w:val="20"/>
                <w:szCs w:val="20"/>
                <w:lang w:val="vi-VN"/>
              </w:rPr>
              <w:br/>
              <w:t xml:space="preserve">Độc lập - Tự do - Hạnh phúc </w:t>
            </w:r>
            <w:r w:rsidRPr="00704B90">
              <w:rPr>
                <w:rFonts w:ascii="Arial" w:hAnsi="Arial" w:cs="Arial"/>
                <w:b/>
                <w:bCs/>
                <w:sz w:val="20"/>
                <w:szCs w:val="20"/>
                <w:lang w:val="vi-VN"/>
              </w:rPr>
              <w:br/>
              <w:t>---------------</w:t>
            </w:r>
          </w:p>
          <w:p w14:paraId="5DC0A9CF" w14:textId="493036CE" w:rsidR="00704B90" w:rsidRPr="00704B90" w:rsidRDefault="00704B90" w:rsidP="00F73B15">
            <w:pPr>
              <w:ind w:right="510"/>
              <w:jc w:val="right"/>
              <w:rPr>
                <w:rFonts w:ascii="Arial" w:hAnsi="Arial" w:cs="Arial"/>
                <w:i/>
                <w:sz w:val="20"/>
                <w:szCs w:val="20"/>
              </w:rPr>
            </w:pPr>
            <w:r w:rsidRPr="00704B90">
              <w:rPr>
                <w:rFonts w:ascii="Arial" w:hAnsi="Arial" w:cs="Arial"/>
                <w:i/>
                <w:sz w:val="20"/>
                <w:szCs w:val="20"/>
              </w:rPr>
              <w:t xml:space="preserve">Hà Nội, ngày </w:t>
            </w:r>
            <w:r w:rsidR="00F73B15">
              <w:rPr>
                <w:rFonts w:ascii="Arial" w:hAnsi="Arial" w:cs="Arial"/>
                <w:i/>
                <w:sz w:val="20"/>
                <w:szCs w:val="20"/>
              </w:rPr>
              <w:t xml:space="preserve">  </w:t>
            </w:r>
            <w:r w:rsidRPr="00704B90">
              <w:rPr>
                <w:rFonts w:ascii="Arial" w:hAnsi="Arial" w:cs="Arial"/>
                <w:i/>
                <w:sz w:val="20"/>
                <w:szCs w:val="20"/>
              </w:rPr>
              <w:t xml:space="preserve"> tháng </w:t>
            </w:r>
            <w:r w:rsidR="00F73B15">
              <w:rPr>
                <w:rFonts w:ascii="Arial" w:hAnsi="Arial" w:cs="Arial"/>
                <w:i/>
                <w:sz w:val="20"/>
                <w:szCs w:val="20"/>
              </w:rPr>
              <w:t xml:space="preserve">   </w:t>
            </w:r>
            <w:r w:rsidRPr="00704B90">
              <w:rPr>
                <w:rFonts w:ascii="Arial" w:hAnsi="Arial" w:cs="Arial"/>
                <w:i/>
                <w:sz w:val="20"/>
                <w:szCs w:val="20"/>
              </w:rPr>
              <w:t xml:space="preserve"> năm</w:t>
            </w:r>
            <w:r w:rsidR="00F73B15">
              <w:rPr>
                <w:rFonts w:ascii="Arial" w:hAnsi="Arial" w:cs="Arial"/>
                <w:i/>
                <w:sz w:val="20"/>
                <w:szCs w:val="20"/>
              </w:rPr>
              <w:t xml:space="preserve">   </w:t>
            </w:r>
            <w:r w:rsidRPr="00704B90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r w:rsidR="00F73B15">
              <w:rPr>
                <w:rFonts w:ascii="Arial" w:hAnsi="Arial" w:cs="Arial"/>
                <w:i/>
                <w:sz w:val="20"/>
                <w:szCs w:val="20"/>
              </w:rPr>
              <w:t xml:space="preserve">    </w:t>
            </w:r>
          </w:p>
        </w:tc>
      </w:tr>
    </w:tbl>
    <w:p w14:paraId="778EAEF9" w14:textId="3779763A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sz w:val="20"/>
          <w:szCs w:val="20"/>
        </w:rPr>
        <w:t>  </w:t>
      </w:r>
    </w:p>
    <w:p w14:paraId="37DB81DD" w14:textId="77777777" w:rsidR="00704B90" w:rsidRDefault="00704B90" w:rsidP="00704B90">
      <w:pPr>
        <w:jc w:val="center"/>
        <w:rPr>
          <w:rFonts w:ascii="Arial" w:hAnsi="Arial" w:cs="Arial"/>
          <w:b/>
          <w:bCs/>
          <w:sz w:val="20"/>
          <w:szCs w:val="20"/>
        </w:rPr>
      </w:pPr>
      <w:bookmarkStart w:id="0" w:name="chuong_phuluc_1"/>
      <w:r w:rsidRPr="00704B90">
        <w:rPr>
          <w:rFonts w:ascii="Arial" w:hAnsi="Arial" w:cs="Arial"/>
          <w:b/>
          <w:bCs/>
          <w:sz w:val="20"/>
          <w:szCs w:val="20"/>
          <w:lang w:val="vi-VN"/>
        </w:rPr>
        <w:t>HỒ SƠ QUẢN LÝ SỨC KHỎE CÁ NHÂN</w:t>
      </w:r>
      <w:bookmarkEnd w:id="0"/>
    </w:p>
    <w:p w14:paraId="7B11DB6A" w14:textId="77777777" w:rsidR="00704B90" w:rsidRPr="00704B90" w:rsidRDefault="00704B90" w:rsidP="00704B9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0" w:type="auto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07"/>
        <w:gridCol w:w="4038"/>
      </w:tblGrid>
      <w:tr w:rsidR="00704B90" w:rsidRPr="00704B90" w14:paraId="6A777612" w14:textId="77777777" w:rsidTr="00704B90">
        <w:tc>
          <w:tcPr>
            <w:tcW w:w="5388" w:type="dxa"/>
            <w:tcBorders>
              <w:top w:val="nil"/>
              <w:left w:val="nil"/>
              <w:bottom w:val="nil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1B736E" w14:textId="77777777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b/>
                <w:bCs/>
                <w:sz w:val="20"/>
                <w:szCs w:val="20"/>
                <w:lang w:val="vi-VN"/>
              </w:rPr>
              <w:t>A. PHẦN THÔNG TIN HÀNH CHÍNH</w:t>
            </w:r>
          </w:p>
        </w:tc>
        <w:tc>
          <w:tcPr>
            <w:tcW w:w="4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2841F6" w14:textId="54656C8E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Mã hộ GĐ:</w:t>
            </w:r>
            <w:r w:rsidR="005F4BF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F4BFF"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0000000000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</w:p>
        </w:tc>
      </w:tr>
    </w:tbl>
    <w:p w14:paraId="03F98C8D" w14:textId="77777777" w:rsidR="00704B90" w:rsidRDefault="00704B90" w:rsidP="00704B90">
      <w:pPr>
        <w:rPr>
          <w:rFonts w:ascii="Arial" w:hAnsi="Arial" w:cs="Arial"/>
          <w:sz w:val="20"/>
          <w:szCs w:val="20"/>
        </w:rPr>
      </w:pPr>
    </w:p>
    <w:p w14:paraId="1791A1F1" w14:textId="2C38991C" w:rsidR="00704B90" w:rsidRPr="00704B90" w:rsidRDefault="00704B90" w:rsidP="00704B90">
      <w:pPr>
        <w:jc w:val="both"/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sz w:val="20"/>
          <w:szCs w:val="20"/>
          <w:lang w:val="vi-VN"/>
        </w:rPr>
        <w:t>Họ và tên:</w:t>
      </w:r>
      <w:r w:rsidRPr="00704B90">
        <w:rPr>
          <w:rFonts w:ascii="Arial" w:hAnsi="Arial" w:cs="Arial"/>
          <w:sz w:val="20"/>
          <w:szCs w:val="20"/>
        </w:rPr>
        <w:t xml:space="preserve"> </w:t>
      </w:r>
      <w:r w:rsidR="005F4BFF">
        <w:rPr>
          <w:rFonts w:ascii="Arial" w:hAnsi="Arial" w:cs="Arial"/>
          <w:sz w:val="20"/>
          <w:szCs w:val="20"/>
        </w:rPr>
        <w:t xml:space="preserve"> </w:t>
      </w:r>
      <w:r w:rsidR="005F4BFF" w:rsidRPr="003203C2">
        <w:rPr>
          <w:rFonts w:ascii="Arial" w:hAnsi="Arial" w:cs="Arial"/>
          <w:b/>
          <w:bCs/>
          <w:sz w:val="20"/>
          <w:szCs w:val="20"/>
        </w:rPr>
        <w:t>Không xóa</w:t>
      </w:r>
      <w:r w:rsidR="005F4BFF">
        <w:rPr>
          <w:rFonts w:ascii="Arial" w:hAnsi="Arial" w:cs="Arial"/>
          <w:sz w:val="20"/>
          <w:szCs w:val="20"/>
        </w:rPr>
        <w:t xml:space="preserve"> </w:t>
      </w:r>
      <w:r w:rsidRPr="00704B90">
        <w:rPr>
          <w:rFonts w:ascii="Arial" w:hAnsi="Arial" w:cs="Arial"/>
          <w:sz w:val="20"/>
          <w:szCs w:val="20"/>
          <w:lang w:val="vi-VN"/>
        </w:rPr>
        <w:t>Quan hệ với ch</w:t>
      </w:r>
      <w:r w:rsidRPr="00704B90">
        <w:rPr>
          <w:rFonts w:ascii="Arial" w:hAnsi="Arial" w:cs="Arial"/>
          <w:sz w:val="20"/>
          <w:szCs w:val="20"/>
        </w:rPr>
        <w:t xml:space="preserve">ủ </w:t>
      </w:r>
      <w:r w:rsidRPr="00704B90">
        <w:rPr>
          <w:rFonts w:ascii="Arial" w:hAnsi="Arial" w:cs="Arial"/>
          <w:sz w:val="20"/>
          <w:szCs w:val="20"/>
          <w:lang w:val="vi-VN"/>
        </w:rPr>
        <w:t>hộ</w:t>
      </w:r>
      <w:r w:rsidR="005F4BFF">
        <w:rPr>
          <w:rFonts w:ascii="Arial" w:hAnsi="Arial" w:cs="Arial"/>
          <w:sz w:val="20"/>
          <w:szCs w:val="20"/>
        </w:rPr>
        <w:t xml:space="preserve"> </w:t>
      </w:r>
      <w:r w:rsidR="005F4BFF" w:rsidRPr="003203C2">
        <w:rPr>
          <w:rFonts w:ascii="Arial" w:hAnsi="Arial" w:cs="Arial"/>
          <w:b/>
          <w:bCs/>
          <w:sz w:val="20"/>
          <w:szCs w:val="20"/>
        </w:rPr>
        <w:t>Không xóa</w:t>
      </w:r>
      <w:r w:rsidRPr="00704B90">
        <w:rPr>
          <w:rFonts w:ascii="Arial" w:hAnsi="Arial" w:cs="Arial"/>
          <w:sz w:val="20"/>
          <w:szCs w:val="20"/>
        </w:rPr>
        <w:t xml:space="preserve"> </w:t>
      </w:r>
    </w:p>
    <w:p w14:paraId="48FE4E2D" w14:textId="02DDBFA5" w:rsidR="00704B90" w:rsidRPr="00704B90" w:rsidRDefault="00704B90" w:rsidP="00704B90">
      <w:pPr>
        <w:jc w:val="both"/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sz w:val="20"/>
          <w:szCs w:val="20"/>
          <w:lang w:val="vi-VN"/>
        </w:rPr>
        <w:t xml:space="preserve">Giới tính: Nam </w:t>
      </w:r>
      <w:r w:rsidR="005F4BFF" w:rsidRPr="003203C2">
        <w:rPr>
          <w:rFonts w:ascii="Arial" w:hAnsi="Arial" w:cs="Arial"/>
          <w:b/>
          <w:bCs/>
          <w:sz w:val="20"/>
          <w:szCs w:val="20"/>
        </w:rPr>
        <w:t>${gioitinh_nam}</w:t>
      </w:r>
      <w:r w:rsidRPr="00704B90">
        <w:rPr>
          <w:rFonts w:ascii="Arial" w:hAnsi="Arial" w:cs="Arial"/>
          <w:sz w:val="20"/>
          <w:szCs w:val="20"/>
          <w:lang w:val="vi-VN"/>
        </w:rPr>
        <w:t xml:space="preserve"> Nữ </w:t>
      </w:r>
      <w:r w:rsidR="005F4BFF" w:rsidRPr="003203C2">
        <w:rPr>
          <w:rFonts w:ascii="Arial" w:hAnsi="Arial" w:cs="Arial"/>
          <w:b/>
          <w:bCs/>
          <w:sz w:val="20"/>
          <w:szCs w:val="20"/>
        </w:rPr>
        <w:t>${gioitinh_nu}</w:t>
      </w:r>
      <w:r w:rsidRPr="00704B90">
        <w:rPr>
          <w:rFonts w:ascii="Arial" w:hAnsi="Arial" w:cs="Arial"/>
          <w:sz w:val="20"/>
          <w:szCs w:val="20"/>
        </w:rPr>
        <w:t> </w:t>
      </w:r>
      <w:r w:rsidRPr="00704B90">
        <w:rPr>
          <w:rFonts w:ascii="Arial" w:hAnsi="Arial" w:cs="Arial"/>
          <w:sz w:val="20"/>
          <w:szCs w:val="20"/>
          <w:lang w:val="vi-VN"/>
        </w:rPr>
        <w:t xml:space="preserve">Nhóm máu: Hệ ABO: </w:t>
      </w:r>
      <w:r w:rsidR="005F4BFF" w:rsidRPr="003203C2">
        <w:rPr>
          <w:rFonts w:ascii="Arial" w:hAnsi="Arial" w:cs="Arial"/>
          <w:b/>
          <w:bCs/>
          <w:sz w:val="20"/>
          <w:szCs w:val="20"/>
        </w:rPr>
        <w:t>Không xóa</w:t>
      </w:r>
      <w:r w:rsidRPr="003203C2">
        <w:rPr>
          <w:rFonts w:ascii="Arial" w:hAnsi="Arial" w:cs="Arial"/>
          <w:b/>
          <w:bCs/>
          <w:sz w:val="20"/>
          <w:szCs w:val="20"/>
        </w:rPr>
        <w:t>.</w:t>
      </w:r>
      <w:r w:rsidRPr="00704B90">
        <w:rPr>
          <w:rFonts w:ascii="Arial" w:hAnsi="Arial" w:cs="Arial"/>
          <w:sz w:val="20"/>
          <w:szCs w:val="20"/>
        </w:rPr>
        <w:t xml:space="preserve"> </w:t>
      </w:r>
      <w:r w:rsidRPr="00704B90">
        <w:rPr>
          <w:rFonts w:ascii="Arial" w:hAnsi="Arial" w:cs="Arial"/>
          <w:sz w:val="20"/>
          <w:szCs w:val="20"/>
          <w:lang w:val="vi-VN"/>
        </w:rPr>
        <w:t>Hệ Rh:</w:t>
      </w:r>
      <w:r w:rsidR="005F4BFF">
        <w:rPr>
          <w:rFonts w:ascii="Arial" w:hAnsi="Arial" w:cs="Arial"/>
          <w:sz w:val="20"/>
          <w:szCs w:val="20"/>
        </w:rPr>
        <w:t xml:space="preserve"> </w:t>
      </w:r>
      <w:r w:rsidR="005F4BFF" w:rsidRPr="003203C2">
        <w:rPr>
          <w:rFonts w:ascii="Arial" w:hAnsi="Arial" w:cs="Arial"/>
          <w:b/>
          <w:bCs/>
          <w:sz w:val="20"/>
          <w:szCs w:val="20"/>
        </w:rPr>
        <w:t>Không xóa</w:t>
      </w:r>
    </w:p>
    <w:p w14:paraId="5F09F3F4" w14:textId="2B5E263D" w:rsidR="00704B90" w:rsidRPr="003203C2" w:rsidRDefault="00704B90" w:rsidP="00704B90">
      <w:pPr>
        <w:jc w:val="both"/>
        <w:rPr>
          <w:rFonts w:ascii="Arial" w:hAnsi="Arial" w:cs="Arial"/>
          <w:b/>
          <w:bCs/>
          <w:sz w:val="20"/>
          <w:szCs w:val="20"/>
        </w:rPr>
      </w:pPr>
      <w:r w:rsidRPr="00704B90">
        <w:rPr>
          <w:rFonts w:ascii="Arial" w:hAnsi="Arial" w:cs="Arial"/>
          <w:sz w:val="20"/>
          <w:szCs w:val="20"/>
          <w:lang w:val="vi-VN"/>
        </w:rPr>
        <w:t xml:space="preserve">Ngày sinh: </w:t>
      </w:r>
      <w:r w:rsidR="005F4BFF" w:rsidRPr="003203C2">
        <w:rPr>
          <w:rFonts w:ascii="Arial" w:hAnsi="Arial" w:cs="Arial"/>
          <w:b/>
          <w:bCs/>
          <w:sz w:val="20"/>
          <w:szCs w:val="20"/>
        </w:rPr>
        <w:t>01/03/2020</w:t>
      </w:r>
      <w:r w:rsidRPr="00704B90">
        <w:rPr>
          <w:rFonts w:ascii="Arial" w:hAnsi="Arial" w:cs="Arial"/>
          <w:sz w:val="20"/>
          <w:szCs w:val="20"/>
        </w:rPr>
        <w:t xml:space="preserve"> </w:t>
      </w:r>
      <w:r w:rsidRPr="00704B90">
        <w:rPr>
          <w:rFonts w:ascii="Arial" w:hAnsi="Arial" w:cs="Arial"/>
          <w:sz w:val="20"/>
          <w:szCs w:val="20"/>
          <w:lang w:val="vi-VN"/>
        </w:rPr>
        <w:t>Tỉnh/TP đăng ký khai sinh:</w:t>
      </w:r>
      <w:r w:rsidR="003203C2">
        <w:rPr>
          <w:rFonts w:ascii="Arial" w:hAnsi="Arial" w:cs="Arial"/>
          <w:sz w:val="20"/>
          <w:szCs w:val="20"/>
        </w:rPr>
        <w:t xml:space="preserve"> </w:t>
      </w:r>
      <w:r w:rsidR="003203C2" w:rsidRPr="003203C2">
        <w:rPr>
          <w:rFonts w:ascii="Arial" w:hAnsi="Arial" w:cs="Arial"/>
          <w:b/>
          <w:bCs/>
          <w:sz w:val="20"/>
          <w:szCs w:val="20"/>
        </w:rPr>
        <w:t>Thành phố Hà Nội</w:t>
      </w:r>
      <w:r w:rsidRPr="003203C2">
        <w:rPr>
          <w:rFonts w:ascii="Arial" w:hAnsi="Arial" w:cs="Arial"/>
          <w:b/>
          <w:bCs/>
          <w:sz w:val="20"/>
          <w:szCs w:val="20"/>
        </w:rPr>
        <w:t xml:space="preserve"> </w:t>
      </w:r>
    </w:p>
    <w:p w14:paraId="1BE0CF27" w14:textId="3FD9EEDF" w:rsidR="00704B90" w:rsidRPr="00704B90" w:rsidRDefault="00704B90" w:rsidP="00704B90">
      <w:pPr>
        <w:jc w:val="both"/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sz w:val="20"/>
          <w:szCs w:val="20"/>
          <w:lang w:val="vi-VN"/>
        </w:rPr>
        <w:t>Dân tộc</w:t>
      </w:r>
      <w:r w:rsidRPr="003203C2">
        <w:rPr>
          <w:rFonts w:ascii="Arial" w:hAnsi="Arial" w:cs="Arial"/>
          <w:b/>
          <w:bCs/>
          <w:sz w:val="20"/>
          <w:szCs w:val="20"/>
          <w:lang w:val="vi-VN"/>
        </w:rPr>
        <w:t xml:space="preserve">: </w:t>
      </w:r>
      <w:r w:rsidR="003203C2" w:rsidRPr="003203C2">
        <w:rPr>
          <w:rFonts w:ascii="Arial" w:hAnsi="Arial" w:cs="Arial"/>
          <w:b/>
          <w:bCs/>
          <w:sz w:val="20"/>
          <w:szCs w:val="20"/>
        </w:rPr>
        <w:t>Kinh</w:t>
      </w:r>
      <w:r w:rsidRPr="00704B90">
        <w:rPr>
          <w:rFonts w:ascii="Arial" w:hAnsi="Arial" w:cs="Arial"/>
          <w:sz w:val="20"/>
          <w:szCs w:val="20"/>
        </w:rPr>
        <w:t xml:space="preserve"> </w:t>
      </w:r>
      <w:r w:rsidRPr="00704B90">
        <w:rPr>
          <w:rFonts w:ascii="Arial" w:hAnsi="Arial" w:cs="Arial"/>
          <w:sz w:val="20"/>
          <w:szCs w:val="20"/>
          <w:lang w:val="vi-VN"/>
        </w:rPr>
        <w:t xml:space="preserve">Quốc tịch: </w:t>
      </w:r>
      <w:r w:rsidR="003203C2" w:rsidRPr="003203C2">
        <w:rPr>
          <w:rFonts w:ascii="Arial" w:hAnsi="Arial" w:cs="Arial"/>
          <w:b/>
          <w:bCs/>
          <w:sz w:val="20"/>
          <w:szCs w:val="20"/>
        </w:rPr>
        <w:t> Vietnam</w:t>
      </w:r>
      <w:r w:rsidRPr="00704B90">
        <w:rPr>
          <w:rFonts w:ascii="Arial" w:hAnsi="Arial" w:cs="Arial"/>
          <w:sz w:val="20"/>
          <w:szCs w:val="20"/>
        </w:rPr>
        <w:t xml:space="preserve"> </w:t>
      </w:r>
      <w:r w:rsidRPr="00704B90">
        <w:rPr>
          <w:rFonts w:ascii="Arial" w:hAnsi="Arial" w:cs="Arial"/>
          <w:sz w:val="20"/>
          <w:szCs w:val="20"/>
          <w:lang w:val="vi-VN"/>
        </w:rPr>
        <w:t xml:space="preserve">Tôn giáo: </w:t>
      </w:r>
      <w:r w:rsidR="003203C2" w:rsidRPr="003203C2">
        <w:rPr>
          <w:rFonts w:ascii="Arial" w:hAnsi="Arial" w:cs="Arial"/>
          <w:b/>
          <w:bCs/>
          <w:sz w:val="20"/>
          <w:szCs w:val="20"/>
        </w:rPr>
        <w:t>Không</w:t>
      </w:r>
      <w:r w:rsidR="003203C2">
        <w:rPr>
          <w:rFonts w:ascii="Arial" w:hAnsi="Arial" w:cs="Arial"/>
          <w:sz w:val="20"/>
          <w:szCs w:val="20"/>
        </w:rPr>
        <w:t xml:space="preserve"> </w:t>
      </w:r>
      <w:r w:rsidRPr="00704B90">
        <w:rPr>
          <w:rFonts w:ascii="Arial" w:hAnsi="Arial" w:cs="Arial"/>
          <w:sz w:val="20"/>
          <w:szCs w:val="20"/>
          <w:lang w:val="vi-VN"/>
        </w:rPr>
        <w:t>Nghề nghiệp</w:t>
      </w:r>
      <w:r w:rsidR="003203C2">
        <w:rPr>
          <w:rFonts w:ascii="Arial" w:hAnsi="Arial" w:cs="Arial"/>
          <w:sz w:val="20"/>
          <w:szCs w:val="20"/>
        </w:rPr>
        <w:t xml:space="preserve">: </w:t>
      </w:r>
      <w:r w:rsidR="003203C2" w:rsidRPr="003203C2">
        <w:rPr>
          <w:rFonts w:ascii="Arial" w:hAnsi="Arial" w:cs="Arial"/>
          <w:b/>
          <w:bCs/>
          <w:sz w:val="20"/>
          <w:szCs w:val="20"/>
        </w:rPr>
        <w:t>Không xóa</w:t>
      </w:r>
      <w:r w:rsidRPr="003203C2">
        <w:rPr>
          <w:rFonts w:ascii="Arial" w:hAnsi="Arial" w:cs="Arial"/>
          <w:b/>
          <w:bCs/>
          <w:sz w:val="20"/>
          <w:szCs w:val="20"/>
        </w:rPr>
        <w:t xml:space="preserve"> </w:t>
      </w:r>
    </w:p>
    <w:p w14:paraId="1A77DA25" w14:textId="3C2F181F" w:rsidR="00704B90" w:rsidRPr="00704B90" w:rsidRDefault="00704B90" w:rsidP="00704B90">
      <w:pPr>
        <w:jc w:val="both"/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sz w:val="20"/>
          <w:szCs w:val="20"/>
          <w:lang w:val="vi-VN"/>
        </w:rPr>
        <w:t>Số CMND/CCCD</w:t>
      </w:r>
      <w:r w:rsidRPr="003203C2">
        <w:rPr>
          <w:rFonts w:ascii="Arial" w:hAnsi="Arial" w:cs="Arial"/>
          <w:b/>
          <w:bCs/>
          <w:sz w:val="20"/>
          <w:szCs w:val="20"/>
          <w:lang w:val="vi-VN"/>
        </w:rPr>
        <w:t xml:space="preserve">: </w:t>
      </w:r>
      <w:r w:rsidR="003203C2" w:rsidRPr="003203C2">
        <w:rPr>
          <w:rFonts w:ascii="Arial" w:hAnsi="Arial" w:cs="Arial"/>
          <w:b/>
          <w:bCs/>
          <w:sz w:val="20"/>
          <w:szCs w:val="20"/>
        </w:rPr>
        <w:t>000000000</w:t>
      </w:r>
      <w:r w:rsidR="003203C2">
        <w:rPr>
          <w:rFonts w:ascii="Arial" w:hAnsi="Arial" w:cs="Arial"/>
          <w:sz w:val="20"/>
          <w:szCs w:val="20"/>
        </w:rPr>
        <w:t xml:space="preserve"> </w:t>
      </w:r>
      <w:r w:rsidRPr="00704B90">
        <w:rPr>
          <w:rFonts w:ascii="Arial" w:hAnsi="Arial" w:cs="Arial"/>
          <w:sz w:val="20"/>
          <w:szCs w:val="20"/>
          <w:lang w:val="vi-VN"/>
        </w:rPr>
        <w:t xml:space="preserve">ngày cấp: </w:t>
      </w:r>
      <w:r w:rsidR="003203C2" w:rsidRPr="003203C2">
        <w:rPr>
          <w:rFonts w:ascii="Arial" w:hAnsi="Arial" w:cs="Arial"/>
          <w:b/>
          <w:bCs/>
          <w:sz w:val="20"/>
          <w:szCs w:val="20"/>
        </w:rPr>
        <w:t>01/03/2020</w:t>
      </w:r>
      <w:r w:rsidR="003203C2">
        <w:rPr>
          <w:rFonts w:ascii="Arial" w:hAnsi="Arial" w:cs="Arial"/>
          <w:sz w:val="20"/>
          <w:szCs w:val="20"/>
        </w:rPr>
        <w:t xml:space="preserve"> </w:t>
      </w:r>
      <w:r w:rsidRPr="00704B90">
        <w:rPr>
          <w:rFonts w:ascii="Arial" w:hAnsi="Arial" w:cs="Arial"/>
          <w:sz w:val="20"/>
          <w:szCs w:val="20"/>
          <w:lang w:val="vi-VN"/>
        </w:rPr>
        <w:t>nơi cấp:</w:t>
      </w:r>
      <w:r w:rsidRPr="00704B90">
        <w:rPr>
          <w:rFonts w:ascii="Arial" w:hAnsi="Arial" w:cs="Arial"/>
          <w:sz w:val="20"/>
          <w:szCs w:val="20"/>
        </w:rPr>
        <w:t xml:space="preserve"> </w:t>
      </w:r>
      <w:r w:rsidR="003203C2" w:rsidRPr="003203C2">
        <w:rPr>
          <w:rFonts w:ascii="Arial" w:hAnsi="Arial" w:cs="Arial"/>
          <w:b/>
          <w:bCs/>
          <w:sz w:val="20"/>
          <w:szCs w:val="20"/>
        </w:rPr>
        <w:t>Không xóa</w:t>
      </w:r>
    </w:p>
    <w:p w14:paraId="02F88228" w14:textId="45AEE172" w:rsidR="00704B90" w:rsidRPr="00704B90" w:rsidRDefault="00704B90" w:rsidP="00704B90">
      <w:pPr>
        <w:jc w:val="both"/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sz w:val="20"/>
          <w:szCs w:val="20"/>
          <w:lang w:val="vi-VN"/>
        </w:rPr>
        <w:t>Mã định danh BHYT/ Số thẻ BHYT</w:t>
      </w:r>
      <w:r w:rsidR="003203C2">
        <w:rPr>
          <w:rFonts w:ascii="Arial" w:hAnsi="Arial" w:cs="Arial"/>
          <w:sz w:val="20"/>
          <w:szCs w:val="20"/>
        </w:rPr>
        <w:t xml:space="preserve">: </w:t>
      </w:r>
      <w:r w:rsidR="003203C2" w:rsidRPr="003203C2">
        <w:rPr>
          <w:rFonts w:ascii="Arial" w:hAnsi="Arial" w:cs="Arial"/>
          <w:b/>
          <w:bCs/>
          <w:sz w:val="20"/>
          <w:szCs w:val="20"/>
        </w:rPr>
        <w:t/>
      </w:r>
      <w:r w:rsidRPr="00704B90">
        <w:rPr>
          <w:rFonts w:ascii="Arial" w:hAnsi="Arial" w:cs="Arial"/>
          <w:sz w:val="20"/>
          <w:szCs w:val="20"/>
        </w:rPr>
        <w:t xml:space="preserve"> </w:t>
      </w:r>
    </w:p>
    <w:p w14:paraId="12A5DB4D" w14:textId="49BB3355" w:rsidR="00704B90" w:rsidRPr="00704B90" w:rsidRDefault="00704B90" w:rsidP="00704B90">
      <w:pPr>
        <w:jc w:val="both"/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sz w:val="20"/>
          <w:szCs w:val="20"/>
          <w:lang w:val="vi-VN"/>
        </w:rPr>
        <w:t>Nơi đă</w:t>
      </w:r>
      <w:r w:rsidRPr="00704B90">
        <w:rPr>
          <w:rFonts w:ascii="Arial" w:hAnsi="Arial" w:cs="Arial"/>
          <w:sz w:val="20"/>
          <w:szCs w:val="20"/>
        </w:rPr>
        <w:t xml:space="preserve">ng </w:t>
      </w:r>
      <w:r w:rsidRPr="00704B90">
        <w:rPr>
          <w:rFonts w:ascii="Arial" w:hAnsi="Arial" w:cs="Arial"/>
          <w:sz w:val="20"/>
          <w:szCs w:val="20"/>
          <w:lang w:val="vi-VN"/>
        </w:rPr>
        <w:t xml:space="preserve">ký HKTT: (Thôn/xóm; số nhà, đường phố): </w:t>
      </w:r>
      <w:r w:rsidR="003203C2" w:rsidRPr="003203C2">
        <w:rPr>
          <w:rFonts w:ascii="Arial" w:hAnsi="Arial" w:cs="Arial"/>
          <w:b/>
          <w:bCs/>
          <w:sz w:val="20"/>
          <w:szCs w:val="20"/>
        </w:rPr>
        <w:t>Không xóa</w:t>
      </w:r>
    </w:p>
    <w:p w14:paraId="7FDAD73D" w14:textId="692957F1" w:rsidR="00704B90" w:rsidRPr="003203C2" w:rsidRDefault="00704B90" w:rsidP="00704B90">
      <w:pPr>
        <w:jc w:val="both"/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sz w:val="20"/>
          <w:szCs w:val="20"/>
          <w:lang w:val="vi-VN"/>
        </w:rPr>
        <w:t xml:space="preserve">Xã/Phường: </w:t>
      </w:r>
      <w:r w:rsidR="003203C2" w:rsidRPr="003203C2">
        <w:rPr>
          <w:rFonts w:ascii="Arial" w:hAnsi="Arial" w:cs="Arial"/>
          <w:b/>
          <w:bCs/>
          <w:sz w:val="20"/>
          <w:szCs w:val="20"/>
        </w:rPr>
        <w:t>Phường Phúc Xá</w:t>
      </w:r>
      <w:r w:rsidR="003203C2">
        <w:rPr>
          <w:rFonts w:ascii="Arial" w:hAnsi="Arial" w:cs="Arial"/>
          <w:sz w:val="20"/>
          <w:szCs w:val="20"/>
        </w:rPr>
        <w:t xml:space="preserve"> </w:t>
      </w:r>
      <w:r w:rsidRPr="00704B90">
        <w:rPr>
          <w:rFonts w:ascii="Arial" w:hAnsi="Arial" w:cs="Arial"/>
          <w:sz w:val="20"/>
          <w:szCs w:val="20"/>
          <w:lang w:val="vi-VN"/>
        </w:rPr>
        <w:t xml:space="preserve">Quận/Huyện: </w:t>
      </w:r>
      <w:r w:rsidR="003203C2" w:rsidRPr="003203C2">
        <w:rPr>
          <w:rFonts w:ascii="Arial" w:hAnsi="Arial" w:cs="Arial"/>
          <w:b/>
          <w:bCs/>
          <w:sz w:val="20"/>
          <w:szCs w:val="20"/>
        </w:rPr>
        <w:t>Quận Ba Đình</w:t>
      </w:r>
      <w:r w:rsidR="003203C2">
        <w:rPr>
          <w:rFonts w:ascii="Arial" w:hAnsi="Arial" w:cs="Arial"/>
          <w:sz w:val="20"/>
          <w:szCs w:val="20"/>
        </w:rPr>
        <w:t xml:space="preserve"> </w:t>
      </w:r>
      <w:r w:rsidRPr="00704B90">
        <w:rPr>
          <w:rFonts w:ascii="Arial" w:hAnsi="Arial" w:cs="Arial"/>
          <w:sz w:val="20"/>
          <w:szCs w:val="20"/>
          <w:lang w:val="vi-VN"/>
        </w:rPr>
        <w:t>Tỉnh/TP</w:t>
      </w:r>
      <w:r w:rsidR="003203C2">
        <w:rPr>
          <w:rFonts w:ascii="Arial" w:hAnsi="Arial" w:cs="Arial"/>
          <w:sz w:val="20"/>
          <w:szCs w:val="20"/>
        </w:rPr>
        <w:t xml:space="preserve"> </w:t>
      </w:r>
      <w:r w:rsidR="003203C2" w:rsidRPr="003203C2">
        <w:rPr>
          <w:rFonts w:ascii="Arial" w:hAnsi="Arial" w:cs="Arial"/>
          <w:b/>
          <w:bCs/>
          <w:sz w:val="20"/>
          <w:szCs w:val="20"/>
        </w:rPr>
        <w:t>Thành phố Hà Nội</w:t>
      </w:r>
      <w:r w:rsidRPr="00704B90">
        <w:rPr>
          <w:rFonts w:ascii="Arial" w:hAnsi="Arial" w:cs="Arial"/>
          <w:sz w:val="20"/>
          <w:szCs w:val="20"/>
        </w:rPr>
        <w:t xml:space="preserve"> </w:t>
      </w:r>
    </w:p>
    <w:p w14:paraId="09802DD5" w14:textId="75664E66" w:rsidR="00704B90" w:rsidRPr="00704B90" w:rsidRDefault="00704B90" w:rsidP="00704B90">
      <w:pPr>
        <w:jc w:val="both"/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sz w:val="20"/>
          <w:szCs w:val="20"/>
          <w:lang w:val="vi-VN"/>
        </w:rPr>
        <w:t>Nơi ở hiện tại: Thôn/xóm; số nhà, đường phố</w:t>
      </w:r>
      <w:r w:rsidR="003203C2">
        <w:rPr>
          <w:rFonts w:ascii="Arial" w:hAnsi="Arial" w:cs="Arial"/>
          <w:sz w:val="20"/>
          <w:szCs w:val="20"/>
        </w:rPr>
        <w:t xml:space="preserve">: </w:t>
      </w:r>
      <w:r w:rsidR="003203C2" w:rsidRPr="003203C2">
        <w:rPr>
          <w:rFonts w:ascii="Arial" w:hAnsi="Arial" w:cs="Arial"/>
          <w:b/>
          <w:bCs/>
          <w:sz w:val="20"/>
          <w:szCs w:val="20"/>
        </w:rPr>
        <w:t>Không xóa</w:t>
      </w:r>
      <w:r w:rsidRPr="00704B90">
        <w:rPr>
          <w:rFonts w:ascii="Arial" w:hAnsi="Arial" w:cs="Arial"/>
          <w:sz w:val="20"/>
          <w:szCs w:val="20"/>
        </w:rPr>
        <w:t xml:space="preserve"> </w:t>
      </w:r>
    </w:p>
    <w:p w14:paraId="156B02CC" w14:textId="60280013" w:rsidR="00704B90" w:rsidRPr="00704B90" w:rsidRDefault="00704B90" w:rsidP="00704B90">
      <w:pPr>
        <w:jc w:val="both"/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sz w:val="20"/>
          <w:szCs w:val="20"/>
          <w:lang w:val="vi-VN"/>
        </w:rPr>
        <w:t xml:space="preserve">Xã/Phường: </w:t>
      </w:r>
      <w:r w:rsidR="003203C2" w:rsidRPr="002F247A">
        <w:rPr>
          <w:rFonts w:ascii="Arial" w:hAnsi="Arial" w:cs="Arial"/>
          <w:b/>
          <w:bCs/>
          <w:sz w:val="20"/>
          <w:szCs w:val="20"/>
        </w:rPr>
        <w:t xml:space="preserve">${xaphuongnoioht} </w:t>
      </w:r>
      <w:r w:rsidRPr="00704B90">
        <w:rPr>
          <w:rFonts w:ascii="Arial" w:hAnsi="Arial" w:cs="Arial"/>
          <w:sz w:val="20"/>
          <w:szCs w:val="20"/>
          <w:lang w:val="vi-VN"/>
        </w:rPr>
        <w:t xml:space="preserve">Quận/Huyện: </w:t>
      </w:r>
      <w:r w:rsidR="003203C2" w:rsidRPr="003203C2">
        <w:rPr>
          <w:rFonts w:ascii="Arial" w:hAnsi="Arial" w:cs="Arial"/>
          <w:b/>
          <w:bCs/>
          <w:sz w:val="20"/>
          <w:szCs w:val="20"/>
        </w:rPr>
        <w:t>${quanhuyennoioht}</w:t>
      </w:r>
      <w:r w:rsidR="002F247A">
        <w:rPr>
          <w:rFonts w:ascii="Arial" w:hAnsi="Arial" w:cs="Arial"/>
          <w:b/>
          <w:bCs/>
          <w:sz w:val="20"/>
          <w:szCs w:val="20"/>
        </w:rPr>
        <w:t xml:space="preserve"> </w:t>
      </w:r>
      <w:r w:rsidRPr="00704B90">
        <w:rPr>
          <w:rFonts w:ascii="Arial" w:hAnsi="Arial" w:cs="Arial"/>
          <w:sz w:val="20"/>
          <w:szCs w:val="20"/>
          <w:lang w:val="vi-VN"/>
        </w:rPr>
        <w:t>Tỉnh/TP</w:t>
      </w:r>
      <w:r w:rsidR="002F247A">
        <w:rPr>
          <w:rFonts w:ascii="Arial" w:hAnsi="Arial" w:cs="Arial"/>
          <w:sz w:val="20"/>
          <w:szCs w:val="20"/>
        </w:rPr>
        <w:t xml:space="preserve"> </w:t>
      </w:r>
      <w:r w:rsidR="002F247A" w:rsidRPr="003203C2">
        <w:rPr>
          <w:rFonts w:ascii="Arial" w:hAnsi="Arial" w:cs="Arial"/>
          <w:b/>
          <w:bCs/>
          <w:sz w:val="20"/>
          <w:szCs w:val="20"/>
        </w:rPr>
        <w:t>${tinhthanhphonoioht}</w:t>
      </w:r>
      <w:r w:rsidR="002F247A" w:rsidRPr="00704B90">
        <w:rPr>
          <w:rFonts w:ascii="Arial" w:hAnsi="Arial" w:cs="Arial"/>
          <w:sz w:val="20"/>
          <w:szCs w:val="20"/>
        </w:rPr>
        <w:t> </w:t>
      </w:r>
      <w:r w:rsidRPr="00704B90">
        <w:rPr>
          <w:rFonts w:ascii="Arial" w:hAnsi="Arial" w:cs="Arial"/>
          <w:sz w:val="20"/>
          <w:szCs w:val="20"/>
        </w:rPr>
        <w:t xml:space="preserve"> </w:t>
      </w:r>
    </w:p>
    <w:p w14:paraId="45570B59" w14:textId="58FA9B5D" w:rsidR="00704B90" w:rsidRPr="00704B90" w:rsidRDefault="00704B90" w:rsidP="00704B90">
      <w:pPr>
        <w:jc w:val="both"/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sz w:val="20"/>
          <w:szCs w:val="20"/>
          <w:lang w:val="vi-VN"/>
        </w:rPr>
        <w:t xml:space="preserve">Điện thoại: </w:t>
      </w:r>
      <w:r w:rsidRPr="00704B90">
        <w:rPr>
          <w:rFonts w:ascii="Arial" w:hAnsi="Arial" w:cs="Arial"/>
          <w:sz w:val="20"/>
          <w:szCs w:val="20"/>
        </w:rPr>
        <w:t>C</w:t>
      </w:r>
      <w:r w:rsidRPr="00704B90">
        <w:rPr>
          <w:rFonts w:ascii="Arial" w:hAnsi="Arial" w:cs="Arial"/>
          <w:sz w:val="20"/>
          <w:szCs w:val="20"/>
          <w:lang w:val="vi-VN"/>
        </w:rPr>
        <w:t xml:space="preserve">ố định </w:t>
      </w:r>
      <w:r w:rsidR="002F247A" w:rsidRPr="003203C2">
        <w:rPr>
          <w:rFonts w:ascii="Arial" w:hAnsi="Arial" w:cs="Arial"/>
          <w:b/>
          <w:bCs/>
          <w:sz w:val="20"/>
          <w:szCs w:val="20"/>
        </w:rPr>
        <w:t/>
      </w:r>
      <w:r w:rsidR="002F247A" w:rsidRPr="00704B90">
        <w:rPr>
          <w:rFonts w:ascii="Arial" w:hAnsi="Arial" w:cs="Arial"/>
          <w:sz w:val="20"/>
          <w:szCs w:val="20"/>
        </w:rPr>
        <w:t> </w:t>
      </w:r>
      <w:r w:rsidR="002F247A">
        <w:rPr>
          <w:rFonts w:ascii="Arial" w:hAnsi="Arial" w:cs="Arial"/>
          <w:sz w:val="20"/>
          <w:szCs w:val="20"/>
        </w:rPr>
        <w:t xml:space="preserve"> </w:t>
      </w:r>
      <w:r w:rsidRPr="00704B90">
        <w:rPr>
          <w:rFonts w:ascii="Arial" w:hAnsi="Arial" w:cs="Arial"/>
          <w:sz w:val="20"/>
          <w:szCs w:val="20"/>
          <w:lang w:val="vi-VN"/>
        </w:rPr>
        <w:t xml:space="preserve">Di động: </w:t>
      </w:r>
      <w:r w:rsidR="002F247A" w:rsidRPr="003203C2">
        <w:rPr>
          <w:rFonts w:ascii="Arial" w:hAnsi="Arial" w:cs="Arial"/>
          <w:b/>
          <w:bCs/>
          <w:sz w:val="20"/>
          <w:szCs w:val="20"/>
        </w:rPr>
        <w:t>123</w:t>
      </w:r>
      <w:r w:rsidR="002F247A" w:rsidRPr="00704B90">
        <w:rPr>
          <w:rFonts w:ascii="Arial" w:hAnsi="Arial" w:cs="Arial"/>
          <w:sz w:val="20"/>
          <w:szCs w:val="20"/>
        </w:rPr>
        <w:t> </w:t>
      </w:r>
      <w:r w:rsidRPr="00704B90">
        <w:rPr>
          <w:rFonts w:ascii="Arial" w:hAnsi="Arial" w:cs="Arial"/>
          <w:sz w:val="20"/>
          <w:szCs w:val="20"/>
          <w:lang w:val="vi-VN"/>
        </w:rPr>
        <w:t>Email</w:t>
      </w:r>
      <w:r w:rsidR="002F247A">
        <w:rPr>
          <w:rFonts w:ascii="Arial" w:hAnsi="Arial" w:cs="Arial"/>
          <w:sz w:val="20"/>
          <w:szCs w:val="20"/>
        </w:rPr>
        <w:t xml:space="preserve">: </w:t>
      </w:r>
      <w:r w:rsidR="002F247A" w:rsidRPr="003203C2">
        <w:rPr>
          <w:rFonts w:ascii="Arial" w:hAnsi="Arial" w:cs="Arial"/>
          <w:b/>
          <w:bCs/>
          <w:sz w:val="20"/>
          <w:szCs w:val="20"/>
        </w:rPr>
        <w:t/>
      </w:r>
      <w:r w:rsidR="002F247A" w:rsidRPr="00704B90">
        <w:rPr>
          <w:rFonts w:ascii="Arial" w:hAnsi="Arial" w:cs="Arial"/>
          <w:sz w:val="20"/>
          <w:szCs w:val="20"/>
        </w:rPr>
        <w:t> </w:t>
      </w:r>
      <w:r w:rsidRPr="00704B90">
        <w:rPr>
          <w:rFonts w:ascii="Arial" w:hAnsi="Arial" w:cs="Arial"/>
          <w:sz w:val="20"/>
          <w:szCs w:val="20"/>
        </w:rPr>
        <w:t xml:space="preserve"> </w:t>
      </w:r>
    </w:p>
    <w:p w14:paraId="375B3ADC" w14:textId="02BB0E39" w:rsidR="00704B90" w:rsidRPr="00704B90" w:rsidRDefault="00704B90" w:rsidP="00704B90">
      <w:pPr>
        <w:jc w:val="both"/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sz w:val="20"/>
          <w:szCs w:val="20"/>
          <w:lang w:val="vi-VN"/>
        </w:rPr>
        <w:t xml:space="preserve">Họ tên mẹ: </w:t>
      </w:r>
      <w:r w:rsidR="002F247A" w:rsidRPr="003203C2">
        <w:rPr>
          <w:rFonts w:ascii="Arial" w:hAnsi="Arial" w:cs="Arial"/>
          <w:b/>
          <w:bCs/>
          <w:sz w:val="20"/>
          <w:szCs w:val="20"/>
        </w:rPr>
        <w:t>Không xóa</w:t>
      </w:r>
      <w:r w:rsidR="002F247A" w:rsidRPr="00704B90">
        <w:rPr>
          <w:rFonts w:ascii="Arial" w:hAnsi="Arial" w:cs="Arial"/>
          <w:sz w:val="20"/>
          <w:szCs w:val="20"/>
        </w:rPr>
        <w:t> </w:t>
      </w:r>
      <w:r w:rsidRPr="00704B90">
        <w:rPr>
          <w:rFonts w:ascii="Arial" w:hAnsi="Arial" w:cs="Arial"/>
          <w:sz w:val="20"/>
          <w:szCs w:val="20"/>
          <w:lang w:val="vi-VN"/>
        </w:rPr>
        <w:t>Họ tên bố</w:t>
      </w:r>
      <w:r w:rsidR="002F247A">
        <w:rPr>
          <w:rFonts w:ascii="Arial" w:hAnsi="Arial" w:cs="Arial"/>
          <w:sz w:val="20"/>
          <w:szCs w:val="20"/>
        </w:rPr>
        <w:t xml:space="preserve">: </w:t>
      </w:r>
      <w:r w:rsidR="002F247A" w:rsidRPr="003203C2">
        <w:rPr>
          <w:rFonts w:ascii="Arial" w:hAnsi="Arial" w:cs="Arial"/>
          <w:b/>
          <w:bCs/>
          <w:sz w:val="20"/>
          <w:szCs w:val="20"/>
        </w:rPr>
        <w:t>Không xóa</w:t>
      </w:r>
      <w:r w:rsidR="002F247A" w:rsidRPr="00704B90">
        <w:rPr>
          <w:rFonts w:ascii="Arial" w:hAnsi="Arial" w:cs="Arial"/>
          <w:sz w:val="20"/>
          <w:szCs w:val="20"/>
        </w:rPr>
        <w:t> </w:t>
      </w:r>
      <w:r w:rsidRPr="00704B90">
        <w:rPr>
          <w:rFonts w:ascii="Arial" w:hAnsi="Arial" w:cs="Arial"/>
          <w:sz w:val="20"/>
          <w:szCs w:val="20"/>
        </w:rPr>
        <w:t xml:space="preserve"> </w:t>
      </w:r>
    </w:p>
    <w:p w14:paraId="41EDE87B" w14:textId="79192DCF" w:rsidR="00704B90" w:rsidRPr="00704B90" w:rsidRDefault="00704B90" w:rsidP="00704B90">
      <w:pPr>
        <w:jc w:val="both"/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sz w:val="20"/>
          <w:szCs w:val="20"/>
          <w:lang w:val="vi-VN"/>
        </w:rPr>
        <w:t>Họ t</w:t>
      </w:r>
      <w:r w:rsidRPr="00704B90">
        <w:rPr>
          <w:rFonts w:ascii="Arial" w:hAnsi="Arial" w:cs="Arial"/>
          <w:sz w:val="20"/>
          <w:szCs w:val="20"/>
        </w:rPr>
        <w:t>ê</w:t>
      </w:r>
      <w:r w:rsidRPr="00704B90">
        <w:rPr>
          <w:rFonts w:ascii="Arial" w:hAnsi="Arial" w:cs="Arial"/>
          <w:sz w:val="20"/>
          <w:szCs w:val="20"/>
          <w:lang w:val="vi-VN"/>
        </w:rPr>
        <w:t>n người chăm sóc chính (NCSC</w:t>
      </w:r>
      <w:r w:rsidR="00F8539B">
        <w:rPr>
          <w:rFonts w:ascii="Arial" w:hAnsi="Arial" w:cs="Arial"/>
          <w:sz w:val="20"/>
          <w:szCs w:val="20"/>
        </w:rPr>
        <w:t xml:space="preserve">: </w:t>
      </w:r>
      <w:r w:rsidR="00F8539B" w:rsidRPr="003203C2">
        <w:rPr>
          <w:rFonts w:ascii="Arial" w:hAnsi="Arial" w:cs="Arial"/>
          <w:b/>
          <w:bCs/>
          <w:sz w:val="20"/>
          <w:szCs w:val="20"/>
        </w:rPr>
        <w:t>${hotenncsc}</w:t>
      </w:r>
      <w:r w:rsidR="00F8539B" w:rsidRPr="00704B90">
        <w:rPr>
          <w:rFonts w:ascii="Arial" w:hAnsi="Arial" w:cs="Arial"/>
          <w:sz w:val="20"/>
          <w:szCs w:val="20"/>
        </w:rPr>
        <w:t> </w:t>
      </w:r>
      <w:r w:rsidRPr="00704B90">
        <w:rPr>
          <w:rFonts w:ascii="Arial" w:hAnsi="Arial" w:cs="Arial"/>
          <w:sz w:val="20"/>
          <w:szCs w:val="20"/>
          <w:lang w:val="vi-VN"/>
        </w:rPr>
        <w:t>Mối quan hệ</w:t>
      </w:r>
      <w:r w:rsidR="00F8539B">
        <w:rPr>
          <w:rFonts w:ascii="Arial" w:hAnsi="Arial" w:cs="Arial"/>
          <w:sz w:val="20"/>
          <w:szCs w:val="20"/>
        </w:rPr>
        <w:t xml:space="preserve">: </w:t>
      </w:r>
      <w:r w:rsidR="00F8539B" w:rsidRPr="003203C2">
        <w:rPr>
          <w:rFonts w:ascii="Arial" w:hAnsi="Arial" w:cs="Arial"/>
          <w:b/>
          <w:bCs/>
          <w:sz w:val="20"/>
          <w:szCs w:val="20"/>
        </w:rPr>
        <w:t>${moiquanhencsc}</w:t>
      </w:r>
      <w:r w:rsidR="00F8539B" w:rsidRPr="00704B90">
        <w:rPr>
          <w:rFonts w:ascii="Arial" w:hAnsi="Arial" w:cs="Arial"/>
          <w:sz w:val="20"/>
          <w:szCs w:val="20"/>
        </w:rPr>
        <w:t> </w:t>
      </w:r>
      <w:r w:rsidRPr="00704B90">
        <w:rPr>
          <w:rFonts w:ascii="Arial" w:hAnsi="Arial" w:cs="Arial"/>
          <w:sz w:val="20"/>
          <w:szCs w:val="20"/>
        </w:rPr>
        <w:t xml:space="preserve"> </w:t>
      </w:r>
    </w:p>
    <w:p w14:paraId="5EFC995D" w14:textId="0D084525" w:rsidR="00704B90" w:rsidRPr="00704B90" w:rsidRDefault="00704B90" w:rsidP="00704B90">
      <w:pPr>
        <w:jc w:val="both"/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sz w:val="20"/>
          <w:szCs w:val="20"/>
          <w:lang w:val="vi-VN"/>
        </w:rPr>
        <w:t xml:space="preserve">Điện thoại (bố/ mẹ/ người NCSC): </w:t>
      </w:r>
      <w:r w:rsidRPr="00704B90">
        <w:rPr>
          <w:rFonts w:ascii="Arial" w:hAnsi="Arial" w:cs="Arial"/>
          <w:sz w:val="20"/>
          <w:szCs w:val="20"/>
        </w:rPr>
        <w:t>C</w:t>
      </w:r>
      <w:r w:rsidRPr="00704B90">
        <w:rPr>
          <w:rFonts w:ascii="Arial" w:hAnsi="Arial" w:cs="Arial"/>
          <w:sz w:val="20"/>
          <w:szCs w:val="20"/>
          <w:lang w:val="vi-VN"/>
        </w:rPr>
        <w:t>ố định</w:t>
      </w:r>
      <w:r w:rsidR="00F8539B">
        <w:rPr>
          <w:rFonts w:ascii="Arial" w:hAnsi="Arial" w:cs="Arial"/>
          <w:sz w:val="20"/>
          <w:szCs w:val="20"/>
        </w:rPr>
        <w:t xml:space="preserve"> </w:t>
      </w:r>
      <w:r w:rsidR="00F8539B" w:rsidRPr="003203C2">
        <w:rPr>
          <w:rFonts w:ascii="Arial" w:hAnsi="Arial" w:cs="Arial"/>
          <w:b/>
          <w:bCs/>
          <w:sz w:val="20"/>
          <w:szCs w:val="20"/>
        </w:rPr>
        <w:t>${dienthoaincsc}</w:t>
      </w:r>
      <w:r w:rsidR="00F8539B" w:rsidRPr="00704B90">
        <w:rPr>
          <w:rFonts w:ascii="Arial" w:hAnsi="Arial" w:cs="Arial"/>
          <w:sz w:val="20"/>
          <w:szCs w:val="20"/>
        </w:rPr>
        <w:t> </w:t>
      </w:r>
      <w:r w:rsidRPr="00704B90">
        <w:rPr>
          <w:rFonts w:ascii="Arial" w:hAnsi="Arial" w:cs="Arial"/>
          <w:sz w:val="20"/>
          <w:szCs w:val="20"/>
        </w:rPr>
        <w:t xml:space="preserve"> </w:t>
      </w:r>
      <w:r w:rsidRPr="00704B90">
        <w:rPr>
          <w:rFonts w:ascii="Arial" w:hAnsi="Arial" w:cs="Arial"/>
          <w:sz w:val="20"/>
          <w:szCs w:val="20"/>
          <w:lang w:val="vi-VN"/>
        </w:rPr>
        <w:t xml:space="preserve">Di động: </w:t>
      </w:r>
      <w:r w:rsidR="00F8539B" w:rsidRPr="003203C2">
        <w:rPr>
          <w:rFonts w:ascii="Arial" w:hAnsi="Arial" w:cs="Arial"/>
          <w:b/>
          <w:bCs/>
          <w:sz w:val="20"/>
          <w:szCs w:val="20"/>
        </w:rPr>
        <w:t>${didongncsc}</w:t>
      </w:r>
      <w:r w:rsidR="00F8539B" w:rsidRPr="00704B90">
        <w:rPr>
          <w:rFonts w:ascii="Arial" w:hAnsi="Arial" w:cs="Arial"/>
          <w:sz w:val="20"/>
          <w:szCs w:val="20"/>
        </w:rPr>
        <w:t> </w:t>
      </w:r>
    </w:p>
    <w:p w14:paraId="1B946718" w14:textId="77777777" w:rsidR="00704B90" w:rsidRPr="00704B90" w:rsidRDefault="00704B90" w:rsidP="00704B90">
      <w:pPr>
        <w:jc w:val="both"/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b/>
          <w:bCs/>
          <w:sz w:val="20"/>
          <w:szCs w:val="20"/>
          <w:lang w:val="vi-VN"/>
        </w:rPr>
        <w:t>B. NHÓM THÔNG TIN TIỀN SỬ VÀ CÁC YẾU TỐ LIÊN QUAN SỨC KHỎE</w:t>
      </w:r>
    </w:p>
    <w:p w14:paraId="2743C32F" w14:textId="77777777" w:rsidR="00704B90" w:rsidRPr="00704B90" w:rsidRDefault="00704B90" w:rsidP="00704B90">
      <w:pPr>
        <w:jc w:val="both"/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b/>
          <w:bCs/>
          <w:sz w:val="20"/>
          <w:szCs w:val="20"/>
          <w:lang w:val="vi-VN"/>
        </w:rPr>
        <w:t>1. Tình trạng lúc sinh</w:t>
      </w:r>
    </w:p>
    <w:p w14:paraId="6DA3B624" w14:textId="0844FEAA" w:rsidR="00704B90" w:rsidRPr="00704B90" w:rsidRDefault="00704B90" w:rsidP="00704B90">
      <w:pPr>
        <w:jc w:val="both"/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sz w:val="20"/>
          <w:szCs w:val="20"/>
          <w:lang w:val="vi-VN"/>
        </w:rPr>
        <w:t xml:space="preserve">Đẻ thường </w:t>
      </w:r>
      <w:r w:rsidR="00F8539B" w:rsidRPr="003203C2">
        <w:rPr>
          <w:rFonts w:ascii="Arial" w:hAnsi="Arial" w:cs="Arial"/>
          <w:b/>
          <w:bCs/>
          <w:sz w:val="20"/>
          <w:szCs w:val="20"/>
        </w:rPr>
        <w:t>${tinhtranglucsinh_0}</w:t>
      </w:r>
      <w:r w:rsidR="00F8539B" w:rsidRPr="00704B90">
        <w:rPr>
          <w:rFonts w:ascii="Arial" w:hAnsi="Arial" w:cs="Arial"/>
          <w:sz w:val="20"/>
          <w:szCs w:val="20"/>
        </w:rPr>
        <w:t> </w:t>
      </w:r>
      <w:r w:rsidRPr="00704B90">
        <w:rPr>
          <w:rFonts w:ascii="Arial" w:hAnsi="Arial" w:cs="Arial"/>
          <w:sz w:val="20"/>
          <w:szCs w:val="20"/>
        </w:rPr>
        <w:t>            </w:t>
      </w:r>
      <w:r w:rsidRPr="00704B90">
        <w:rPr>
          <w:rFonts w:ascii="Arial" w:hAnsi="Arial" w:cs="Arial"/>
          <w:sz w:val="20"/>
          <w:szCs w:val="20"/>
          <w:lang w:val="vi-VN"/>
        </w:rPr>
        <w:t xml:space="preserve">Đẻ mổ </w:t>
      </w:r>
      <w:r w:rsidR="00F8539B" w:rsidRPr="003203C2">
        <w:rPr>
          <w:rFonts w:ascii="Arial" w:hAnsi="Arial" w:cs="Arial"/>
          <w:b/>
          <w:bCs/>
          <w:sz w:val="20"/>
          <w:szCs w:val="20"/>
        </w:rPr>
        <w:t>${tinhtranglucsinh_1}</w:t>
      </w:r>
      <w:r w:rsidR="00F8539B" w:rsidRPr="00704B90">
        <w:rPr>
          <w:rFonts w:ascii="Arial" w:hAnsi="Arial" w:cs="Arial"/>
          <w:sz w:val="20"/>
          <w:szCs w:val="20"/>
        </w:rPr>
        <w:t> </w:t>
      </w:r>
      <w:r w:rsidRPr="00704B90">
        <w:rPr>
          <w:rFonts w:ascii="Arial" w:hAnsi="Arial" w:cs="Arial"/>
          <w:sz w:val="20"/>
          <w:szCs w:val="20"/>
          <w:lang w:val="vi-VN"/>
        </w:rPr>
        <w:t xml:space="preserve"> </w:t>
      </w:r>
      <w:r w:rsidRPr="00704B90">
        <w:rPr>
          <w:rFonts w:ascii="Arial" w:hAnsi="Arial" w:cs="Arial"/>
          <w:sz w:val="20"/>
          <w:szCs w:val="20"/>
        </w:rPr>
        <w:t>             </w:t>
      </w:r>
      <w:r w:rsidRPr="00704B90">
        <w:rPr>
          <w:rFonts w:ascii="Arial" w:hAnsi="Arial" w:cs="Arial"/>
          <w:sz w:val="20"/>
          <w:szCs w:val="20"/>
          <w:lang w:val="vi-VN"/>
        </w:rPr>
        <w:t xml:space="preserve">Đẻ thiếu tháng </w:t>
      </w:r>
      <w:r w:rsidR="00F8539B" w:rsidRPr="003203C2">
        <w:rPr>
          <w:rFonts w:ascii="Arial" w:hAnsi="Arial" w:cs="Arial"/>
          <w:b/>
          <w:bCs/>
          <w:sz w:val="20"/>
          <w:szCs w:val="20"/>
        </w:rPr>
        <w:t>☑</w:t>
      </w:r>
      <w:r w:rsidR="00F8539B" w:rsidRPr="00704B90">
        <w:rPr>
          <w:rFonts w:ascii="Arial" w:hAnsi="Arial" w:cs="Arial"/>
          <w:sz w:val="20"/>
          <w:szCs w:val="20"/>
        </w:rPr>
        <w:t> </w:t>
      </w:r>
      <w:r w:rsidRPr="00704B90">
        <w:rPr>
          <w:rFonts w:ascii="Arial" w:hAnsi="Arial" w:cs="Arial"/>
          <w:sz w:val="20"/>
          <w:szCs w:val="20"/>
          <w:lang w:val="vi-VN"/>
        </w:rPr>
        <w:t xml:space="preserve"> </w:t>
      </w:r>
      <w:r w:rsidRPr="00704B90">
        <w:rPr>
          <w:rFonts w:ascii="Arial" w:hAnsi="Arial" w:cs="Arial"/>
          <w:sz w:val="20"/>
          <w:szCs w:val="20"/>
        </w:rPr>
        <w:t>      </w:t>
      </w:r>
      <w:r w:rsidRPr="00704B90">
        <w:rPr>
          <w:rFonts w:ascii="Arial" w:hAnsi="Arial" w:cs="Arial"/>
          <w:sz w:val="20"/>
          <w:szCs w:val="20"/>
          <w:lang w:val="vi-VN"/>
        </w:rPr>
        <w:t xml:space="preserve">Bị ngạt lúc đẻ </w:t>
      </w:r>
      <w:r w:rsidR="00F8539B" w:rsidRPr="003203C2">
        <w:rPr>
          <w:rFonts w:ascii="Arial" w:hAnsi="Arial" w:cs="Arial"/>
          <w:b/>
          <w:bCs/>
          <w:sz w:val="20"/>
          <w:szCs w:val="20"/>
        </w:rPr>
        <w:t>☑</w:t>
      </w:r>
      <w:r w:rsidR="00F8539B" w:rsidRPr="00704B90">
        <w:rPr>
          <w:rFonts w:ascii="Arial" w:hAnsi="Arial" w:cs="Arial"/>
          <w:sz w:val="20"/>
          <w:szCs w:val="20"/>
        </w:rPr>
        <w:t> </w:t>
      </w:r>
    </w:p>
    <w:p w14:paraId="3C8F7BA3" w14:textId="7FCE42D5" w:rsidR="00704B90" w:rsidRPr="00704B90" w:rsidRDefault="00704B90" w:rsidP="00704B90">
      <w:pPr>
        <w:jc w:val="both"/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sz w:val="20"/>
          <w:szCs w:val="20"/>
          <w:lang w:val="vi-VN"/>
        </w:rPr>
        <w:t xml:space="preserve">Cân nặng lúc </w:t>
      </w:r>
      <w:r w:rsidRPr="00704B90">
        <w:rPr>
          <w:rFonts w:ascii="Arial" w:hAnsi="Arial" w:cs="Arial"/>
          <w:sz w:val="20"/>
          <w:szCs w:val="20"/>
        </w:rPr>
        <w:t>đẻ</w:t>
      </w:r>
      <w:r w:rsidR="004E55CD">
        <w:rPr>
          <w:rFonts w:ascii="Arial" w:hAnsi="Arial" w:cs="Arial"/>
          <w:sz w:val="20"/>
          <w:szCs w:val="20"/>
        </w:rPr>
        <w:t xml:space="preserve"> </w:t>
      </w:r>
      <w:r w:rsidR="004E55CD" w:rsidRPr="003203C2">
        <w:rPr>
          <w:rFonts w:ascii="Arial" w:hAnsi="Arial" w:cs="Arial"/>
          <w:b/>
          <w:bCs/>
          <w:sz w:val="20"/>
          <w:szCs w:val="20"/>
        </w:rPr>
        <w:t>123</w:t>
      </w:r>
      <w:r w:rsidR="004E55CD" w:rsidRPr="00704B90">
        <w:rPr>
          <w:rFonts w:ascii="Arial" w:hAnsi="Arial" w:cs="Arial"/>
          <w:sz w:val="20"/>
          <w:szCs w:val="20"/>
        </w:rPr>
        <w:t> </w:t>
      </w:r>
      <w:r w:rsidRPr="00704B90">
        <w:rPr>
          <w:rFonts w:ascii="Arial" w:hAnsi="Arial" w:cs="Arial"/>
          <w:sz w:val="20"/>
          <w:szCs w:val="20"/>
          <w:lang w:val="vi-VN"/>
        </w:rPr>
        <w:t xml:space="preserve">gr </w:t>
      </w:r>
      <w:r w:rsidRPr="00704B90">
        <w:rPr>
          <w:rFonts w:ascii="Arial" w:hAnsi="Arial" w:cs="Arial"/>
          <w:sz w:val="20"/>
          <w:szCs w:val="20"/>
        </w:rPr>
        <w:t>          </w:t>
      </w:r>
      <w:r w:rsidRPr="00704B90">
        <w:rPr>
          <w:rFonts w:ascii="Arial" w:hAnsi="Arial" w:cs="Arial"/>
          <w:sz w:val="20"/>
          <w:szCs w:val="20"/>
          <w:lang w:val="vi-VN"/>
        </w:rPr>
        <w:t>Chiều dài lúc đẻ</w:t>
      </w:r>
      <w:r w:rsidR="004E55CD">
        <w:rPr>
          <w:rFonts w:ascii="Arial" w:hAnsi="Arial" w:cs="Arial"/>
          <w:sz w:val="20"/>
          <w:szCs w:val="20"/>
        </w:rPr>
        <w:t xml:space="preserve">: </w:t>
      </w:r>
      <w:r w:rsidR="004E55CD" w:rsidRPr="003203C2">
        <w:rPr>
          <w:rFonts w:ascii="Arial" w:hAnsi="Arial" w:cs="Arial"/>
          <w:b/>
          <w:bCs/>
          <w:sz w:val="20"/>
          <w:szCs w:val="20"/>
        </w:rPr>
        <w:t>123</w:t>
      </w:r>
      <w:r w:rsidR="004E55CD" w:rsidRPr="00704B90">
        <w:rPr>
          <w:rFonts w:ascii="Arial" w:hAnsi="Arial" w:cs="Arial"/>
          <w:sz w:val="20"/>
          <w:szCs w:val="20"/>
        </w:rPr>
        <w:t> </w:t>
      </w:r>
      <w:r w:rsidRPr="00704B90">
        <w:rPr>
          <w:rFonts w:ascii="Arial" w:hAnsi="Arial" w:cs="Arial"/>
          <w:sz w:val="20"/>
          <w:szCs w:val="20"/>
          <w:lang w:val="vi-VN"/>
        </w:rPr>
        <w:t>cm</w:t>
      </w:r>
    </w:p>
    <w:p w14:paraId="67870018" w14:textId="77777777" w:rsidR="00704B90" w:rsidRPr="00704B90" w:rsidRDefault="00704B90" w:rsidP="00704B90">
      <w:pPr>
        <w:jc w:val="both"/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sz w:val="20"/>
          <w:szCs w:val="20"/>
          <w:lang w:val="vi-VN"/>
        </w:rPr>
        <w:t>Dị tật bẩm sinh (ghi rõ nếu có):</w:t>
      </w:r>
      <w:r w:rsidRPr="00704B90">
        <w:rPr>
          <w:rFonts w:ascii="Arial" w:hAnsi="Arial" w:cs="Arial"/>
          <w:sz w:val="20"/>
          <w:szCs w:val="20"/>
        </w:rPr>
        <w:t xml:space="preserve">............................................................................................. </w:t>
      </w:r>
    </w:p>
    <w:p w14:paraId="411B776E" w14:textId="77777777" w:rsidR="00704B90" w:rsidRPr="00704B90" w:rsidRDefault="00704B90" w:rsidP="00704B90">
      <w:pPr>
        <w:jc w:val="both"/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sz w:val="20"/>
          <w:szCs w:val="20"/>
          <w:lang w:val="vi-VN"/>
        </w:rPr>
        <w:t>Vấn đề khác (ghi rõ nếu có):</w:t>
      </w:r>
      <w:r w:rsidRPr="00704B90">
        <w:rPr>
          <w:rFonts w:ascii="Arial" w:hAnsi="Arial" w:cs="Arial"/>
          <w:sz w:val="20"/>
          <w:szCs w:val="20"/>
        </w:rPr>
        <w:t xml:space="preserve">................................................................................................. </w:t>
      </w:r>
    </w:p>
    <w:p w14:paraId="55C18137" w14:textId="77777777" w:rsidR="00704B90" w:rsidRPr="00704B90" w:rsidRDefault="00704B90" w:rsidP="00704B90">
      <w:pPr>
        <w:jc w:val="both"/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b/>
          <w:bCs/>
          <w:sz w:val="20"/>
          <w:szCs w:val="20"/>
          <w:lang w:val="vi-VN"/>
        </w:rPr>
        <w:t>2. Y</w:t>
      </w:r>
      <w:r w:rsidRPr="00704B90">
        <w:rPr>
          <w:rFonts w:ascii="Arial" w:hAnsi="Arial" w:cs="Arial"/>
          <w:b/>
          <w:bCs/>
          <w:sz w:val="20"/>
          <w:szCs w:val="20"/>
        </w:rPr>
        <w:t>ế</w:t>
      </w:r>
      <w:r w:rsidRPr="00704B90">
        <w:rPr>
          <w:rFonts w:ascii="Arial" w:hAnsi="Arial" w:cs="Arial"/>
          <w:b/>
          <w:bCs/>
          <w:sz w:val="20"/>
          <w:szCs w:val="20"/>
          <w:lang w:val="vi-VN"/>
        </w:rPr>
        <w:t xml:space="preserve">u tố nguy </w:t>
      </w:r>
      <w:r w:rsidRPr="00704B90">
        <w:rPr>
          <w:rFonts w:ascii="Arial" w:hAnsi="Arial" w:cs="Arial"/>
          <w:b/>
          <w:bCs/>
          <w:sz w:val="20"/>
          <w:szCs w:val="20"/>
        </w:rPr>
        <w:t xml:space="preserve">cơ </w:t>
      </w:r>
      <w:r w:rsidRPr="00704B90">
        <w:rPr>
          <w:rFonts w:ascii="Arial" w:hAnsi="Arial" w:cs="Arial"/>
          <w:b/>
          <w:bCs/>
          <w:sz w:val="20"/>
          <w:szCs w:val="20"/>
          <w:lang w:val="vi-VN"/>
        </w:rPr>
        <w:t>đối với sức khỏe cá nhân</w:t>
      </w:r>
    </w:p>
    <w:tbl>
      <w:tblPr>
        <w:tblW w:w="0" w:type="dxa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7"/>
        <w:gridCol w:w="2017"/>
        <w:gridCol w:w="1728"/>
        <w:gridCol w:w="2385"/>
        <w:gridCol w:w="222"/>
        <w:gridCol w:w="2446"/>
      </w:tblGrid>
      <w:tr w:rsidR="00B54CFB" w:rsidRPr="00704B90" w14:paraId="675720F5" w14:textId="77777777" w:rsidTr="00AA1931">
        <w:tc>
          <w:tcPr>
            <w:tcW w:w="98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86F50A" w14:textId="77777777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Hút thu</w:t>
            </w:r>
            <w:r w:rsidRPr="00704B90">
              <w:rPr>
                <w:rFonts w:ascii="Arial" w:hAnsi="Arial" w:cs="Arial"/>
                <w:sz w:val="20"/>
                <w:szCs w:val="20"/>
              </w:rPr>
              <w:t>ố</w:t>
            </w: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c lá, lào</w:t>
            </w:r>
          </w:p>
        </w:tc>
        <w:tc>
          <w:tcPr>
            <w:tcW w:w="61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738D94" w14:textId="5B34B81C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 xml:space="preserve">Không </w:t>
            </w:r>
            <w:r w:rsidR="004E55C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E55CD"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${hutthuocla_khong}</w:t>
            </w:r>
            <w:r w:rsidR="004E55CD"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58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0B0D82" w14:textId="6CDCCD97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 xml:space="preserve">Có </w:t>
            </w:r>
            <w:r w:rsidR="004E55C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E55CD"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${hutthuocla_co}</w:t>
            </w:r>
            <w:r w:rsidR="004E55CD"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62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11E42E" w14:textId="61DA8E27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 xml:space="preserve">Hút thường xuyên </w:t>
            </w:r>
            <w:r w:rsidR="004E55C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E55CD"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${hutthuocla_thuongxuyen}</w:t>
            </w:r>
            <w:r w:rsidR="004E55CD"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79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6B9C24" w14:textId="77777777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Đã bỏ</w:t>
            </w:r>
          </w:p>
        </w:tc>
        <w:tc>
          <w:tcPr>
            <w:tcW w:w="38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520357" w14:textId="19A7B834" w:rsidR="00704B90" w:rsidRPr="00704B90" w:rsidRDefault="004E55CD" w:rsidP="00704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${hutthuocla_dabo}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B54CFB" w:rsidRPr="00704B90" w14:paraId="5BD5303C" w14:textId="77777777" w:rsidTr="00AA1931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8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98369E" w14:textId="77777777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Uố</w:t>
            </w: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ng rượu bia thường xuyên</w:t>
            </w:r>
          </w:p>
        </w:tc>
        <w:tc>
          <w:tcPr>
            <w:tcW w:w="6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73F62F" w14:textId="5EA5AEBD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 xml:space="preserve">Không </w:t>
            </w:r>
            <w:r w:rsidR="004E55C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E55CD"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${uongruoubia_khong}</w:t>
            </w:r>
            <w:r w:rsidR="004E55CD"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5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B8380D" w14:textId="35AF826B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 xml:space="preserve">Có </w:t>
            </w:r>
            <w:r w:rsidR="004E55C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E55CD"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${uongruoubia_co}</w:t>
            </w:r>
            <w:r w:rsidR="004E55CD"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6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4B0F70" w14:textId="2D7688FB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Số ly cốc uống/ngày</w:t>
            </w:r>
            <w:r w:rsidR="004E55CD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4E55CD" w:rsidRPr="003203C2">
              <w:rPr>
                <w:rFonts w:ascii="Arial" w:hAnsi="Arial" w:cs="Arial"/>
                <w:b/>
                <w:bCs/>
                <w:sz w:val="20"/>
                <w:szCs w:val="20"/>
              </w:rPr>
              <w:t/>
            </w:r>
            <w:r w:rsidR="004E55CD"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7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9BDE74" w14:textId="77777777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Đã bỏ</w:t>
            </w:r>
          </w:p>
        </w:tc>
        <w:tc>
          <w:tcPr>
            <w:tcW w:w="3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B1ECC7" w14:textId="558B6237" w:rsidR="00704B90" w:rsidRPr="00704B90" w:rsidRDefault="004E55CD" w:rsidP="00704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${uongruoubia_dabo}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B54CFB" w:rsidRPr="00704B90" w14:paraId="24203BB7" w14:textId="77777777" w:rsidTr="00AA1931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8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A85281" w14:textId="77777777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 xml:space="preserve">Sử </w:t>
            </w:r>
            <w:r w:rsidRPr="00704B90">
              <w:rPr>
                <w:rFonts w:ascii="Arial" w:hAnsi="Arial" w:cs="Arial"/>
                <w:sz w:val="20"/>
                <w:szCs w:val="20"/>
              </w:rPr>
              <w:t>dụ</w:t>
            </w: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ng ma túy</w:t>
            </w:r>
          </w:p>
        </w:tc>
        <w:tc>
          <w:tcPr>
            <w:tcW w:w="6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71D723" w14:textId="44F1A69A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 xml:space="preserve">Không </w:t>
            </w:r>
            <w:r w:rsidR="004E55C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E55CD"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${sudungmatuy_khong}</w:t>
            </w:r>
            <w:r w:rsidR="004E55CD"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5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571D01" w14:textId="7719B9C4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 xml:space="preserve">Có </w:t>
            </w:r>
            <w:r w:rsidR="004E55C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E55CD"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${sudungmatuy_co}</w:t>
            </w:r>
            <w:r w:rsidR="004E55CD"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6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00672F" w14:textId="0A316720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 xml:space="preserve">Sử dụng thường xuyên </w:t>
            </w:r>
            <w:r w:rsidR="004E55C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E55CD"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${sudungmatuy_thuongxuyen}</w:t>
            </w:r>
            <w:r w:rsidR="004E55CD"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7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8367C8" w14:textId="77777777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Đã bỏ</w:t>
            </w:r>
          </w:p>
        </w:tc>
        <w:tc>
          <w:tcPr>
            <w:tcW w:w="3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311C88" w14:textId="6739B67D" w:rsidR="00704B90" w:rsidRPr="00704B90" w:rsidRDefault="004E55CD" w:rsidP="00704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${sudungmatuy_dabo}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4E55CD" w:rsidRPr="00704B90" w14:paraId="0888F367" w14:textId="77777777" w:rsidTr="00AA1931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8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9F98B3" w14:textId="77777777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Hoạt động th</w:t>
            </w:r>
            <w:r w:rsidRPr="00704B90">
              <w:rPr>
                <w:rFonts w:ascii="Arial" w:hAnsi="Arial" w:cs="Arial"/>
                <w:sz w:val="20"/>
                <w:szCs w:val="20"/>
              </w:rPr>
              <w:t xml:space="preserve">ể </w:t>
            </w: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lực</w:t>
            </w:r>
          </w:p>
        </w:tc>
        <w:tc>
          <w:tcPr>
            <w:tcW w:w="6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B1CDDE" w14:textId="3EAC5551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 xml:space="preserve">Không </w:t>
            </w:r>
            <w:r w:rsidR="004E55C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E55CD"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${hoatdongtheluc_khong}</w:t>
            </w:r>
            <w:r w:rsidR="004E55CD"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5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337205" w14:textId="77276228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 xml:space="preserve">Có </w:t>
            </w:r>
            <w:r w:rsidR="00B54CF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54CFB"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${hoatdongtheluc_co}</w:t>
            </w:r>
            <w:r w:rsidR="00B54CFB"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425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AA28C0" w14:textId="77777777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Thường xuyên (tập th</w:t>
            </w:r>
            <w:r w:rsidRPr="00704B90">
              <w:rPr>
                <w:rFonts w:ascii="Arial" w:hAnsi="Arial" w:cs="Arial"/>
                <w:sz w:val="20"/>
                <w:szCs w:val="20"/>
              </w:rPr>
              <w:t xml:space="preserve">ể </w:t>
            </w: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dục, th</w:t>
            </w:r>
            <w:r w:rsidRPr="00704B90">
              <w:rPr>
                <w:rFonts w:ascii="Arial" w:hAnsi="Arial" w:cs="Arial"/>
                <w:sz w:val="20"/>
                <w:szCs w:val="20"/>
              </w:rPr>
              <w:t>ể</w:t>
            </w: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 xml:space="preserve"> thao...)</w:t>
            </w:r>
          </w:p>
        </w:tc>
        <w:tc>
          <w:tcPr>
            <w:tcW w:w="3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E9F5D5" w14:textId="0ED29F26" w:rsidR="00704B90" w:rsidRPr="00704B90" w:rsidRDefault="00B54CFB" w:rsidP="00704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${hoatdongtheluc_thuõnguyen}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704B90" w:rsidRPr="00704B90" w14:paraId="7D2A98BD" w14:textId="77777777" w:rsidTr="00AA1931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000" w:type="pct"/>
            <w:gridSpan w:val="6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EE7630" w14:textId="6C1F6E63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Yếu tố tiếp xúc nghề nghi</w:t>
            </w:r>
            <w:r w:rsidRPr="00704B90">
              <w:rPr>
                <w:rFonts w:ascii="Arial" w:hAnsi="Arial" w:cs="Arial"/>
                <w:sz w:val="20"/>
                <w:szCs w:val="20"/>
              </w:rPr>
              <w:t>ệ</w:t>
            </w: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p/ Môi trường sống (Hóa chất, b</w:t>
            </w:r>
            <w:r w:rsidRPr="00704B90">
              <w:rPr>
                <w:rFonts w:ascii="Arial" w:hAnsi="Arial" w:cs="Arial"/>
                <w:sz w:val="20"/>
                <w:szCs w:val="20"/>
              </w:rPr>
              <w:t>ụ</w:t>
            </w: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i, ồn, virút,....) ghi rõ yếu tố tiếp xúc:</w:t>
            </w:r>
            <w:r w:rsidRPr="00704B9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54CFB" w:rsidRPr="003203C2">
              <w:rPr>
                <w:rFonts w:ascii="Arial" w:hAnsi="Arial" w:cs="Arial"/>
                <w:b/>
                <w:bCs/>
                <w:sz w:val="20"/>
                <w:szCs w:val="20"/>
              </w:rPr>
              <w:t/>
            </w:r>
            <w:r w:rsidR="00B54CFB"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thời gian tiếp xúc</w:t>
            </w:r>
            <w:r w:rsidRPr="00704B9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54CF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54CFB" w:rsidRPr="003203C2">
              <w:rPr>
                <w:rFonts w:ascii="Arial" w:hAnsi="Arial" w:cs="Arial"/>
                <w:b/>
                <w:bCs/>
                <w:sz w:val="20"/>
                <w:szCs w:val="20"/>
              </w:rPr>
              <w:t/>
            </w:r>
            <w:r w:rsidR="00B54CFB"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  <w:p w14:paraId="3F38B2A7" w14:textId="2AFBFD3F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Loại hố xí của gia đình (xả nước/ hai ngăn/hố xí thùng/ không có hố xí):</w:t>
            </w:r>
            <w:r w:rsidRPr="00704B9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54CFB"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xả nước</w:t>
            </w:r>
            <w:r w:rsidR="00B54CFB"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704B90" w:rsidRPr="00704B90" w14:paraId="3DBDDE2C" w14:textId="77777777" w:rsidTr="00AA1931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000" w:type="pct"/>
            <w:gridSpan w:val="6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329653" w14:textId="06C6D5E3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 xml:space="preserve">Nguy cơ khác (ghi rõ): </w:t>
            </w:r>
            <w:r w:rsidR="00B54CFB" w:rsidRPr="003203C2">
              <w:rPr>
                <w:rFonts w:ascii="Arial" w:hAnsi="Arial" w:cs="Arial"/>
                <w:b/>
                <w:bCs/>
                <w:sz w:val="20"/>
                <w:szCs w:val="20"/>
              </w:rPr>
              <w:t/>
            </w:r>
            <w:r w:rsidR="00B54CFB"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</w:tbl>
    <w:p w14:paraId="380106AA" w14:textId="77777777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b/>
          <w:bCs/>
          <w:sz w:val="20"/>
          <w:szCs w:val="20"/>
          <w:lang w:val="vi-VN"/>
        </w:rPr>
        <w:t>3. Tiền sử bệnh tật, dị ứng</w:t>
      </w:r>
    </w:p>
    <w:p w14:paraId="1A6988F1" w14:textId="77777777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b/>
          <w:bCs/>
          <w:i/>
          <w:iCs/>
          <w:sz w:val="20"/>
          <w:szCs w:val="20"/>
          <w:lang w:val="vi-VN"/>
        </w:rPr>
        <w:t>Dị ứng:</w:t>
      </w:r>
    </w:p>
    <w:tbl>
      <w:tblPr>
        <w:tblW w:w="0" w:type="dxa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77"/>
        <w:gridCol w:w="6795"/>
      </w:tblGrid>
      <w:tr w:rsidR="00704B90" w:rsidRPr="00704B90" w14:paraId="07CDFF77" w14:textId="77777777" w:rsidTr="00AA1931">
        <w:tc>
          <w:tcPr>
            <w:tcW w:w="24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B74F94" w14:textId="77777777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b/>
                <w:bCs/>
                <w:sz w:val="20"/>
                <w:szCs w:val="20"/>
                <w:lang w:val="vi-VN"/>
              </w:rPr>
              <w:t>Loại</w:t>
            </w:r>
          </w:p>
        </w:tc>
        <w:tc>
          <w:tcPr>
            <w:tcW w:w="67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74CC49" w14:textId="77777777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b/>
                <w:bCs/>
                <w:sz w:val="20"/>
                <w:szCs w:val="20"/>
                <w:lang w:val="vi-VN"/>
              </w:rPr>
              <w:t>Mô tả rõ</w:t>
            </w:r>
          </w:p>
        </w:tc>
      </w:tr>
      <w:tr w:rsidR="00704B90" w:rsidRPr="00704B90" w14:paraId="57DB8F53" w14:textId="77777777" w:rsidTr="00AA1931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4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CE1DC6" w14:textId="77777777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Thu</w:t>
            </w:r>
            <w:r w:rsidRPr="00704B90">
              <w:rPr>
                <w:rFonts w:ascii="Arial" w:hAnsi="Arial" w:cs="Arial"/>
                <w:sz w:val="20"/>
                <w:szCs w:val="20"/>
              </w:rPr>
              <w:t>ố</w:t>
            </w: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c</w:t>
            </w:r>
          </w:p>
        </w:tc>
        <w:tc>
          <w:tcPr>
            <w:tcW w:w="67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58E87A" w14:textId="0BC5D674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 </w:t>
            </w:r>
            <w:r w:rsidR="00B54CFB" w:rsidRPr="003203C2">
              <w:rPr>
                <w:rFonts w:ascii="Arial" w:hAnsi="Arial" w:cs="Arial"/>
                <w:b/>
                <w:bCs/>
                <w:sz w:val="20"/>
                <w:szCs w:val="20"/>
              </w:rPr>
              <w:t/>
            </w:r>
            <w:r w:rsidR="00B54CFB"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704B90" w:rsidRPr="00704B90" w14:paraId="365324DD" w14:textId="77777777" w:rsidTr="00AA1931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4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163880" w14:textId="77777777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Hóa ch</w:t>
            </w:r>
            <w:r w:rsidRPr="00704B90">
              <w:rPr>
                <w:rFonts w:ascii="Arial" w:hAnsi="Arial" w:cs="Arial"/>
                <w:sz w:val="20"/>
                <w:szCs w:val="20"/>
              </w:rPr>
              <w:t>ất/</w:t>
            </w: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mỹ phẩm</w:t>
            </w:r>
          </w:p>
        </w:tc>
        <w:tc>
          <w:tcPr>
            <w:tcW w:w="67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8235B4" w14:textId="65B7CBCA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 </w:t>
            </w:r>
            <w:r w:rsidR="00B54CFB" w:rsidRPr="003203C2">
              <w:rPr>
                <w:rFonts w:ascii="Arial" w:hAnsi="Arial" w:cs="Arial"/>
                <w:b/>
                <w:bCs/>
                <w:sz w:val="20"/>
                <w:szCs w:val="20"/>
              </w:rPr>
              <w:t/>
            </w:r>
            <w:r w:rsidR="00B54CFB"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704B90" w:rsidRPr="00704B90" w14:paraId="08AFAFA9" w14:textId="77777777" w:rsidTr="00AA1931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4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BA1079" w14:textId="77777777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Thực phẩm</w:t>
            </w:r>
          </w:p>
        </w:tc>
        <w:tc>
          <w:tcPr>
            <w:tcW w:w="67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16B1CC" w14:textId="3854B318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 </w:t>
            </w:r>
            <w:r w:rsidR="004A1E43" w:rsidRPr="003203C2">
              <w:rPr>
                <w:rFonts w:ascii="Arial" w:hAnsi="Arial" w:cs="Arial"/>
                <w:b/>
                <w:bCs/>
                <w:sz w:val="20"/>
                <w:szCs w:val="20"/>
              </w:rPr>
              <w:t/>
            </w:r>
          </w:p>
        </w:tc>
      </w:tr>
      <w:tr w:rsidR="00704B90" w:rsidRPr="00704B90" w14:paraId="056BD735" w14:textId="77777777" w:rsidTr="00AA1931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4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F2A3FC" w14:textId="77777777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Khác</w:t>
            </w:r>
          </w:p>
        </w:tc>
        <w:tc>
          <w:tcPr>
            <w:tcW w:w="67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89E03A" w14:textId="1DD1C650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 </w:t>
            </w:r>
            <w:r w:rsidR="00D01CD7"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="00D01CD7" w:rsidRPr="003203C2">
              <w:rPr>
                <w:rFonts w:ascii="Arial" w:hAnsi="Arial" w:cs="Arial"/>
                <w:b/>
                <w:bCs/>
                <w:sz w:val="20"/>
                <w:szCs w:val="20"/>
              </w:rPr>
              <w:t/>
            </w:r>
            <w:r w:rsidR="00D01CD7"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</w:tbl>
    <w:p w14:paraId="152BC055" w14:textId="77777777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b/>
          <w:bCs/>
          <w:i/>
          <w:iCs/>
          <w:sz w:val="20"/>
          <w:szCs w:val="20"/>
          <w:lang w:val="vi-VN"/>
        </w:rPr>
        <w:lastRenderedPageBreak/>
        <w:t>Bệnh tật:</w:t>
      </w:r>
    </w:p>
    <w:tbl>
      <w:tblPr>
        <w:tblW w:w="0" w:type="dxa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7"/>
        <w:gridCol w:w="1974"/>
        <w:gridCol w:w="540"/>
        <w:gridCol w:w="1786"/>
        <w:gridCol w:w="604"/>
        <w:gridCol w:w="1697"/>
        <w:gridCol w:w="485"/>
        <w:gridCol w:w="1752"/>
      </w:tblGrid>
      <w:tr w:rsidR="00D01CD7" w:rsidRPr="00704B90" w14:paraId="49795ECA" w14:textId="77777777" w:rsidTr="00AA1931">
        <w:tc>
          <w:tcPr>
            <w:tcW w:w="20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3992" w14:textId="77777777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Bệnh tim mạch</w:t>
            </w:r>
          </w:p>
        </w:tc>
        <w:tc>
          <w:tcPr>
            <w:tcW w:w="47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7374D2" w14:textId="20EE22F2" w:rsidR="00704B90" w:rsidRPr="00704B90" w:rsidRDefault="00D01CD7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□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57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5593E0" w14:textId="77777777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Tăng h</w:t>
            </w:r>
            <w:r w:rsidRPr="00704B90">
              <w:rPr>
                <w:rFonts w:ascii="Arial" w:hAnsi="Arial" w:cs="Arial"/>
                <w:sz w:val="20"/>
                <w:szCs w:val="20"/>
              </w:rPr>
              <w:t>uyết</w:t>
            </w: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 xml:space="preserve"> áp</w:t>
            </w:r>
          </w:p>
        </w:tc>
        <w:tc>
          <w:tcPr>
            <w:tcW w:w="53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16CE52" w14:textId="3DE3AFF1" w:rsidR="00704B90" w:rsidRPr="00D01CD7" w:rsidRDefault="00D01CD7" w:rsidP="00704B90">
            <w:pPr>
              <w:rPr>
                <w:rFonts w:ascii="Arial" w:hAnsi="Arial" w:cs="Arial"/>
                <w:sz w:val="20"/>
                <w:szCs w:val="20"/>
                <w:lang w:val="vi-VN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☑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68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F5E061" w14:textId="77777777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Đái tháo đường</w:t>
            </w:r>
          </w:p>
        </w:tc>
        <w:tc>
          <w:tcPr>
            <w:tcW w:w="5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ADB2BE" w14:textId="4DD9E2B4" w:rsidR="00704B90" w:rsidRPr="00704B90" w:rsidRDefault="00D01CD7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□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39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AF0421" w14:textId="77777777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Bệnh dạ dày</w:t>
            </w:r>
          </w:p>
        </w:tc>
        <w:tc>
          <w:tcPr>
            <w:tcW w:w="53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3E4F6A" w14:textId="7EE04BAD" w:rsidR="00704B90" w:rsidRPr="00704B90" w:rsidRDefault="00D01CD7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□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D01CD7" w:rsidRPr="00704B90" w14:paraId="505A0637" w14:textId="77777777" w:rsidTr="00AA1931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363796" w14:textId="77777777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 xml:space="preserve">Bệnh phổi mạn </w:t>
            </w:r>
            <w:r w:rsidRPr="00704B90">
              <w:rPr>
                <w:rFonts w:ascii="Arial" w:hAnsi="Arial" w:cs="Arial"/>
                <w:sz w:val="20"/>
                <w:szCs w:val="20"/>
              </w:rPr>
              <w:t>t</w:t>
            </w: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ính</w:t>
            </w:r>
          </w:p>
        </w:tc>
        <w:tc>
          <w:tcPr>
            <w:tcW w:w="4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FF44EA" w14:textId="56DF1B74" w:rsidR="00704B90" w:rsidRPr="00704B90" w:rsidRDefault="00D01CD7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□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8" w:space="0" w:color="auto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03B387" w14:textId="77777777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Hen suy</w:t>
            </w:r>
            <w:r w:rsidRPr="00704B90">
              <w:rPr>
                <w:rFonts w:ascii="Arial" w:hAnsi="Arial" w:cs="Arial"/>
                <w:sz w:val="20"/>
                <w:szCs w:val="20"/>
              </w:rPr>
              <w:t>ễ</w:t>
            </w: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n</w:t>
            </w:r>
          </w:p>
        </w:tc>
        <w:tc>
          <w:tcPr>
            <w:tcW w:w="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0B18D0" w14:textId="38FBB01E" w:rsidR="00704B90" w:rsidRPr="00704B90" w:rsidRDefault="00D01CD7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□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8" w:space="0" w:color="auto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C3A413" w14:textId="77777777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Bệnh bướu c</w:t>
            </w:r>
            <w:r w:rsidRPr="00704B90">
              <w:rPr>
                <w:rFonts w:ascii="Arial" w:hAnsi="Arial" w:cs="Arial"/>
                <w:sz w:val="20"/>
                <w:szCs w:val="20"/>
              </w:rPr>
              <w:t>ổ</w:t>
            </w:r>
          </w:p>
        </w:tc>
        <w:tc>
          <w:tcPr>
            <w:tcW w:w="5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7A55CE" w14:textId="1E10008F" w:rsidR="00704B90" w:rsidRPr="00704B90" w:rsidRDefault="00D01CD7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□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8" w:space="0" w:color="auto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3A7EB3" w14:textId="77777777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Viêm gan</w:t>
            </w:r>
          </w:p>
        </w:tc>
        <w:tc>
          <w:tcPr>
            <w:tcW w:w="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1B8215" w14:textId="44254348" w:rsidR="00704B90" w:rsidRPr="00704B90" w:rsidRDefault="00D01CD7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□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D01CD7" w:rsidRPr="00704B90" w14:paraId="7DCBAF3B" w14:textId="77777777" w:rsidTr="00AA1931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AD5ABA" w14:textId="77777777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Tim b</w:t>
            </w:r>
            <w:r w:rsidRPr="00704B90">
              <w:rPr>
                <w:rFonts w:ascii="Arial" w:hAnsi="Arial" w:cs="Arial"/>
                <w:sz w:val="20"/>
                <w:szCs w:val="20"/>
              </w:rPr>
              <w:t>ẩm</w:t>
            </w: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 xml:space="preserve"> sinh</w:t>
            </w:r>
          </w:p>
        </w:tc>
        <w:tc>
          <w:tcPr>
            <w:tcW w:w="4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7E56E2" w14:textId="55A8B67D" w:rsidR="00704B90" w:rsidRPr="00704B90" w:rsidRDefault="00D01CD7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☑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8" w:space="0" w:color="auto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D7D041" w14:textId="77777777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Tâm th</w:t>
            </w:r>
            <w:r w:rsidRPr="00704B90">
              <w:rPr>
                <w:rFonts w:ascii="Arial" w:hAnsi="Arial" w:cs="Arial"/>
                <w:sz w:val="20"/>
                <w:szCs w:val="20"/>
              </w:rPr>
              <w:t>ầ</w:t>
            </w: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n</w:t>
            </w:r>
          </w:p>
        </w:tc>
        <w:tc>
          <w:tcPr>
            <w:tcW w:w="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5D1145" w14:textId="30AD055D" w:rsidR="00704B90" w:rsidRPr="00704B90" w:rsidRDefault="00D01CD7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□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8" w:space="0" w:color="auto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6C8518" w14:textId="77777777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Tự kỷ</w:t>
            </w:r>
          </w:p>
        </w:tc>
        <w:tc>
          <w:tcPr>
            <w:tcW w:w="5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3ABB76" w14:textId="60198A81" w:rsidR="00704B90" w:rsidRPr="00704B90" w:rsidRDefault="00D01CD7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☑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8" w:space="0" w:color="auto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36A497" w14:textId="77777777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Động kinh</w:t>
            </w:r>
          </w:p>
        </w:tc>
        <w:tc>
          <w:tcPr>
            <w:tcW w:w="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4FF1C" w14:textId="2179CBDE" w:rsidR="00704B90" w:rsidRPr="00704B90" w:rsidRDefault="00D01CD7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□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704B90" w:rsidRPr="00704B90" w14:paraId="68066AF9" w14:textId="77777777" w:rsidTr="00AA1931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781" w:type="dxa"/>
            <w:gridSpan w:val="8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0E7761" w14:textId="24A985E6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Ung thư (ghi rõ loại ung thư):</w:t>
            </w:r>
            <w:r w:rsidRPr="00704B9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01CD7"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="00D01CD7" w:rsidRPr="003203C2">
              <w:rPr>
                <w:rFonts w:ascii="Arial" w:hAnsi="Arial" w:cs="Arial"/>
                <w:b/>
                <w:bCs/>
                <w:sz w:val="20"/>
                <w:szCs w:val="20"/>
              </w:rPr>
              <w:t/>
            </w:r>
            <w:r w:rsidR="00D01CD7"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704B90" w:rsidRPr="00704B90" w14:paraId="73115524" w14:textId="77777777" w:rsidTr="00AA1931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781" w:type="dxa"/>
            <w:gridSpan w:val="8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42CF23" w14:textId="5A2E484C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Lao (ghi rõ lo</w:t>
            </w:r>
            <w:r w:rsidRPr="00704B90">
              <w:rPr>
                <w:rFonts w:ascii="Arial" w:hAnsi="Arial" w:cs="Arial"/>
                <w:sz w:val="20"/>
                <w:szCs w:val="20"/>
              </w:rPr>
              <w:t>ạ</w:t>
            </w: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 xml:space="preserve">i lao): </w:t>
            </w:r>
            <w:r w:rsidR="00D01CD7"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="00D01CD7" w:rsidRPr="003203C2">
              <w:rPr>
                <w:rFonts w:ascii="Arial" w:hAnsi="Arial" w:cs="Arial"/>
                <w:b/>
                <w:bCs/>
                <w:sz w:val="20"/>
                <w:szCs w:val="20"/>
              </w:rPr>
              <w:t/>
            </w:r>
            <w:r w:rsidR="00D01CD7"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704B90" w:rsidRPr="00704B90" w14:paraId="3B57A785" w14:textId="77777777" w:rsidTr="00AA1931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781" w:type="dxa"/>
            <w:gridSpan w:val="8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FC47B3" w14:textId="5AF34182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Khác (nêu rõ):</w:t>
            </w:r>
            <w:r w:rsidRPr="00704B9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01CD7"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="00D01CD7" w:rsidRPr="003203C2">
              <w:rPr>
                <w:rFonts w:ascii="Arial" w:hAnsi="Arial" w:cs="Arial"/>
                <w:b/>
                <w:bCs/>
                <w:sz w:val="20"/>
                <w:szCs w:val="20"/>
              </w:rPr>
              <w:t/>
            </w:r>
            <w:r w:rsidR="00D01CD7"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</w:tbl>
    <w:p w14:paraId="2CC27F25" w14:textId="77777777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b/>
          <w:bCs/>
          <w:sz w:val="20"/>
          <w:szCs w:val="20"/>
          <w:lang w:val="vi-VN"/>
        </w:rPr>
        <w:t>4. Khuy</w:t>
      </w:r>
      <w:r w:rsidRPr="00704B90">
        <w:rPr>
          <w:rFonts w:ascii="Arial" w:hAnsi="Arial" w:cs="Arial"/>
          <w:b/>
          <w:bCs/>
          <w:sz w:val="20"/>
          <w:szCs w:val="20"/>
        </w:rPr>
        <w:t>ế</w:t>
      </w:r>
      <w:r w:rsidRPr="00704B90">
        <w:rPr>
          <w:rFonts w:ascii="Arial" w:hAnsi="Arial" w:cs="Arial"/>
          <w:b/>
          <w:bCs/>
          <w:sz w:val="20"/>
          <w:szCs w:val="20"/>
          <w:lang w:val="vi-VN"/>
        </w:rPr>
        <w:t>t tật</w:t>
      </w:r>
    </w:p>
    <w:tbl>
      <w:tblPr>
        <w:tblW w:w="0" w:type="dxa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0"/>
        <w:gridCol w:w="6385"/>
      </w:tblGrid>
      <w:tr w:rsidR="00704B90" w:rsidRPr="00704B90" w14:paraId="799ADBD2" w14:textId="77777777" w:rsidTr="00AA1931"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948283" w14:textId="77777777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b/>
                <w:bCs/>
                <w:sz w:val="20"/>
                <w:szCs w:val="20"/>
                <w:lang w:val="vi-VN"/>
              </w:rPr>
              <w:t>Bộ phận/ cơ quan</w:t>
            </w:r>
          </w:p>
        </w:tc>
        <w:tc>
          <w:tcPr>
            <w:tcW w:w="63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5FADCA" w14:textId="77777777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b/>
                <w:bCs/>
                <w:sz w:val="20"/>
                <w:szCs w:val="20"/>
                <w:lang w:val="vi-VN"/>
              </w:rPr>
              <w:t>Mô tả</w:t>
            </w:r>
          </w:p>
        </w:tc>
      </w:tr>
      <w:tr w:rsidR="00704B90" w:rsidRPr="00704B90" w14:paraId="2923BFBD" w14:textId="77777777" w:rsidTr="00AA1931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4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F00565" w14:textId="77777777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Thính lực</w:t>
            </w:r>
          </w:p>
        </w:tc>
        <w:tc>
          <w:tcPr>
            <w:tcW w:w="6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0BC224" w14:textId="06F68193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 </w:t>
            </w:r>
            <w:r w:rsidR="00D01CD7"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="00D01CD7" w:rsidRPr="003203C2">
              <w:rPr>
                <w:rFonts w:ascii="Arial" w:hAnsi="Arial" w:cs="Arial"/>
                <w:b/>
                <w:bCs/>
                <w:sz w:val="20"/>
                <w:szCs w:val="20"/>
              </w:rPr>
              <w:t/>
            </w:r>
            <w:r w:rsidR="00D01CD7"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704B90" w:rsidRPr="00704B90" w14:paraId="2628F2A5" w14:textId="77777777" w:rsidTr="00AA1931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4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7F7546" w14:textId="77777777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Thị lực</w:t>
            </w:r>
          </w:p>
        </w:tc>
        <w:tc>
          <w:tcPr>
            <w:tcW w:w="6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C2E070" w14:textId="0DA5FD39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 </w:t>
            </w:r>
            <w:r w:rsidR="00D01CD7"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="00D01CD7" w:rsidRPr="003203C2">
              <w:rPr>
                <w:rFonts w:ascii="Arial" w:hAnsi="Arial" w:cs="Arial"/>
                <w:b/>
                <w:bCs/>
                <w:sz w:val="20"/>
                <w:szCs w:val="20"/>
              </w:rPr>
              <w:t/>
            </w:r>
            <w:r w:rsidR="00D01CD7"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704B90" w:rsidRPr="00704B90" w14:paraId="4D065540" w14:textId="77777777" w:rsidTr="00AA1931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4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F16223" w14:textId="77777777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Tay</w:t>
            </w:r>
          </w:p>
        </w:tc>
        <w:tc>
          <w:tcPr>
            <w:tcW w:w="6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4E830D" w14:textId="2258A58C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 </w:t>
            </w:r>
            <w:r w:rsidR="00D01CD7"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="00D01CD7" w:rsidRPr="003203C2">
              <w:rPr>
                <w:rFonts w:ascii="Arial" w:hAnsi="Arial" w:cs="Arial"/>
                <w:b/>
                <w:bCs/>
                <w:sz w:val="20"/>
                <w:szCs w:val="20"/>
              </w:rPr>
              <w:t/>
            </w:r>
            <w:r w:rsidR="00D01CD7"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704B90" w:rsidRPr="00704B90" w14:paraId="2ED5D6B0" w14:textId="77777777" w:rsidTr="00AA1931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4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0155B0" w14:textId="77777777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Chân</w:t>
            </w:r>
          </w:p>
        </w:tc>
        <w:tc>
          <w:tcPr>
            <w:tcW w:w="6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4107D2" w14:textId="3F533385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 </w:t>
            </w:r>
            <w:r w:rsidR="00D01CD7"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="00D01CD7" w:rsidRPr="003203C2">
              <w:rPr>
                <w:rFonts w:ascii="Arial" w:hAnsi="Arial" w:cs="Arial"/>
                <w:b/>
                <w:bCs/>
                <w:sz w:val="20"/>
                <w:szCs w:val="20"/>
              </w:rPr>
              <w:t/>
            </w:r>
            <w:r w:rsidR="00D01CD7"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704B90" w:rsidRPr="00704B90" w14:paraId="07AC63CF" w14:textId="77777777" w:rsidTr="00AA1931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4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99D7C8" w14:textId="77777777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Con</w:t>
            </w:r>
            <w:r w:rsidRPr="00704B90">
              <w:rPr>
                <w:rFonts w:ascii="Arial" w:hAnsi="Arial" w:cs="Arial"/>
                <w:sz w:val="20"/>
                <w:szCs w:val="20"/>
              </w:rPr>
              <w:t xml:space="preserve">g </w:t>
            </w: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vẹo cột s</w:t>
            </w:r>
            <w:r w:rsidRPr="00704B90">
              <w:rPr>
                <w:rFonts w:ascii="Arial" w:hAnsi="Arial" w:cs="Arial"/>
                <w:sz w:val="20"/>
                <w:szCs w:val="20"/>
              </w:rPr>
              <w:t>ố</w:t>
            </w: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ng</w:t>
            </w:r>
          </w:p>
        </w:tc>
        <w:tc>
          <w:tcPr>
            <w:tcW w:w="6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F7F631" w14:textId="69CACF68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 </w:t>
            </w:r>
            <w:r w:rsidR="00D01CD7"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="00D01CD7" w:rsidRPr="003203C2">
              <w:rPr>
                <w:rFonts w:ascii="Arial" w:hAnsi="Arial" w:cs="Arial"/>
                <w:b/>
                <w:bCs/>
                <w:sz w:val="20"/>
                <w:szCs w:val="20"/>
              </w:rPr>
              <w:t/>
            </w:r>
            <w:r w:rsidR="00D01CD7"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704B90" w:rsidRPr="00704B90" w14:paraId="578CE32F" w14:textId="77777777" w:rsidTr="00AA1931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4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7DC3E7" w14:textId="77777777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 xml:space="preserve">Khe hở môi, vòm </w:t>
            </w:r>
            <w:r w:rsidRPr="00704B90">
              <w:rPr>
                <w:rFonts w:ascii="Arial" w:hAnsi="Arial" w:cs="Arial"/>
                <w:sz w:val="20"/>
                <w:szCs w:val="20"/>
              </w:rPr>
              <w:t>m</w:t>
            </w: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iệng</w:t>
            </w:r>
          </w:p>
        </w:tc>
        <w:tc>
          <w:tcPr>
            <w:tcW w:w="6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D16E9B" w14:textId="0EB12419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 </w:t>
            </w:r>
            <w:r w:rsidR="00D01CD7"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="00D01CD7" w:rsidRPr="003203C2">
              <w:rPr>
                <w:rFonts w:ascii="Arial" w:hAnsi="Arial" w:cs="Arial"/>
                <w:b/>
                <w:bCs/>
                <w:sz w:val="20"/>
                <w:szCs w:val="20"/>
              </w:rPr>
              <w:t/>
            </w:r>
            <w:r w:rsidR="00D01CD7"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704B90" w:rsidRPr="00704B90" w14:paraId="2E2B34E8" w14:textId="77777777" w:rsidTr="00AA1931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4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F468BA" w14:textId="77777777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Khác</w:t>
            </w:r>
          </w:p>
        </w:tc>
        <w:tc>
          <w:tcPr>
            <w:tcW w:w="6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627B92" w14:textId="0ADD09E5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 </w:t>
            </w:r>
            <w:r w:rsidR="00D01CD7"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="00D01CD7" w:rsidRPr="003203C2">
              <w:rPr>
                <w:rFonts w:ascii="Arial" w:hAnsi="Arial" w:cs="Arial"/>
                <w:b/>
                <w:bCs/>
                <w:sz w:val="20"/>
                <w:szCs w:val="20"/>
              </w:rPr>
              <w:t/>
            </w:r>
            <w:r w:rsidR="00D01CD7"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</w:tbl>
    <w:p w14:paraId="4A9969D8" w14:textId="77777777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b/>
          <w:bCs/>
          <w:sz w:val="20"/>
          <w:szCs w:val="20"/>
          <w:lang w:val="vi-VN"/>
        </w:rPr>
        <w:t>5. Ti</w:t>
      </w:r>
      <w:r w:rsidRPr="00704B90">
        <w:rPr>
          <w:rFonts w:ascii="Arial" w:hAnsi="Arial" w:cs="Arial"/>
          <w:b/>
          <w:bCs/>
          <w:sz w:val="20"/>
          <w:szCs w:val="20"/>
        </w:rPr>
        <w:t>ề</w:t>
      </w:r>
      <w:r w:rsidRPr="00704B90">
        <w:rPr>
          <w:rFonts w:ascii="Arial" w:hAnsi="Arial" w:cs="Arial"/>
          <w:b/>
          <w:bCs/>
          <w:sz w:val="20"/>
          <w:szCs w:val="20"/>
          <w:lang w:val="vi-VN"/>
        </w:rPr>
        <w:t>n sử ph</w:t>
      </w:r>
      <w:r w:rsidRPr="00704B90">
        <w:rPr>
          <w:rFonts w:ascii="Arial" w:hAnsi="Arial" w:cs="Arial"/>
          <w:b/>
          <w:bCs/>
          <w:sz w:val="20"/>
          <w:szCs w:val="20"/>
        </w:rPr>
        <w:t>ẫ</w:t>
      </w:r>
      <w:r w:rsidRPr="00704B90">
        <w:rPr>
          <w:rFonts w:ascii="Arial" w:hAnsi="Arial" w:cs="Arial"/>
          <w:b/>
          <w:bCs/>
          <w:sz w:val="20"/>
          <w:szCs w:val="20"/>
          <w:lang w:val="vi-VN"/>
        </w:rPr>
        <w:t>u thuật</w:t>
      </w:r>
      <w:r w:rsidRPr="00704B90">
        <w:rPr>
          <w:rFonts w:ascii="Arial" w:hAnsi="Arial" w:cs="Arial"/>
          <w:sz w:val="20"/>
          <w:szCs w:val="20"/>
          <w:lang w:val="vi-VN"/>
        </w:rPr>
        <w:t xml:space="preserve"> (ghi rõ bộ phận </w:t>
      </w:r>
      <w:r w:rsidRPr="00704B90">
        <w:rPr>
          <w:rFonts w:ascii="Arial" w:hAnsi="Arial" w:cs="Arial"/>
          <w:sz w:val="20"/>
          <w:szCs w:val="20"/>
        </w:rPr>
        <w:t>cơ</w:t>
      </w:r>
      <w:r w:rsidRPr="00704B90">
        <w:rPr>
          <w:rFonts w:ascii="Arial" w:hAnsi="Arial" w:cs="Arial"/>
          <w:sz w:val="20"/>
          <w:szCs w:val="20"/>
          <w:lang w:val="vi-VN"/>
        </w:rPr>
        <w:t xml:space="preserve"> th</w:t>
      </w:r>
      <w:r w:rsidRPr="00704B90">
        <w:rPr>
          <w:rFonts w:ascii="Arial" w:hAnsi="Arial" w:cs="Arial"/>
          <w:sz w:val="20"/>
          <w:szCs w:val="20"/>
        </w:rPr>
        <w:t xml:space="preserve">ể </w:t>
      </w:r>
      <w:r w:rsidRPr="00704B90">
        <w:rPr>
          <w:rFonts w:ascii="Arial" w:hAnsi="Arial" w:cs="Arial"/>
          <w:sz w:val="20"/>
          <w:szCs w:val="20"/>
          <w:lang w:val="vi-VN"/>
        </w:rPr>
        <w:t xml:space="preserve">đã phẫu </w:t>
      </w:r>
      <w:r w:rsidRPr="00704B90">
        <w:rPr>
          <w:rFonts w:ascii="Arial" w:hAnsi="Arial" w:cs="Arial"/>
          <w:sz w:val="20"/>
          <w:szCs w:val="20"/>
        </w:rPr>
        <w:t>t</w:t>
      </w:r>
      <w:r w:rsidRPr="00704B90">
        <w:rPr>
          <w:rFonts w:ascii="Arial" w:hAnsi="Arial" w:cs="Arial"/>
          <w:sz w:val="20"/>
          <w:szCs w:val="20"/>
          <w:lang w:val="vi-VN"/>
        </w:rPr>
        <w:t>huật và năm phẫu thuật)</w:t>
      </w:r>
    </w:p>
    <w:p w14:paraId="79CF9B04" w14:textId="336E01B3" w:rsidR="005C56FF" w:rsidRDefault="005C56FF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sz w:val="20"/>
          <w:szCs w:val="20"/>
        </w:rPr>
        <w:t> </w:t>
      </w:r>
      <w:r w:rsidRPr="003203C2">
        <w:rPr>
          <w:rFonts w:ascii="Arial" w:hAnsi="Arial" w:cs="Arial"/>
          <w:b/>
          <w:bCs/>
          <w:sz w:val="20"/>
          <w:szCs w:val="20"/>
        </w:rPr>
        <w:t/>
      </w:r>
      <w:r w:rsidRPr="00704B90">
        <w:rPr>
          <w:rFonts w:ascii="Arial" w:hAnsi="Arial" w:cs="Arial"/>
          <w:sz w:val="20"/>
          <w:szCs w:val="20"/>
        </w:rPr>
        <w:t> </w:t>
      </w:r>
    </w:p>
    <w:p w14:paraId="3FCC7C96" w14:textId="6832A422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b/>
          <w:bCs/>
          <w:sz w:val="20"/>
          <w:szCs w:val="20"/>
          <w:lang w:val="vi-VN"/>
        </w:rPr>
        <w:t>6. Tiền sử gia đình</w:t>
      </w:r>
    </w:p>
    <w:p w14:paraId="22D44F53" w14:textId="77777777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b/>
          <w:bCs/>
          <w:i/>
          <w:iCs/>
          <w:sz w:val="20"/>
          <w:szCs w:val="20"/>
          <w:lang w:val="vi-VN"/>
        </w:rPr>
        <w:t>Dị ứng:</w:t>
      </w:r>
    </w:p>
    <w:tbl>
      <w:tblPr>
        <w:tblW w:w="0" w:type="dxa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4"/>
        <w:gridCol w:w="3888"/>
        <w:gridCol w:w="3743"/>
      </w:tblGrid>
      <w:tr w:rsidR="00704B90" w:rsidRPr="00704B90" w14:paraId="4EFA2E54" w14:textId="77777777" w:rsidTr="00AA1931">
        <w:tc>
          <w:tcPr>
            <w:tcW w:w="128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F3EBE8" w14:textId="77777777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b/>
                <w:bCs/>
                <w:sz w:val="20"/>
                <w:szCs w:val="20"/>
                <w:lang w:val="vi-VN"/>
              </w:rPr>
              <w:t>Loại</w:t>
            </w:r>
          </w:p>
        </w:tc>
        <w:tc>
          <w:tcPr>
            <w:tcW w:w="202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AE0B6F" w14:textId="77777777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b/>
                <w:bCs/>
                <w:sz w:val="20"/>
                <w:szCs w:val="20"/>
                <w:lang w:val="vi-VN"/>
              </w:rPr>
              <w:t>Mô tả rõ</w:t>
            </w:r>
          </w:p>
        </w:tc>
        <w:tc>
          <w:tcPr>
            <w:tcW w:w="169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F9673B" w14:textId="77777777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b/>
                <w:bCs/>
                <w:sz w:val="20"/>
                <w:szCs w:val="20"/>
                <w:lang w:val="vi-VN"/>
              </w:rPr>
              <w:t>Người m</w:t>
            </w:r>
            <w:r w:rsidRPr="00704B90">
              <w:rPr>
                <w:rFonts w:ascii="Arial" w:hAnsi="Arial" w:cs="Arial"/>
                <w:b/>
                <w:bCs/>
                <w:sz w:val="20"/>
                <w:szCs w:val="20"/>
              </w:rPr>
              <w:t>ắ</w:t>
            </w:r>
            <w:r w:rsidRPr="00704B90">
              <w:rPr>
                <w:rFonts w:ascii="Arial" w:hAnsi="Arial" w:cs="Arial"/>
                <w:b/>
                <w:bCs/>
                <w:sz w:val="20"/>
                <w:szCs w:val="20"/>
                <w:lang w:val="vi-VN"/>
              </w:rPr>
              <w:t>c</w:t>
            </w: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 xml:space="preserve"> (ghi rõ quan hệ huy</w:t>
            </w:r>
            <w:r w:rsidRPr="00704B90">
              <w:rPr>
                <w:rFonts w:ascii="Arial" w:hAnsi="Arial" w:cs="Arial"/>
                <w:sz w:val="20"/>
                <w:szCs w:val="20"/>
              </w:rPr>
              <w:t>ế</w:t>
            </w: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t thống: ôn</w:t>
            </w:r>
            <w:r w:rsidRPr="00704B90">
              <w:rPr>
                <w:rFonts w:ascii="Arial" w:hAnsi="Arial" w:cs="Arial"/>
                <w:sz w:val="20"/>
                <w:szCs w:val="20"/>
              </w:rPr>
              <w:t>g</w:t>
            </w: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, bà, bố, mẹ, anh, chị, em...)</w:t>
            </w:r>
          </w:p>
        </w:tc>
      </w:tr>
      <w:tr w:rsidR="00704B90" w:rsidRPr="00704B90" w14:paraId="35160D84" w14:textId="77777777" w:rsidTr="00AA1931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28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D03BEE" w14:textId="77777777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Thuốc</w:t>
            </w:r>
          </w:p>
        </w:tc>
        <w:tc>
          <w:tcPr>
            <w:tcW w:w="20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981D7C" w14:textId="2B21F4D0" w:rsidR="00704B90" w:rsidRPr="005C56FF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 </w:t>
            </w:r>
            <w:r w:rsidR="005C56FF"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="005C56FF" w:rsidRPr="003203C2">
              <w:rPr>
                <w:rFonts w:ascii="Arial" w:hAnsi="Arial" w:cs="Arial"/>
                <w:b/>
                <w:bCs/>
                <w:sz w:val="20"/>
                <w:szCs w:val="20"/>
              </w:rPr>
              <w:t/>
            </w:r>
            <w:r w:rsidR="005C56FF"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6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AFF9FB" w14:textId="14AB196E" w:rsidR="00704B90" w:rsidRPr="00704B90" w:rsidRDefault="005C56FF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/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="00704B90" w:rsidRPr="00704B90">
              <w:rPr>
                <w:rFonts w:ascii="Arial" w:hAnsi="Arial" w:cs="Arial"/>
                <w:sz w:val="20"/>
                <w:szCs w:val="20"/>
                <w:lang w:val="vi-VN"/>
              </w:rPr>
              <w:t> </w:t>
            </w:r>
          </w:p>
        </w:tc>
      </w:tr>
      <w:tr w:rsidR="00704B90" w:rsidRPr="00704B90" w14:paraId="76611804" w14:textId="77777777" w:rsidTr="00AA1931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28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115A32" w14:textId="77777777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Hóa ch</w:t>
            </w:r>
            <w:r w:rsidRPr="00704B90">
              <w:rPr>
                <w:rFonts w:ascii="Arial" w:hAnsi="Arial" w:cs="Arial"/>
                <w:sz w:val="20"/>
                <w:szCs w:val="20"/>
              </w:rPr>
              <w:t xml:space="preserve">ất/ </w:t>
            </w: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mỹ phẩm</w:t>
            </w:r>
          </w:p>
        </w:tc>
        <w:tc>
          <w:tcPr>
            <w:tcW w:w="20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BDF073" w14:textId="167C0050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 </w:t>
            </w:r>
            <w:r w:rsidR="005C56FF"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="005C56FF" w:rsidRPr="003203C2">
              <w:rPr>
                <w:rFonts w:ascii="Arial" w:hAnsi="Arial" w:cs="Arial"/>
                <w:b/>
                <w:bCs/>
                <w:sz w:val="20"/>
                <w:szCs w:val="20"/>
              </w:rPr>
              <w:t/>
            </w:r>
            <w:r w:rsidR="005C56FF"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6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BE6622" w14:textId="0A56FC03" w:rsidR="00704B90" w:rsidRPr="00704B90" w:rsidRDefault="005C56FF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/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="00704B90" w:rsidRPr="00704B90">
              <w:rPr>
                <w:rFonts w:ascii="Arial" w:hAnsi="Arial" w:cs="Arial"/>
                <w:sz w:val="20"/>
                <w:szCs w:val="20"/>
                <w:lang w:val="vi-VN"/>
              </w:rPr>
              <w:t> </w:t>
            </w:r>
          </w:p>
        </w:tc>
      </w:tr>
      <w:tr w:rsidR="00704B90" w:rsidRPr="00704B90" w14:paraId="30976F23" w14:textId="77777777" w:rsidTr="00AA1931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28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E3406D" w14:textId="77777777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Thực phẩm</w:t>
            </w:r>
          </w:p>
        </w:tc>
        <w:tc>
          <w:tcPr>
            <w:tcW w:w="20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2B4985" w14:textId="2628C70A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 </w:t>
            </w:r>
            <w:r w:rsidR="005C56FF"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="005C56FF" w:rsidRPr="003203C2">
              <w:rPr>
                <w:rFonts w:ascii="Arial" w:hAnsi="Arial" w:cs="Arial"/>
                <w:b/>
                <w:bCs/>
                <w:sz w:val="20"/>
                <w:szCs w:val="20"/>
              </w:rPr>
              <w:t/>
            </w:r>
            <w:r w:rsidR="005C56FF"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6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B06ECC" w14:textId="6C692C7F" w:rsidR="00704B90" w:rsidRPr="00704B90" w:rsidRDefault="005C56FF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/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704B90" w:rsidRPr="00704B90" w14:paraId="42C81C07" w14:textId="77777777" w:rsidTr="00AA1931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28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8F6230" w14:textId="77777777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Khác</w:t>
            </w:r>
          </w:p>
        </w:tc>
        <w:tc>
          <w:tcPr>
            <w:tcW w:w="20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B6A86C" w14:textId="216AF576" w:rsidR="00704B90" w:rsidRPr="00704B90" w:rsidRDefault="005C56FF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/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6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682108" w14:textId="327DE103" w:rsidR="00704B90" w:rsidRPr="00704B90" w:rsidRDefault="005C56FF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/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</w:tbl>
    <w:p w14:paraId="11E81695" w14:textId="77777777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b/>
          <w:bCs/>
          <w:i/>
          <w:iCs/>
          <w:sz w:val="20"/>
          <w:szCs w:val="20"/>
          <w:lang w:val="vi-VN"/>
        </w:rPr>
        <w:t>Bệnh tật:</w:t>
      </w:r>
    </w:p>
    <w:tbl>
      <w:tblPr>
        <w:tblW w:w="0" w:type="dxa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9"/>
        <w:gridCol w:w="1989"/>
        <w:gridCol w:w="2287"/>
        <w:gridCol w:w="348"/>
        <w:gridCol w:w="2062"/>
        <w:gridCol w:w="2360"/>
      </w:tblGrid>
      <w:tr w:rsidR="00D83BD4" w:rsidRPr="00704B90" w14:paraId="2C5A2B08" w14:textId="77777777" w:rsidTr="00AA1931">
        <w:tc>
          <w:tcPr>
            <w:tcW w:w="93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B70409" w14:textId="77777777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b/>
                <w:bCs/>
                <w:sz w:val="20"/>
                <w:szCs w:val="20"/>
                <w:lang w:val="vi-VN"/>
              </w:rPr>
              <w:t>Tên bệnh</w:t>
            </w:r>
          </w:p>
        </w:tc>
        <w:tc>
          <w:tcPr>
            <w:tcW w:w="19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227FB1" w14:textId="77777777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 </w:t>
            </w:r>
          </w:p>
        </w:tc>
        <w:tc>
          <w:tcPr>
            <w:tcW w:w="128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89B2DE" w14:textId="77777777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b/>
                <w:bCs/>
                <w:sz w:val="20"/>
                <w:szCs w:val="20"/>
                <w:lang w:val="vi-VN"/>
              </w:rPr>
              <w:t>Người m</w:t>
            </w:r>
            <w:r w:rsidRPr="00704B90">
              <w:rPr>
                <w:rFonts w:ascii="Arial" w:hAnsi="Arial" w:cs="Arial"/>
                <w:b/>
                <w:bCs/>
                <w:sz w:val="20"/>
                <w:szCs w:val="20"/>
              </w:rPr>
              <w:t>ắ</w:t>
            </w:r>
            <w:r w:rsidRPr="00704B90">
              <w:rPr>
                <w:rFonts w:ascii="Arial" w:hAnsi="Arial" w:cs="Arial"/>
                <w:b/>
                <w:bCs/>
                <w:sz w:val="20"/>
                <w:szCs w:val="20"/>
                <w:lang w:val="vi-VN"/>
              </w:rPr>
              <w:t>c</w:t>
            </w: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 xml:space="preserve"> (ghi rõ quan hệ huy</w:t>
            </w:r>
            <w:r w:rsidRPr="00704B90">
              <w:rPr>
                <w:rFonts w:ascii="Arial" w:hAnsi="Arial" w:cs="Arial"/>
                <w:sz w:val="20"/>
                <w:szCs w:val="20"/>
              </w:rPr>
              <w:t xml:space="preserve">ết </w:t>
            </w: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thống: ông, bà, b</w:t>
            </w:r>
            <w:r w:rsidRPr="00704B90">
              <w:rPr>
                <w:rFonts w:ascii="Arial" w:hAnsi="Arial" w:cs="Arial"/>
                <w:sz w:val="20"/>
                <w:szCs w:val="20"/>
              </w:rPr>
              <w:t>ố</w:t>
            </w: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, mẹ, anh</w:t>
            </w:r>
            <w:r w:rsidRPr="00704B90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chị...)</w:t>
            </w:r>
          </w:p>
        </w:tc>
        <w:tc>
          <w:tcPr>
            <w:tcW w:w="9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9FDB5F" w14:textId="77777777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b/>
                <w:bCs/>
                <w:sz w:val="20"/>
                <w:szCs w:val="20"/>
                <w:lang w:val="vi-VN"/>
              </w:rPr>
              <w:t>Tên bệnh</w:t>
            </w:r>
          </w:p>
        </w:tc>
        <w:tc>
          <w:tcPr>
            <w:tcW w:w="19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AF9492" w14:textId="77777777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 </w:t>
            </w:r>
          </w:p>
        </w:tc>
        <w:tc>
          <w:tcPr>
            <w:tcW w:w="144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E35C57" w14:textId="77777777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b/>
                <w:bCs/>
                <w:sz w:val="20"/>
                <w:szCs w:val="20"/>
                <w:lang w:val="vi-VN"/>
              </w:rPr>
              <w:t>Người m</w:t>
            </w:r>
            <w:r w:rsidRPr="00704B90">
              <w:rPr>
                <w:rFonts w:ascii="Arial" w:hAnsi="Arial" w:cs="Arial"/>
                <w:b/>
                <w:bCs/>
                <w:sz w:val="20"/>
                <w:szCs w:val="20"/>
              </w:rPr>
              <w:t>ắ</w:t>
            </w:r>
            <w:r w:rsidRPr="00704B90">
              <w:rPr>
                <w:rFonts w:ascii="Arial" w:hAnsi="Arial" w:cs="Arial"/>
                <w:b/>
                <w:bCs/>
                <w:sz w:val="20"/>
                <w:szCs w:val="20"/>
                <w:lang w:val="vi-VN"/>
              </w:rPr>
              <w:t>c</w:t>
            </w: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 xml:space="preserve"> (ghi rõ quan hệ huyết thống: ông, bà, bố, mẹ, anh, chị...)</w:t>
            </w:r>
          </w:p>
        </w:tc>
      </w:tr>
      <w:tr w:rsidR="00D83BD4" w:rsidRPr="00704B90" w14:paraId="5DB8F746" w14:textId="77777777" w:rsidTr="00AA1931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3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3198F1" w14:textId="77777777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Bệnh tim mạch</w:t>
            </w:r>
          </w:p>
        </w:tc>
        <w:tc>
          <w:tcPr>
            <w:tcW w:w="1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C51084" w14:textId="615F9A0A" w:rsidR="00704B90" w:rsidRPr="00704B90" w:rsidRDefault="005C56FF" w:rsidP="00704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☑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2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179648" w14:textId="75C773F7" w:rsidR="00704B90" w:rsidRPr="00704B90" w:rsidRDefault="005C56FF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/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9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ED2B95" w14:textId="77777777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Hen suy</w:t>
            </w:r>
            <w:r w:rsidRPr="00704B90">
              <w:rPr>
                <w:rFonts w:ascii="Arial" w:hAnsi="Arial" w:cs="Arial"/>
                <w:sz w:val="20"/>
                <w:szCs w:val="20"/>
              </w:rPr>
              <w:t>ễ</w:t>
            </w: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n</w:t>
            </w:r>
          </w:p>
        </w:tc>
        <w:tc>
          <w:tcPr>
            <w:tcW w:w="1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ADF4C1" w14:textId="19EAF064" w:rsidR="00704B90" w:rsidRPr="00704B90" w:rsidRDefault="005C56FF" w:rsidP="00704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☑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93733F" w14:textId="41D9E10C" w:rsidR="00704B90" w:rsidRPr="00704B90" w:rsidRDefault="005C56FF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/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D83BD4" w:rsidRPr="00704B90" w14:paraId="4CFC75C1" w14:textId="77777777" w:rsidTr="00AA1931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3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F32BE6" w14:textId="77777777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Tăng huy</w:t>
            </w:r>
            <w:r w:rsidRPr="00704B90">
              <w:rPr>
                <w:rFonts w:ascii="Arial" w:hAnsi="Arial" w:cs="Arial"/>
                <w:sz w:val="20"/>
                <w:szCs w:val="20"/>
              </w:rPr>
              <w:t>ế</w:t>
            </w: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t áp</w:t>
            </w:r>
          </w:p>
        </w:tc>
        <w:tc>
          <w:tcPr>
            <w:tcW w:w="1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E7C682" w14:textId="1CD451BC" w:rsidR="00704B90" w:rsidRPr="00704B90" w:rsidRDefault="00D83BD4" w:rsidP="00704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☑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2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B74CA9" w14:textId="2E95F457" w:rsidR="00704B90" w:rsidRPr="00704B90" w:rsidRDefault="00D83BD4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/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9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04A44A" w14:textId="77777777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Đ</w:t>
            </w: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ái tháo đường</w:t>
            </w:r>
          </w:p>
        </w:tc>
        <w:tc>
          <w:tcPr>
            <w:tcW w:w="1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1FB439" w14:textId="0432E491" w:rsidR="00704B90" w:rsidRPr="00704B90" w:rsidRDefault="00D83BD4" w:rsidP="00704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□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51ECF6" w14:textId="2DC5B477" w:rsidR="00704B90" w:rsidRPr="00704B90" w:rsidRDefault="00D83BD4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/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D83BD4" w:rsidRPr="00704B90" w14:paraId="100E5D08" w14:textId="77777777" w:rsidTr="00AA1931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3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3E4588" w14:textId="77777777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Tâm thần</w:t>
            </w:r>
          </w:p>
        </w:tc>
        <w:tc>
          <w:tcPr>
            <w:tcW w:w="1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FE32C5" w14:textId="5F30F215" w:rsidR="00704B90" w:rsidRPr="00704B90" w:rsidRDefault="00D83BD4" w:rsidP="00704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□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2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EE8A87" w14:textId="6BAC73A1" w:rsidR="00704B90" w:rsidRPr="00704B90" w:rsidRDefault="00D83BD4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/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9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454A83" w14:textId="77777777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Động kinh</w:t>
            </w:r>
          </w:p>
        </w:tc>
        <w:tc>
          <w:tcPr>
            <w:tcW w:w="1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486BF6" w14:textId="2CA273AE" w:rsidR="00704B90" w:rsidRPr="00704B90" w:rsidRDefault="008630A2" w:rsidP="00704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□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62BD8B" w14:textId="090A15D9" w:rsidR="00704B90" w:rsidRPr="00704B90" w:rsidRDefault="008630A2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/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5C56FF" w:rsidRPr="00704B90" w14:paraId="5939EFB0" w14:textId="77777777" w:rsidTr="00AA1931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415" w:type="pct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13C617" w14:textId="77777777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Ung thư (ghi rõ loại ung thư, người m</w:t>
            </w:r>
            <w:r w:rsidRPr="00704B90">
              <w:rPr>
                <w:rFonts w:ascii="Arial" w:hAnsi="Arial" w:cs="Arial"/>
                <w:sz w:val="20"/>
                <w:szCs w:val="20"/>
              </w:rPr>
              <w:t>ắ</w:t>
            </w: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c, quan hệ)</w:t>
            </w:r>
          </w:p>
        </w:tc>
        <w:tc>
          <w:tcPr>
            <w:tcW w:w="2585" w:type="pct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A30D17" w14:textId="688D5BFA" w:rsidR="00704B90" w:rsidRPr="00704B90" w:rsidRDefault="008630A2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/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5C56FF" w:rsidRPr="00704B90" w14:paraId="56067B62" w14:textId="77777777" w:rsidTr="00AA1931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415" w:type="pct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AD25F4" w14:textId="77777777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Lao (ghi rõ loại lao, người m</w:t>
            </w:r>
            <w:r w:rsidRPr="00704B90">
              <w:rPr>
                <w:rFonts w:ascii="Arial" w:hAnsi="Arial" w:cs="Arial"/>
                <w:sz w:val="20"/>
                <w:szCs w:val="20"/>
              </w:rPr>
              <w:t>ắ</w:t>
            </w: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c, quan hệ)</w:t>
            </w:r>
          </w:p>
        </w:tc>
        <w:tc>
          <w:tcPr>
            <w:tcW w:w="2585" w:type="pct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95D482" w14:textId="5A226A75" w:rsidR="00704B90" w:rsidRPr="00704B90" w:rsidRDefault="008630A2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/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5C56FF" w:rsidRPr="00704B90" w14:paraId="03B327B2" w14:textId="77777777" w:rsidTr="00AA1931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415" w:type="pct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B837B1" w14:textId="77777777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Khác (ghi rõ, người m</w:t>
            </w:r>
            <w:r w:rsidRPr="00704B90">
              <w:rPr>
                <w:rFonts w:ascii="Arial" w:hAnsi="Arial" w:cs="Arial"/>
                <w:sz w:val="20"/>
                <w:szCs w:val="20"/>
              </w:rPr>
              <w:t>ắ</w:t>
            </w: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c, quan hệ)</w:t>
            </w:r>
          </w:p>
        </w:tc>
        <w:tc>
          <w:tcPr>
            <w:tcW w:w="2585" w:type="pct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3D5A05" w14:textId="3E6C10A3" w:rsidR="00704B90" w:rsidRPr="00704B90" w:rsidRDefault="008630A2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/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</w:tbl>
    <w:p w14:paraId="0B067BC8" w14:textId="77777777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b/>
          <w:bCs/>
          <w:sz w:val="20"/>
          <w:szCs w:val="20"/>
          <w:lang w:val="vi-VN"/>
        </w:rPr>
        <w:t>7. Sức khỏe sinh sản và kế hoạch hóa gia đình</w:t>
      </w:r>
    </w:p>
    <w:p w14:paraId="12C77044" w14:textId="07AF0C3A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sz w:val="20"/>
          <w:szCs w:val="20"/>
          <w:lang w:val="vi-VN"/>
        </w:rPr>
        <w:lastRenderedPageBreak/>
        <w:t>Biện pháp tránh thai đang dùng</w:t>
      </w:r>
      <w:r w:rsidR="004B37F1">
        <w:rPr>
          <w:rFonts w:ascii="Arial" w:hAnsi="Arial" w:cs="Arial"/>
          <w:sz w:val="20"/>
          <w:szCs w:val="20"/>
        </w:rPr>
        <w:t xml:space="preserve">: </w:t>
      </w:r>
      <w:r w:rsidR="004B37F1" w:rsidRPr="00704B90">
        <w:rPr>
          <w:rFonts w:ascii="Arial" w:hAnsi="Arial" w:cs="Arial"/>
          <w:sz w:val="20"/>
          <w:szCs w:val="20"/>
        </w:rPr>
        <w:t> </w:t>
      </w:r>
      <w:r w:rsidR="004B37F1" w:rsidRPr="003203C2">
        <w:rPr>
          <w:rFonts w:ascii="Arial" w:hAnsi="Arial" w:cs="Arial"/>
          <w:b/>
          <w:bCs/>
          <w:sz w:val="20"/>
          <w:szCs w:val="20"/>
        </w:rPr>
        <w:t/>
      </w:r>
      <w:r w:rsidR="004B37F1" w:rsidRPr="00704B90">
        <w:rPr>
          <w:rFonts w:ascii="Arial" w:hAnsi="Arial" w:cs="Arial"/>
          <w:sz w:val="20"/>
          <w:szCs w:val="20"/>
        </w:rPr>
        <w:t> </w:t>
      </w:r>
      <w:r w:rsidRPr="00704B90">
        <w:rPr>
          <w:rFonts w:ascii="Arial" w:hAnsi="Arial" w:cs="Arial"/>
          <w:sz w:val="20"/>
          <w:szCs w:val="20"/>
        </w:rPr>
        <w:t xml:space="preserve"> </w:t>
      </w:r>
    </w:p>
    <w:p w14:paraId="082A948F" w14:textId="3E7D577F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sz w:val="20"/>
          <w:szCs w:val="20"/>
          <w:lang w:val="vi-VN"/>
        </w:rPr>
        <w:t>Kỳ có thai cuối cùng</w:t>
      </w:r>
      <w:r w:rsidR="004B37F1">
        <w:rPr>
          <w:rFonts w:ascii="Arial" w:hAnsi="Arial" w:cs="Arial"/>
          <w:sz w:val="20"/>
          <w:szCs w:val="20"/>
        </w:rPr>
        <w:t xml:space="preserve">: </w:t>
      </w:r>
      <w:r w:rsidR="004B37F1" w:rsidRPr="00704B90">
        <w:rPr>
          <w:rFonts w:ascii="Arial" w:hAnsi="Arial" w:cs="Arial"/>
          <w:sz w:val="20"/>
          <w:szCs w:val="20"/>
        </w:rPr>
        <w:t> </w:t>
      </w:r>
      <w:r w:rsidR="004B37F1" w:rsidRPr="003203C2">
        <w:rPr>
          <w:rFonts w:ascii="Arial" w:hAnsi="Arial" w:cs="Arial"/>
          <w:b/>
          <w:bCs/>
          <w:sz w:val="20"/>
          <w:szCs w:val="20"/>
        </w:rPr>
        <w:t/>
      </w:r>
      <w:r w:rsidR="004B37F1" w:rsidRPr="00704B90">
        <w:rPr>
          <w:rFonts w:ascii="Arial" w:hAnsi="Arial" w:cs="Arial"/>
          <w:sz w:val="20"/>
          <w:szCs w:val="20"/>
        </w:rPr>
        <w:t> </w:t>
      </w:r>
      <w:r w:rsidRPr="00704B90">
        <w:rPr>
          <w:rFonts w:ascii="Arial" w:hAnsi="Arial" w:cs="Arial"/>
          <w:sz w:val="20"/>
          <w:szCs w:val="20"/>
        </w:rPr>
        <w:t xml:space="preserve"> </w:t>
      </w:r>
    </w:p>
    <w:p w14:paraId="6491D9BC" w14:textId="6CB53944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sz w:val="20"/>
          <w:szCs w:val="20"/>
          <w:lang w:val="vi-VN"/>
        </w:rPr>
        <w:t xml:space="preserve">Số lần có thai: </w:t>
      </w:r>
      <w:r w:rsidR="004B37F1" w:rsidRPr="00704B90">
        <w:rPr>
          <w:rFonts w:ascii="Arial" w:hAnsi="Arial" w:cs="Arial"/>
          <w:sz w:val="20"/>
          <w:szCs w:val="20"/>
        </w:rPr>
        <w:t> </w:t>
      </w:r>
      <w:r w:rsidR="004B37F1" w:rsidRPr="003203C2">
        <w:rPr>
          <w:rFonts w:ascii="Arial" w:hAnsi="Arial" w:cs="Arial"/>
          <w:b/>
          <w:bCs/>
          <w:sz w:val="20"/>
          <w:szCs w:val="20"/>
        </w:rPr>
        <w:t/>
      </w:r>
      <w:r w:rsidR="004B37F1" w:rsidRPr="00704B90">
        <w:rPr>
          <w:rFonts w:ascii="Arial" w:hAnsi="Arial" w:cs="Arial"/>
          <w:sz w:val="20"/>
          <w:szCs w:val="20"/>
        </w:rPr>
        <w:t> </w:t>
      </w:r>
      <w:r w:rsidRPr="00704B90">
        <w:rPr>
          <w:rFonts w:ascii="Arial" w:hAnsi="Arial" w:cs="Arial"/>
          <w:sz w:val="20"/>
          <w:szCs w:val="20"/>
        </w:rPr>
        <w:t>S</w:t>
      </w:r>
      <w:r w:rsidRPr="00704B90">
        <w:rPr>
          <w:rFonts w:ascii="Arial" w:hAnsi="Arial" w:cs="Arial"/>
          <w:sz w:val="20"/>
          <w:szCs w:val="20"/>
          <w:lang w:val="vi-VN"/>
        </w:rPr>
        <w:t>ố lần sảy thai</w:t>
      </w:r>
      <w:r w:rsidR="004B37F1">
        <w:rPr>
          <w:rFonts w:ascii="Arial" w:hAnsi="Arial" w:cs="Arial"/>
          <w:sz w:val="20"/>
          <w:szCs w:val="20"/>
        </w:rPr>
        <w:t xml:space="preserve">: </w:t>
      </w:r>
      <w:r w:rsidR="004B37F1" w:rsidRPr="00704B90">
        <w:rPr>
          <w:rFonts w:ascii="Arial" w:hAnsi="Arial" w:cs="Arial"/>
          <w:sz w:val="20"/>
          <w:szCs w:val="20"/>
        </w:rPr>
        <w:t> </w:t>
      </w:r>
      <w:r w:rsidR="004B37F1" w:rsidRPr="003203C2">
        <w:rPr>
          <w:rFonts w:ascii="Arial" w:hAnsi="Arial" w:cs="Arial"/>
          <w:b/>
          <w:bCs/>
          <w:sz w:val="20"/>
          <w:szCs w:val="20"/>
        </w:rPr>
        <w:t/>
      </w:r>
      <w:r w:rsidR="004B37F1" w:rsidRPr="00704B90">
        <w:rPr>
          <w:rFonts w:ascii="Arial" w:hAnsi="Arial" w:cs="Arial"/>
          <w:sz w:val="20"/>
          <w:szCs w:val="20"/>
        </w:rPr>
        <w:t> </w:t>
      </w:r>
      <w:r w:rsidRPr="00704B90">
        <w:rPr>
          <w:rFonts w:ascii="Arial" w:hAnsi="Arial" w:cs="Arial"/>
          <w:sz w:val="20"/>
          <w:szCs w:val="20"/>
        </w:rPr>
        <w:t xml:space="preserve"> S</w:t>
      </w:r>
      <w:r w:rsidRPr="00704B90">
        <w:rPr>
          <w:rFonts w:ascii="Arial" w:hAnsi="Arial" w:cs="Arial"/>
          <w:sz w:val="20"/>
          <w:szCs w:val="20"/>
          <w:lang w:val="vi-VN"/>
        </w:rPr>
        <w:t>ố lần phá thai</w:t>
      </w:r>
      <w:r w:rsidR="004B37F1">
        <w:rPr>
          <w:rFonts w:ascii="Arial" w:hAnsi="Arial" w:cs="Arial"/>
          <w:sz w:val="20"/>
          <w:szCs w:val="20"/>
        </w:rPr>
        <w:t xml:space="preserve">: </w:t>
      </w:r>
      <w:r w:rsidR="004B37F1" w:rsidRPr="00704B90">
        <w:rPr>
          <w:rFonts w:ascii="Arial" w:hAnsi="Arial" w:cs="Arial"/>
          <w:sz w:val="20"/>
          <w:szCs w:val="20"/>
        </w:rPr>
        <w:t> </w:t>
      </w:r>
      <w:r w:rsidR="004B37F1" w:rsidRPr="003203C2">
        <w:rPr>
          <w:rFonts w:ascii="Arial" w:hAnsi="Arial" w:cs="Arial"/>
          <w:b/>
          <w:bCs/>
          <w:sz w:val="20"/>
          <w:szCs w:val="20"/>
        </w:rPr>
        <w:t/>
      </w:r>
      <w:r w:rsidR="004B37F1" w:rsidRPr="00704B90">
        <w:rPr>
          <w:rFonts w:ascii="Arial" w:hAnsi="Arial" w:cs="Arial"/>
          <w:sz w:val="20"/>
          <w:szCs w:val="20"/>
        </w:rPr>
        <w:t> </w:t>
      </w:r>
      <w:r w:rsidRPr="00704B90">
        <w:rPr>
          <w:rFonts w:ascii="Arial" w:hAnsi="Arial" w:cs="Arial"/>
          <w:sz w:val="20"/>
          <w:szCs w:val="20"/>
        </w:rPr>
        <w:t xml:space="preserve"> </w:t>
      </w:r>
    </w:p>
    <w:p w14:paraId="4A5AEC72" w14:textId="7B462156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sz w:val="20"/>
          <w:szCs w:val="20"/>
          <w:lang w:val="vi-VN"/>
        </w:rPr>
        <w:t xml:space="preserve">Số lần sinh đẻ: </w:t>
      </w:r>
      <w:r w:rsidR="004B37F1" w:rsidRPr="00704B90">
        <w:rPr>
          <w:rFonts w:ascii="Arial" w:hAnsi="Arial" w:cs="Arial"/>
          <w:sz w:val="20"/>
          <w:szCs w:val="20"/>
        </w:rPr>
        <w:t> </w:t>
      </w:r>
      <w:r w:rsidR="004B37F1" w:rsidRPr="003203C2">
        <w:rPr>
          <w:rFonts w:ascii="Arial" w:hAnsi="Arial" w:cs="Arial"/>
          <w:b/>
          <w:bCs/>
          <w:sz w:val="20"/>
          <w:szCs w:val="20"/>
        </w:rPr>
        <w:t/>
      </w:r>
      <w:r w:rsidR="004B37F1" w:rsidRPr="00704B90">
        <w:rPr>
          <w:rFonts w:ascii="Arial" w:hAnsi="Arial" w:cs="Arial"/>
          <w:sz w:val="20"/>
          <w:szCs w:val="20"/>
        </w:rPr>
        <w:t> </w:t>
      </w:r>
      <w:r w:rsidRPr="00704B90">
        <w:rPr>
          <w:rFonts w:ascii="Arial" w:hAnsi="Arial" w:cs="Arial"/>
          <w:sz w:val="20"/>
          <w:szCs w:val="20"/>
          <w:lang w:val="vi-VN"/>
        </w:rPr>
        <w:t xml:space="preserve">Đẻ thường: </w:t>
      </w:r>
      <w:r w:rsidR="004B37F1" w:rsidRPr="00704B90">
        <w:rPr>
          <w:rFonts w:ascii="Arial" w:hAnsi="Arial" w:cs="Arial"/>
          <w:sz w:val="20"/>
          <w:szCs w:val="20"/>
        </w:rPr>
        <w:t> </w:t>
      </w:r>
      <w:r w:rsidR="004B37F1" w:rsidRPr="003203C2">
        <w:rPr>
          <w:rFonts w:ascii="Arial" w:hAnsi="Arial" w:cs="Arial"/>
          <w:b/>
          <w:bCs/>
          <w:sz w:val="20"/>
          <w:szCs w:val="20"/>
        </w:rPr>
        <w:t/>
      </w:r>
      <w:r w:rsidR="004B37F1" w:rsidRPr="00704B90">
        <w:rPr>
          <w:rFonts w:ascii="Arial" w:hAnsi="Arial" w:cs="Arial"/>
          <w:sz w:val="20"/>
          <w:szCs w:val="20"/>
        </w:rPr>
        <w:t> </w:t>
      </w:r>
      <w:r w:rsidRPr="00704B90">
        <w:rPr>
          <w:rFonts w:ascii="Arial" w:hAnsi="Arial" w:cs="Arial"/>
          <w:sz w:val="20"/>
          <w:szCs w:val="20"/>
          <w:lang w:val="vi-VN"/>
        </w:rPr>
        <w:t xml:space="preserve">Đẻ mổ </w:t>
      </w:r>
      <w:r w:rsidR="004B37F1" w:rsidRPr="00704B90">
        <w:rPr>
          <w:rFonts w:ascii="Arial" w:hAnsi="Arial" w:cs="Arial"/>
          <w:sz w:val="20"/>
          <w:szCs w:val="20"/>
        </w:rPr>
        <w:t> </w:t>
      </w:r>
      <w:r w:rsidR="004B37F1" w:rsidRPr="003203C2">
        <w:rPr>
          <w:rFonts w:ascii="Arial" w:hAnsi="Arial" w:cs="Arial"/>
          <w:b/>
          <w:bCs/>
          <w:sz w:val="20"/>
          <w:szCs w:val="20"/>
        </w:rPr>
        <w:t/>
      </w:r>
      <w:r w:rsidR="004B37F1" w:rsidRPr="00704B90">
        <w:rPr>
          <w:rFonts w:ascii="Arial" w:hAnsi="Arial" w:cs="Arial"/>
          <w:sz w:val="20"/>
          <w:szCs w:val="20"/>
        </w:rPr>
        <w:t> </w:t>
      </w:r>
      <w:r w:rsidRPr="00704B90">
        <w:rPr>
          <w:rFonts w:ascii="Arial" w:hAnsi="Arial" w:cs="Arial"/>
          <w:sz w:val="20"/>
          <w:szCs w:val="20"/>
          <w:lang w:val="vi-VN"/>
        </w:rPr>
        <w:t>Đẻ khó</w:t>
      </w:r>
      <w:r w:rsidR="004B37F1">
        <w:rPr>
          <w:rFonts w:ascii="Arial" w:hAnsi="Arial" w:cs="Arial"/>
          <w:sz w:val="20"/>
          <w:szCs w:val="20"/>
        </w:rPr>
        <w:t>:</w:t>
      </w:r>
      <w:r w:rsidR="004B37F1" w:rsidRPr="004B37F1">
        <w:rPr>
          <w:rFonts w:ascii="Arial" w:hAnsi="Arial" w:cs="Arial"/>
          <w:sz w:val="20"/>
          <w:szCs w:val="20"/>
        </w:rPr>
        <w:t xml:space="preserve"> </w:t>
      </w:r>
      <w:r w:rsidR="004B37F1" w:rsidRPr="00704B90">
        <w:rPr>
          <w:rFonts w:ascii="Arial" w:hAnsi="Arial" w:cs="Arial"/>
          <w:sz w:val="20"/>
          <w:szCs w:val="20"/>
        </w:rPr>
        <w:t> </w:t>
      </w:r>
      <w:r w:rsidR="004B37F1" w:rsidRPr="003203C2">
        <w:rPr>
          <w:rFonts w:ascii="Arial" w:hAnsi="Arial" w:cs="Arial"/>
          <w:b/>
          <w:bCs/>
          <w:sz w:val="20"/>
          <w:szCs w:val="20"/>
        </w:rPr>
        <w:t/>
      </w:r>
      <w:r w:rsidR="004B37F1" w:rsidRPr="00704B90">
        <w:rPr>
          <w:rFonts w:ascii="Arial" w:hAnsi="Arial" w:cs="Arial"/>
          <w:sz w:val="20"/>
          <w:szCs w:val="20"/>
        </w:rPr>
        <w:t> </w:t>
      </w:r>
      <w:r w:rsidRPr="00704B90">
        <w:rPr>
          <w:rFonts w:ascii="Arial" w:hAnsi="Arial" w:cs="Arial"/>
          <w:sz w:val="20"/>
          <w:szCs w:val="20"/>
        </w:rPr>
        <w:t xml:space="preserve"> </w:t>
      </w:r>
    </w:p>
    <w:p w14:paraId="1D2DA184" w14:textId="66FB558D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sz w:val="20"/>
          <w:szCs w:val="20"/>
          <w:lang w:val="vi-VN"/>
        </w:rPr>
        <w:t>Số lần đẻ đủ tháng</w:t>
      </w:r>
      <w:r w:rsidR="004B37F1">
        <w:rPr>
          <w:rFonts w:ascii="Arial" w:hAnsi="Arial" w:cs="Arial"/>
          <w:sz w:val="20"/>
          <w:szCs w:val="20"/>
        </w:rPr>
        <w:t>:</w:t>
      </w:r>
      <w:r w:rsidR="004B37F1" w:rsidRPr="004B37F1">
        <w:rPr>
          <w:rFonts w:ascii="Arial" w:hAnsi="Arial" w:cs="Arial"/>
          <w:sz w:val="20"/>
          <w:szCs w:val="20"/>
        </w:rPr>
        <w:t xml:space="preserve"> </w:t>
      </w:r>
      <w:r w:rsidR="004B37F1" w:rsidRPr="00704B90">
        <w:rPr>
          <w:rFonts w:ascii="Arial" w:hAnsi="Arial" w:cs="Arial"/>
          <w:sz w:val="20"/>
          <w:szCs w:val="20"/>
        </w:rPr>
        <w:t> </w:t>
      </w:r>
      <w:r w:rsidR="004B37F1" w:rsidRPr="003203C2">
        <w:rPr>
          <w:rFonts w:ascii="Arial" w:hAnsi="Arial" w:cs="Arial"/>
          <w:b/>
          <w:bCs/>
          <w:sz w:val="20"/>
          <w:szCs w:val="20"/>
        </w:rPr>
        <w:t/>
      </w:r>
      <w:r w:rsidR="004B37F1" w:rsidRPr="00704B90">
        <w:rPr>
          <w:rFonts w:ascii="Arial" w:hAnsi="Arial" w:cs="Arial"/>
          <w:sz w:val="20"/>
          <w:szCs w:val="20"/>
        </w:rPr>
        <w:t> </w:t>
      </w:r>
      <w:r w:rsidRPr="00704B90">
        <w:rPr>
          <w:rFonts w:ascii="Arial" w:hAnsi="Arial" w:cs="Arial"/>
          <w:sz w:val="20"/>
          <w:szCs w:val="20"/>
        </w:rPr>
        <w:t xml:space="preserve"> S</w:t>
      </w:r>
      <w:r w:rsidRPr="00704B90">
        <w:rPr>
          <w:rFonts w:ascii="Arial" w:hAnsi="Arial" w:cs="Arial"/>
          <w:sz w:val="20"/>
          <w:szCs w:val="20"/>
          <w:lang w:val="vi-VN"/>
        </w:rPr>
        <w:t>ố lần đẻ non</w:t>
      </w:r>
      <w:r w:rsidR="004B37F1">
        <w:rPr>
          <w:rFonts w:ascii="Arial" w:hAnsi="Arial" w:cs="Arial"/>
          <w:sz w:val="20"/>
          <w:szCs w:val="20"/>
        </w:rPr>
        <w:t>:</w:t>
      </w:r>
      <w:r w:rsidR="004B37F1" w:rsidRPr="004B37F1">
        <w:rPr>
          <w:rFonts w:ascii="Arial" w:hAnsi="Arial" w:cs="Arial"/>
          <w:sz w:val="20"/>
          <w:szCs w:val="20"/>
        </w:rPr>
        <w:t xml:space="preserve"> </w:t>
      </w:r>
      <w:r w:rsidR="004B37F1" w:rsidRPr="00704B90">
        <w:rPr>
          <w:rFonts w:ascii="Arial" w:hAnsi="Arial" w:cs="Arial"/>
          <w:sz w:val="20"/>
          <w:szCs w:val="20"/>
        </w:rPr>
        <w:t> </w:t>
      </w:r>
      <w:r w:rsidR="004B37F1" w:rsidRPr="003203C2">
        <w:rPr>
          <w:rFonts w:ascii="Arial" w:hAnsi="Arial" w:cs="Arial"/>
          <w:b/>
          <w:bCs/>
          <w:sz w:val="20"/>
          <w:szCs w:val="20"/>
        </w:rPr>
        <w:t/>
      </w:r>
      <w:r w:rsidR="004B37F1" w:rsidRPr="00704B90">
        <w:rPr>
          <w:rFonts w:ascii="Arial" w:hAnsi="Arial" w:cs="Arial"/>
          <w:sz w:val="20"/>
          <w:szCs w:val="20"/>
        </w:rPr>
        <w:t> </w:t>
      </w:r>
      <w:r w:rsidRPr="00704B90">
        <w:rPr>
          <w:rFonts w:ascii="Arial" w:hAnsi="Arial" w:cs="Arial"/>
          <w:sz w:val="20"/>
          <w:szCs w:val="20"/>
        </w:rPr>
        <w:t xml:space="preserve"> S</w:t>
      </w:r>
      <w:r w:rsidRPr="00704B90">
        <w:rPr>
          <w:rFonts w:ascii="Arial" w:hAnsi="Arial" w:cs="Arial"/>
          <w:sz w:val="20"/>
          <w:szCs w:val="20"/>
          <w:lang w:val="vi-VN"/>
        </w:rPr>
        <w:t>ố con hiện sống</w:t>
      </w:r>
      <w:r w:rsidR="004B37F1">
        <w:rPr>
          <w:rFonts w:ascii="Arial" w:hAnsi="Arial" w:cs="Arial"/>
          <w:sz w:val="20"/>
          <w:szCs w:val="20"/>
        </w:rPr>
        <w:t>:</w:t>
      </w:r>
      <w:r w:rsidR="004B37F1" w:rsidRPr="004B37F1">
        <w:rPr>
          <w:rFonts w:ascii="Arial" w:hAnsi="Arial" w:cs="Arial"/>
          <w:sz w:val="20"/>
          <w:szCs w:val="20"/>
        </w:rPr>
        <w:t xml:space="preserve"> </w:t>
      </w:r>
      <w:r w:rsidR="004B37F1" w:rsidRPr="00704B90">
        <w:rPr>
          <w:rFonts w:ascii="Arial" w:hAnsi="Arial" w:cs="Arial"/>
          <w:sz w:val="20"/>
          <w:szCs w:val="20"/>
        </w:rPr>
        <w:t> </w:t>
      </w:r>
      <w:r w:rsidR="004B37F1" w:rsidRPr="003203C2">
        <w:rPr>
          <w:rFonts w:ascii="Arial" w:hAnsi="Arial" w:cs="Arial"/>
          <w:b/>
          <w:bCs/>
          <w:sz w:val="20"/>
          <w:szCs w:val="20"/>
        </w:rPr>
        <w:t/>
      </w:r>
      <w:r w:rsidR="004B37F1" w:rsidRPr="00704B90">
        <w:rPr>
          <w:rFonts w:ascii="Arial" w:hAnsi="Arial" w:cs="Arial"/>
          <w:sz w:val="20"/>
          <w:szCs w:val="20"/>
        </w:rPr>
        <w:t> </w:t>
      </w:r>
      <w:r w:rsidRPr="00704B90">
        <w:rPr>
          <w:rFonts w:ascii="Arial" w:hAnsi="Arial" w:cs="Arial"/>
          <w:sz w:val="20"/>
          <w:szCs w:val="20"/>
        </w:rPr>
        <w:t xml:space="preserve"> </w:t>
      </w:r>
    </w:p>
    <w:p w14:paraId="7A99FF18" w14:textId="25435E90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sz w:val="20"/>
          <w:szCs w:val="20"/>
          <w:lang w:val="vi-VN"/>
        </w:rPr>
        <w:t>Bệnh phụ khoa</w:t>
      </w:r>
      <w:r w:rsidR="004B37F1">
        <w:rPr>
          <w:rFonts w:ascii="Arial" w:hAnsi="Arial" w:cs="Arial"/>
          <w:sz w:val="20"/>
          <w:szCs w:val="20"/>
        </w:rPr>
        <w:t>:</w:t>
      </w:r>
      <w:r w:rsidR="004B37F1" w:rsidRPr="004B37F1">
        <w:rPr>
          <w:rFonts w:ascii="Arial" w:hAnsi="Arial" w:cs="Arial"/>
          <w:sz w:val="20"/>
          <w:szCs w:val="20"/>
        </w:rPr>
        <w:t xml:space="preserve"> </w:t>
      </w:r>
      <w:r w:rsidR="004B37F1" w:rsidRPr="00704B90">
        <w:rPr>
          <w:rFonts w:ascii="Arial" w:hAnsi="Arial" w:cs="Arial"/>
          <w:sz w:val="20"/>
          <w:szCs w:val="20"/>
        </w:rPr>
        <w:t> </w:t>
      </w:r>
      <w:r w:rsidR="004B37F1" w:rsidRPr="003203C2">
        <w:rPr>
          <w:rFonts w:ascii="Arial" w:hAnsi="Arial" w:cs="Arial"/>
          <w:b/>
          <w:bCs/>
          <w:sz w:val="20"/>
          <w:szCs w:val="20"/>
        </w:rPr>
        <w:t/>
      </w:r>
      <w:r w:rsidR="004B37F1" w:rsidRPr="00704B90">
        <w:rPr>
          <w:rFonts w:ascii="Arial" w:hAnsi="Arial" w:cs="Arial"/>
          <w:sz w:val="20"/>
          <w:szCs w:val="20"/>
        </w:rPr>
        <w:t> </w:t>
      </w:r>
      <w:r w:rsidRPr="00704B90">
        <w:rPr>
          <w:rFonts w:ascii="Arial" w:hAnsi="Arial" w:cs="Arial"/>
          <w:sz w:val="20"/>
          <w:szCs w:val="20"/>
        </w:rPr>
        <w:t xml:space="preserve"> </w:t>
      </w:r>
    </w:p>
    <w:p w14:paraId="1BAEA196" w14:textId="77777777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b/>
          <w:bCs/>
          <w:sz w:val="20"/>
          <w:szCs w:val="20"/>
          <w:lang w:val="vi-VN"/>
        </w:rPr>
        <w:t xml:space="preserve">8. Vấn đề khác (ghi rõ nếu có): </w:t>
      </w:r>
      <w:r w:rsidRPr="00704B90">
        <w:rPr>
          <w:rFonts w:ascii="Arial" w:hAnsi="Arial" w:cs="Arial"/>
          <w:sz w:val="20"/>
          <w:szCs w:val="20"/>
        </w:rPr>
        <w:t xml:space="preserve">......................................................................................... </w:t>
      </w:r>
    </w:p>
    <w:p w14:paraId="2CCC4D77" w14:textId="77777777" w:rsidR="004B37F1" w:rsidRDefault="004B37F1" w:rsidP="00704B90">
      <w:pPr>
        <w:rPr>
          <w:rFonts w:ascii="Arial" w:hAnsi="Arial" w:cs="Arial"/>
          <w:b/>
          <w:bCs/>
          <w:sz w:val="20"/>
          <w:szCs w:val="20"/>
        </w:rPr>
      </w:pPr>
      <w:r w:rsidRPr="00704B90">
        <w:rPr>
          <w:rFonts w:ascii="Arial" w:hAnsi="Arial" w:cs="Arial"/>
          <w:sz w:val="20"/>
          <w:szCs w:val="20"/>
        </w:rPr>
        <w:t> </w:t>
      </w:r>
      <w:r w:rsidRPr="003203C2">
        <w:rPr>
          <w:rFonts w:ascii="Arial" w:hAnsi="Arial" w:cs="Arial"/>
          <w:b/>
          <w:bCs/>
          <w:sz w:val="20"/>
          <w:szCs w:val="20"/>
        </w:rPr>
        <w:t/>
      </w:r>
    </w:p>
    <w:p w14:paraId="46AFCDDA" w14:textId="0BE35F51" w:rsidR="00704B90" w:rsidRPr="00704B90" w:rsidRDefault="004B37F1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sz w:val="20"/>
          <w:szCs w:val="20"/>
        </w:rPr>
        <w:t> </w:t>
      </w:r>
      <w:r w:rsidR="00704B90" w:rsidRPr="00704B90">
        <w:rPr>
          <w:rFonts w:ascii="Arial" w:hAnsi="Arial" w:cs="Arial"/>
          <w:sz w:val="20"/>
          <w:szCs w:val="20"/>
        </w:rPr>
        <w:t xml:space="preserve">.............................................................................................................................................. </w:t>
      </w:r>
    </w:p>
    <w:p w14:paraId="6178FBDC" w14:textId="77777777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b/>
          <w:bCs/>
          <w:sz w:val="20"/>
          <w:szCs w:val="20"/>
          <w:lang w:val="vi-VN"/>
        </w:rPr>
        <w:t>C. TIÊM CHỦNG</w:t>
      </w:r>
    </w:p>
    <w:p w14:paraId="796314B0" w14:textId="77777777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b/>
          <w:bCs/>
          <w:sz w:val="20"/>
          <w:szCs w:val="20"/>
          <w:lang w:val="vi-VN"/>
        </w:rPr>
        <w:t>1. Tiêm ch</w:t>
      </w:r>
      <w:r w:rsidRPr="00704B90">
        <w:rPr>
          <w:rFonts w:ascii="Arial" w:hAnsi="Arial" w:cs="Arial"/>
          <w:b/>
          <w:bCs/>
          <w:sz w:val="20"/>
          <w:szCs w:val="20"/>
        </w:rPr>
        <w:t>ủ</w:t>
      </w:r>
      <w:r w:rsidRPr="00704B90">
        <w:rPr>
          <w:rFonts w:ascii="Arial" w:hAnsi="Arial" w:cs="Arial"/>
          <w:b/>
          <w:bCs/>
          <w:sz w:val="20"/>
          <w:szCs w:val="20"/>
          <w:lang w:val="vi-VN"/>
        </w:rPr>
        <w:t xml:space="preserve">ng </w:t>
      </w:r>
      <w:r w:rsidRPr="00704B90">
        <w:rPr>
          <w:rFonts w:ascii="Arial" w:hAnsi="Arial" w:cs="Arial"/>
          <w:b/>
          <w:bCs/>
          <w:sz w:val="20"/>
          <w:szCs w:val="20"/>
        </w:rPr>
        <w:t xml:space="preserve">cơ </w:t>
      </w:r>
      <w:r w:rsidRPr="00704B90">
        <w:rPr>
          <w:rFonts w:ascii="Arial" w:hAnsi="Arial" w:cs="Arial"/>
          <w:b/>
          <w:bCs/>
          <w:sz w:val="20"/>
          <w:szCs w:val="20"/>
          <w:lang w:val="vi-VN"/>
        </w:rPr>
        <w:t>bản cho trẻ em</w:t>
      </w:r>
    </w:p>
    <w:tbl>
      <w:tblPr>
        <w:tblW w:w="9335" w:type="dxa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8"/>
        <w:gridCol w:w="2327"/>
        <w:gridCol w:w="2215"/>
        <w:gridCol w:w="2354"/>
        <w:gridCol w:w="2151"/>
      </w:tblGrid>
      <w:tr w:rsidR="0054416F" w:rsidRPr="00704B90" w14:paraId="23FB3460" w14:textId="77777777" w:rsidTr="0054416F">
        <w:tc>
          <w:tcPr>
            <w:tcW w:w="2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1DA81C" w14:textId="77777777" w:rsidR="00704B90" w:rsidRPr="00704B90" w:rsidRDefault="00704B90" w:rsidP="00704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b/>
                <w:bCs/>
                <w:sz w:val="20"/>
                <w:szCs w:val="20"/>
              </w:rPr>
              <w:t>Loại vắc xin</w:t>
            </w:r>
          </w:p>
        </w:tc>
        <w:tc>
          <w:tcPr>
            <w:tcW w:w="23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723E6" w14:textId="77777777" w:rsidR="00704B90" w:rsidRPr="00704B90" w:rsidRDefault="00704B90" w:rsidP="00704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b/>
                <w:bCs/>
                <w:sz w:val="20"/>
                <w:szCs w:val="20"/>
              </w:rPr>
              <w:t>Chưa chủng ngừa</w:t>
            </w:r>
          </w:p>
        </w:tc>
        <w:tc>
          <w:tcPr>
            <w:tcW w:w="221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8ED58" w14:textId="77777777" w:rsidR="00704B90" w:rsidRPr="00704B90" w:rsidRDefault="00704B90" w:rsidP="00704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b/>
                <w:bCs/>
                <w:sz w:val="20"/>
                <w:szCs w:val="20"/>
              </w:rPr>
              <w:t>Đã chủng ngừa, ghi rõ ngày</w:t>
            </w:r>
          </w:p>
        </w:tc>
        <w:tc>
          <w:tcPr>
            <w:tcW w:w="235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762B0D" w14:textId="77777777" w:rsidR="00704B90" w:rsidRPr="00704B90" w:rsidRDefault="00704B90" w:rsidP="00704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b/>
                <w:bCs/>
                <w:sz w:val="20"/>
                <w:szCs w:val="20"/>
              </w:rPr>
              <w:t>Phản ứng sau tiêm</w:t>
            </w:r>
          </w:p>
        </w:tc>
        <w:tc>
          <w:tcPr>
            <w:tcW w:w="214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5E62A5" w14:textId="77777777" w:rsidR="00704B90" w:rsidRPr="00704B90" w:rsidRDefault="00704B90" w:rsidP="00704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b/>
                <w:bCs/>
                <w:sz w:val="20"/>
                <w:szCs w:val="20"/>
              </w:rPr>
              <w:t>Ngày hẹn tiêm</w:t>
            </w:r>
          </w:p>
        </w:tc>
      </w:tr>
      <w:tr w:rsidR="0054416F" w:rsidRPr="00704B90" w14:paraId="2E29C877" w14:textId="77777777" w:rsidTr="0054416F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1517F2" w14:textId="77777777" w:rsidR="0054416F" w:rsidRPr="00704B90" w:rsidRDefault="0054416F" w:rsidP="0054416F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BCG</w:t>
            </w:r>
          </w:p>
        </w:tc>
        <w:tc>
          <w:tcPr>
            <w:tcW w:w="2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448D48" w14:textId="4866EA55" w:rsidR="0054416F" w:rsidRPr="00704B90" w:rsidRDefault="0054416F" w:rsidP="005441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${tiemchungcobantreem_BCG_chuachungngua}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2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ECF26E" w14:textId="307A7D0F" w:rsidR="0054416F" w:rsidRPr="00704B90" w:rsidRDefault="0054416F" w:rsidP="005441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/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1D0F66" w14:textId="368B9697" w:rsidR="0054416F" w:rsidRPr="00704B90" w:rsidRDefault="0054416F" w:rsidP="005441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/>
            </w:r>
            <w:r w:rsidRPr="00704B90">
              <w:rPr>
                <w:rFonts w:ascii="Arial" w:hAnsi="Arial" w:cs="Arial"/>
                <w:sz w:val="20"/>
                <w:szCs w:val="20"/>
              </w:rPr>
              <w:t>  </w:t>
            </w:r>
          </w:p>
        </w:tc>
        <w:tc>
          <w:tcPr>
            <w:tcW w:w="21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E480B0" w14:textId="6F1052C2" w:rsidR="0054416F" w:rsidRPr="00704B90" w:rsidRDefault="0054416F" w:rsidP="005441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/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54416F" w:rsidRPr="00704B90" w14:paraId="691DFB1A" w14:textId="77777777" w:rsidTr="0054416F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FC3F9F" w14:textId="77777777" w:rsidR="0054416F" w:rsidRPr="00704B90" w:rsidRDefault="0054416F" w:rsidP="0054416F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VGB sơ sinh</w:t>
            </w:r>
          </w:p>
        </w:tc>
        <w:tc>
          <w:tcPr>
            <w:tcW w:w="2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2167B0" w14:textId="1A36F232" w:rsidR="0054416F" w:rsidRPr="00704B90" w:rsidRDefault="0054416F" w:rsidP="005441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${tiemchungcobantreem_VGB sơ sinh_chuachungngua}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2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93BC3A" w14:textId="2E3D6C0D" w:rsidR="0054416F" w:rsidRPr="00704B90" w:rsidRDefault="0054416F" w:rsidP="005441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/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A8EF7C" w14:textId="5903190C" w:rsidR="0054416F" w:rsidRPr="00704B90" w:rsidRDefault="0054416F" w:rsidP="005441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/>
            </w:r>
            <w:r w:rsidRPr="00704B90">
              <w:rPr>
                <w:rFonts w:ascii="Arial" w:hAnsi="Arial" w:cs="Arial"/>
                <w:sz w:val="20"/>
                <w:szCs w:val="20"/>
              </w:rPr>
              <w:t>  </w:t>
            </w:r>
          </w:p>
        </w:tc>
        <w:tc>
          <w:tcPr>
            <w:tcW w:w="21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F84FE5" w14:textId="744C92E3" w:rsidR="0054416F" w:rsidRPr="00704B90" w:rsidRDefault="0054416F" w:rsidP="005441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/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54416F" w:rsidRPr="00704B90" w14:paraId="4225B5DD" w14:textId="77777777" w:rsidTr="0054416F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36F87A" w14:textId="77777777" w:rsidR="0054416F" w:rsidRPr="00704B90" w:rsidRDefault="0054416F" w:rsidP="0054416F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D</w:t>
            </w:r>
            <w:r w:rsidRPr="00704B90">
              <w:rPr>
                <w:rFonts w:ascii="Arial" w:hAnsi="Arial" w:cs="Arial"/>
                <w:sz w:val="20"/>
                <w:szCs w:val="20"/>
              </w:rPr>
              <w:t xml:space="preserve">PT </w:t>
            </w: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-VGB-</w:t>
            </w:r>
            <w:r w:rsidRPr="00704B90">
              <w:rPr>
                <w:rFonts w:ascii="Arial" w:hAnsi="Arial" w:cs="Arial"/>
                <w:sz w:val="20"/>
                <w:szCs w:val="20"/>
              </w:rPr>
              <w:t>H</w:t>
            </w: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ib 1</w:t>
            </w:r>
          </w:p>
        </w:tc>
        <w:tc>
          <w:tcPr>
            <w:tcW w:w="2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E7269A" w14:textId="2831359C" w:rsidR="0054416F" w:rsidRPr="00704B90" w:rsidRDefault="0054416F" w:rsidP="005441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☑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2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C0CA53" w14:textId="38FD4D42" w:rsidR="0054416F" w:rsidRPr="00704B90" w:rsidRDefault="0054416F" w:rsidP="005441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01/04/2020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1E869B" w14:textId="450822A9" w:rsidR="0054416F" w:rsidRPr="00704B90" w:rsidRDefault="0054416F" w:rsidP="005441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Test</w:t>
            </w:r>
            <w:r w:rsidRPr="00704B90">
              <w:rPr>
                <w:rFonts w:ascii="Arial" w:hAnsi="Arial" w:cs="Arial"/>
                <w:sz w:val="20"/>
                <w:szCs w:val="20"/>
              </w:rPr>
              <w:t>  </w:t>
            </w:r>
          </w:p>
        </w:tc>
        <w:tc>
          <w:tcPr>
            <w:tcW w:w="21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1EA17A" w14:textId="1211E6A2" w:rsidR="0054416F" w:rsidRPr="00704B90" w:rsidRDefault="0054416F" w:rsidP="005441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01/04/2020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54416F" w:rsidRPr="00704B90" w14:paraId="3CAD5220" w14:textId="77777777" w:rsidTr="0054416F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BEB262" w14:textId="77777777" w:rsidR="0054416F" w:rsidRPr="00704B90" w:rsidRDefault="0054416F" w:rsidP="0054416F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DPT -VGB-Hib 2</w:t>
            </w:r>
          </w:p>
        </w:tc>
        <w:tc>
          <w:tcPr>
            <w:tcW w:w="2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CE1DF0" w14:textId="533D06F0" w:rsidR="0054416F" w:rsidRPr="00704B90" w:rsidRDefault="0054416F" w:rsidP="005441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☑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2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5F4CD8" w14:textId="67A8870C" w:rsidR="0054416F" w:rsidRPr="00704B90" w:rsidRDefault="0054416F" w:rsidP="005441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01/04/2020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13A6F9" w14:textId="39E5F3D4" w:rsidR="0054416F" w:rsidRPr="00704B90" w:rsidRDefault="0054416F" w:rsidP="005441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Test</w:t>
            </w:r>
            <w:r w:rsidRPr="00704B90">
              <w:rPr>
                <w:rFonts w:ascii="Arial" w:hAnsi="Arial" w:cs="Arial"/>
                <w:sz w:val="20"/>
                <w:szCs w:val="20"/>
              </w:rPr>
              <w:t>  </w:t>
            </w:r>
          </w:p>
        </w:tc>
        <w:tc>
          <w:tcPr>
            <w:tcW w:w="21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F99A9E" w14:textId="28120A5F" w:rsidR="0054416F" w:rsidRPr="00704B90" w:rsidRDefault="0054416F" w:rsidP="005441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01/04/2020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54416F" w:rsidRPr="00704B90" w14:paraId="1E88E4DC" w14:textId="77777777" w:rsidTr="0054416F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346E57" w14:textId="77777777" w:rsidR="0054416F" w:rsidRPr="00704B90" w:rsidRDefault="0054416F" w:rsidP="0054416F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DPT -VGB-Hib 3</w:t>
            </w:r>
          </w:p>
        </w:tc>
        <w:tc>
          <w:tcPr>
            <w:tcW w:w="2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79F2D8" w14:textId="0563E84F" w:rsidR="0054416F" w:rsidRPr="00704B90" w:rsidRDefault="0054416F" w:rsidP="005441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${tiemchungcobantreem_DPT -VGB-Hib 3_chuachungngua}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2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66303F" w14:textId="2767AE51" w:rsidR="0054416F" w:rsidRPr="00704B90" w:rsidRDefault="0054416F" w:rsidP="005441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/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55AA51" w14:textId="51495B2C" w:rsidR="0054416F" w:rsidRPr="00704B90" w:rsidRDefault="0054416F" w:rsidP="005441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/>
            </w:r>
            <w:r w:rsidRPr="00704B90">
              <w:rPr>
                <w:rFonts w:ascii="Arial" w:hAnsi="Arial" w:cs="Arial"/>
                <w:sz w:val="20"/>
                <w:szCs w:val="20"/>
              </w:rPr>
              <w:t>  </w:t>
            </w:r>
          </w:p>
        </w:tc>
        <w:tc>
          <w:tcPr>
            <w:tcW w:w="21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73BF91" w14:textId="1FFC8868" w:rsidR="0054416F" w:rsidRPr="00704B90" w:rsidRDefault="0054416F" w:rsidP="005441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/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54416F" w:rsidRPr="00704B90" w14:paraId="6EFCD76F" w14:textId="77777777" w:rsidTr="0054416F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C094D5" w14:textId="77777777" w:rsidR="0054416F" w:rsidRPr="00704B90" w:rsidRDefault="0054416F" w:rsidP="0054416F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 xml:space="preserve">Bại liệt </w:t>
            </w:r>
            <w:r w:rsidRPr="00704B90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1A58BD" w14:textId="0F2AB861" w:rsidR="0054416F" w:rsidRPr="00704B90" w:rsidRDefault="0054416F" w:rsidP="005441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${tiemchungcobantreem_Bại liệt 1_chuachungngua}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2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CB2EB0" w14:textId="428F9913" w:rsidR="0054416F" w:rsidRPr="00704B90" w:rsidRDefault="0054416F" w:rsidP="005441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/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CB02A8" w14:textId="09D2F1DF" w:rsidR="0054416F" w:rsidRPr="00704B90" w:rsidRDefault="0054416F" w:rsidP="005441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/>
            </w:r>
            <w:r w:rsidRPr="00704B90">
              <w:rPr>
                <w:rFonts w:ascii="Arial" w:hAnsi="Arial" w:cs="Arial"/>
                <w:sz w:val="20"/>
                <w:szCs w:val="20"/>
              </w:rPr>
              <w:t>  </w:t>
            </w:r>
          </w:p>
        </w:tc>
        <w:tc>
          <w:tcPr>
            <w:tcW w:w="21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31D674" w14:textId="04035E0A" w:rsidR="0054416F" w:rsidRPr="00704B90" w:rsidRDefault="0054416F" w:rsidP="005441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/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54416F" w:rsidRPr="00704B90" w14:paraId="56999920" w14:textId="77777777" w:rsidTr="0054416F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E1BF79" w14:textId="77777777" w:rsidR="0054416F" w:rsidRPr="00704B90" w:rsidRDefault="0054416F" w:rsidP="0054416F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 xml:space="preserve">Bại </w:t>
            </w: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lastRenderedPageBreak/>
              <w:t>liệt 2</w:t>
            </w:r>
          </w:p>
        </w:tc>
        <w:tc>
          <w:tcPr>
            <w:tcW w:w="2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7B726E" w14:textId="2C7A1EDD" w:rsidR="0054416F" w:rsidRPr="00704B90" w:rsidRDefault="0054416F" w:rsidP="005441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lastRenderedPageBreak/>
              <w:t> 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${tiemchungcobantreem_Bại liệt 2_chuachungngua}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2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E1A7FA" w14:textId="12B1C467" w:rsidR="0054416F" w:rsidRPr="00704B90" w:rsidRDefault="0054416F" w:rsidP="005441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/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F5D645" w14:textId="5EFE99D7" w:rsidR="0054416F" w:rsidRPr="00704B90" w:rsidRDefault="0054416F" w:rsidP="005441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/>
            </w:r>
            <w:r w:rsidRPr="00704B90">
              <w:rPr>
                <w:rFonts w:ascii="Arial" w:hAnsi="Arial" w:cs="Arial"/>
                <w:sz w:val="20"/>
                <w:szCs w:val="20"/>
              </w:rPr>
              <w:t>  </w:t>
            </w:r>
          </w:p>
        </w:tc>
        <w:tc>
          <w:tcPr>
            <w:tcW w:w="21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29F49B" w14:textId="407373B1" w:rsidR="0054416F" w:rsidRPr="00704B90" w:rsidRDefault="0054416F" w:rsidP="005441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/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54416F" w:rsidRPr="00704B90" w14:paraId="6EA42402" w14:textId="77777777" w:rsidTr="0054416F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945104" w14:textId="77777777" w:rsidR="0054416F" w:rsidRPr="00704B90" w:rsidRDefault="0054416F" w:rsidP="0054416F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Bại liệt 3</w:t>
            </w:r>
          </w:p>
        </w:tc>
        <w:tc>
          <w:tcPr>
            <w:tcW w:w="2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F4F1FA" w14:textId="6929EE08" w:rsidR="0054416F" w:rsidRPr="00704B90" w:rsidRDefault="0054416F" w:rsidP="005441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${tiemchungcobantreem_Bại liệt 3_chuachungngua}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2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F3D065" w14:textId="7D4D73A2" w:rsidR="0054416F" w:rsidRPr="00704B90" w:rsidRDefault="0054416F" w:rsidP="005441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/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8EA4F6" w14:textId="5E478DB5" w:rsidR="0054416F" w:rsidRPr="00704B90" w:rsidRDefault="0054416F" w:rsidP="005441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/>
            </w:r>
            <w:r w:rsidRPr="00704B90">
              <w:rPr>
                <w:rFonts w:ascii="Arial" w:hAnsi="Arial" w:cs="Arial"/>
                <w:sz w:val="20"/>
                <w:szCs w:val="20"/>
              </w:rPr>
              <w:t>  </w:t>
            </w:r>
          </w:p>
        </w:tc>
        <w:tc>
          <w:tcPr>
            <w:tcW w:w="21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5B24EB" w14:textId="2EC5F4F5" w:rsidR="0054416F" w:rsidRPr="00704B90" w:rsidRDefault="0054416F" w:rsidP="005441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/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54416F" w:rsidRPr="00704B90" w14:paraId="111A36CA" w14:textId="77777777" w:rsidTr="0054416F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065C5C" w14:textId="77777777" w:rsidR="0054416F" w:rsidRPr="00704B90" w:rsidRDefault="0054416F" w:rsidP="0054416F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Sởi 1</w:t>
            </w:r>
          </w:p>
        </w:tc>
        <w:tc>
          <w:tcPr>
            <w:tcW w:w="2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12042C" w14:textId="1654DE09" w:rsidR="0054416F" w:rsidRPr="00704B90" w:rsidRDefault="0054416F" w:rsidP="005441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${tiemchungcobantreem_Sởi 1_chuachungngua}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2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36E227" w14:textId="6597E11B" w:rsidR="0054416F" w:rsidRPr="00704B90" w:rsidRDefault="0054416F" w:rsidP="005441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/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8EC7A9" w14:textId="3E4FBE3A" w:rsidR="0054416F" w:rsidRPr="00704B90" w:rsidRDefault="0054416F" w:rsidP="005441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/>
            </w:r>
            <w:r w:rsidRPr="00704B90">
              <w:rPr>
                <w:rFonts w:ascii="Arial" w:hAnsi="Arial" w:cs="Arial"/>
                <w:sz w:val="20"/>
                <w:szCs w:val="20"/>
              </w:rPr>
              <w:t>  </w:t>
            </w:r>
          </w:p>
        </w:tc>
        <w:tc>
          <w:tcPr>
            <w:tcW w:w="21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8E81E6" w14:textId="102B7C94" w:rsidR="0054416F" w:rsidRPr="00704B90" w:rsidRDefault="0054416F" w:rsidP="005441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/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54416F" w:rsidRPr="00704B90" w14:paraId="0CA0B190" w14:textId="77777777" w:rsidTr="0054416F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B49BE1" w14:textId="77777777" w:rsidR="0054416F" w:rsidRPr="00704B90" w:rsidRDefault="0054416F" w:rsidP="0054416F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Sởi 2</w:t>
            </w:r>
          </w:p>
        </w:tc>
        <w:tc>
          <w:tcPr>
            <w:tcW w:w="2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CCDEED" w14:textId="243AD9CC" w:rsidR="0054416F" w:rsidRPr="00704B90" w:rsidRDefault="0054416F" w:rsidP="005441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${tiemchungcobantreem_Sởi 2_chuachungngua}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2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912249" w14:textId="0EAE05C4" w:rsidR="0054416F" w:rsidRPr="00704B90" w:rsidRDefault="0054416F" w:rsidP="005441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/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DD0B7B" w14:textId="2D70C53A" w:rsidR="0054416F" w:rsidRPr="00704B90" w:rsidRDefault="0054416F" w:rsidP="005441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/>
            </w:r>
            <w:r w:rsidRPr="00704B90">
              <w:rPr>
                <w:rFonts w:ascii="Arial" w:hAnsi="Arial" w:cs="Arial"/>
                <w:sz w:val="20"/>
                <w:szCs w:val="20"/>
              </w:rPr>
              <w:t>  </w:t>
            </w:r>
          </w:p>
        </w:tc>
        <w:tc>
          <w:tcPr>
            <w:tcW w:w="21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0E5A08" w14:textId="033054C7" w:rsidR="0054416F" w:rsidRPr="00704B90" w:rsidRDefault="0054416F" w:rsidP="005441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/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54416F" w:rsidRPr="00704B90" w14:paraId="3177BDB7" w14:textId="77777777" w:rsidTr="0054416F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C88DD3" w14:textId="77777777" w:rsidR="0054416F" w:rsidRPr="00704B90" w:rsidRDefault="0054416F" w:rsidP="0054416F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DPT4</w:t>
            </w:r>
          </w:p>
        </w:tc>
        <w:tc>
          <w:tcPr>
            <w:tcW w:w="2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F58715" w14:textId="70DCA9E3" w:rsidR="0054416F" w:rsidRPr="00704B90" w:rsidRDefault="0054416F" w:rsidP="005441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${tiemchungcobantreem_DPT4_chuachungngua}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2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4C09A6" w14:textId="1BB099E3" w:rsidR="0054416F" w:rsidRPr="00704B90" w:rsidRDefault="0054416F" w:rsidP="005441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/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1AD0B1" w14:textId="51D5B76C" w:rsidR="0054416F" w:rsidRPr="00704B90" w:rsidRDefault="0054416F" w:rsidP="005441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/>
            </w:r>
            <w:r w:rsidRPr="00704B90">
              <w:rPr>
                <w:rFonts w:ascii="Arial" w:hAnsi="Arial" w:cs="Arial"/>
                <w:sz w:val="20"/>
                <w:szCs w:val="20"/>
              </w:rPr>
              <w:t>  </w:t>
            </w:r>
          </w:p>
        </w:tc>
        <w:tc>
          <w:tcPr>
            <w:tcW w:w="21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C4D04B" w14:textId="3A7571B9" w:rsidR="0054416F" w:rsidRPr="00704B90" w:rsidRDefault="0054416F" w:rsidP="005441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/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54416F" w:rsidRPr="00704B90" w14:paraId="09932B06" w14:textId="77777777" w:rsidTr="0054416F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B5E1AE" w14:textId="77777777" w:rsidR="0054416F" w:rsidRPr="00704B90" w:rsidRDefault="0054416F" w:rsidP="0054416F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VNNB B</w:t>
            </w:r>
            <w:r w:rsidRPr="00704B90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9FC600" w14:textId="4335A933" w:rsidR="0054416F" w:rsidRPr="00704B90" w:rsidRDefault="0054416F" w:rsidP="005441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${tiemchungcobantreem_VNNB B1_chuachungngua}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2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7BB628" w14:textId="635F4A68" w:rsidR="0054416F" w:rsidRPr="00704B90" w:rsidRDefault="0054416F" w:rsidP="005441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/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07F34C" w14:textId="3C4B1245" w:rsidR="0054416F" w:rsidRPr="00704B90" w:rsidRDefault="0054416F" w:rsidP="005441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/>
            </w:r>
            <w:r w:rsidRPr="00704B90">
              <w:rPr>
                <w:rFonts w:ascii="Arial" w:hAnsi="Arial" w:cs="Arial"/>
                <w:sz w:val="20"/>
                <w:szCs w:val="20"/>
              </w:rPr>
              <w:t>  </w:t>
            </w:r>
          </w:p>
        </w:tc>
        <w:tc>
          <w:tcPr>
            <w:tcW w:w="21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0D917D" w14:textId="48E401B0" w:rsidR="0054416F" w:rsidRPr="00704B90" w:rsidRDefault="0054416F" w:rsidP="005441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/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54416F" w:rsidRPr="00704B90" w14:paraId="247420D2" w14:textId="77777777" w:rsidTr="0054416F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E64B03" w14:textId="77777777" w:rsidR="0054416F" w:rsidRPr="00704B90" w:rsidRDefault="0054416F" w:rsidP="0054416F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VNNB B2</w:t>
            </w:r>
          </w:p>
        </w:tc>
        <w:tc>
          <w:tcPr>
            <w:tcW w:w="2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D89705" w14:textId="718EC67B" w:rsidR="0054416F" w:rsidRPr="00704B90" w:rsidRDefault="0054416F" w:rsidP="005441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${tiemchungcobantreem_VNNB B2_chuachungngua}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2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266812" w14:textId="17D6ABD3" w:rsidR="0054416F" w:rsidRPr="00704B90" w:rsidRDefault="0054416F" w:rsidP="005441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/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73386F" w14:textId="30356440" w:rsidR="0054416F" w:rsidRPr="00704B90" w:rsidRDefault="0054416F" w:rsidP="005441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/>
            </w:r>
            <w:r w:rsidRPr="00704B90">
              <w:rPr>
                <w:rFonts w:ascii="Arial" w:hAnsi="Arial" w:cs="Arial"/>
                <w:sz w:val="20"/>
                <w:szCs w:val="20"/>
              </w:rPr>
              <w:t>  </w:t>
            </w:r>
          </w:p>
        </w:tc>
        <w:tc>
          <w:tcPr>
            <w:tcW w:w="21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48AF25" w14:textId="7F8634BB" w:rsidR="0054416F" w:rsidRPr="00704B90" w:rsidRDefault="0054416F" w:rsidP="005441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/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54416F" w:rsidRPr="00704B90" w14:paraId="6D22DAE9" w14:textId="77777777" w:rsidTr="0054416F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1BCDDE" w14:textId="77777777" w:rsidR="0054416F" w:rsidRPr="00704B90" w:rsidRDefault="0054416F" w:rsidP="0054416F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VNNB B3</w:t>
            </w:r>
          </w:p>
        </w:tc>
        <w:tc>
          <w:tcPr>
            <w:tcW w:w="2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B56C41" w14:textId="332B933A" w:rsidR="0054416F" w:rsidRPr="00704B90" w:rsidRDefault="0054416F" w:rsidP="005441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${tiemchungcobantreem_VNNB B3_chuachungngua}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2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06D2B5" w14:textId="6890CEF9" w:rsidR="0054416F" w:rsidRPr="00704B90" w:rsidRDefault="0054416F" w:rsidP="005441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/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CE1C1A" w14:textId="2F0F00D4" w:rsidR="0054416F" w:rsidRPr="00704B90" w:rsidRDefault="0054416F" w:rsidP="005441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/>
            </w:r>
            <w:r w:rsidRPr="00704B90">
              <w:rPr>
                <w:rFonts w:ascii="Arial" w:hAnsi="Arial" w:cs="Arial"/>
                <w:sz w:val="20"/>
                <w:szCs w:val="20"/>
              </w:rPr>
              <w:t>  </w:t>
            </w:r>
          </w:p>
        </w:tc>
        <w:tc>
          <w:tcPr>
            <w:tcW w:w="21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19140B" w14:textId="094980C2" w:rsidR="0054416F" w:rsidRPr="00704B90" w:rsidRDefault="0054416F" w:rsidP="005441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/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54416F" w:rsidRPr="00704B90" w14:paraId="2816B460" w14:textId="77777777" w:rsidTr="0054416F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335" w:type="dxa"/>
            <w:gridSpan w:val="5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351294" w14:textId="0A7ED046" w:rsidR="0054416F" w:rsidRPr="00704B90" w:rsidRDefault="0054416F" w:rsidP="0054416F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 xml:space="preserve">Số mũi vắc xin uốn ván mẹ đã tiêm: </w:t>
            </w:r>
            <w:r w:rsidR="00E137F8" w:rsidRPr="003203C2">
              <w:rPr>
                <w:rFonts w:ascii="Arial" w:hAnsi="Arial" w:cs="Arial"/>
                <w:b/>
                <w:bCs/>
                <w:sz w:val="20"/>
                <w:szCs w:val="20"/>
              </w:rPr>
              <w:t/>
            </w:r>
            <w:r w:rsidR="00E137F8"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mũi</w:t>
            </w:r>
          </w:p>
        </w:tc>
      </w:tr>
    </w:tbl>
    <w:p w14:paraId="0A127D0D" w14:textId="77777777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b/>
          <w:bCs/>
          <w:sz w:val="20"/>
          <w:szCs w:val="20"/>
          <w:lang w:val="vi-VN"/>
        </w:rPr>
        <w:t>2. Tiêm chủng ngoài chương trình TCMR</w:t>
      </w:r>
    </w:p>
    <w:tbl>
      <w:tblPr>
        <w:tblW w:w="9335" w:type="dxa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7"/>
        <w:gridCol w:w="2249"/>
        <w:gridCol w:w="2249"/>
        <w:gridCol w:w="2220"/>
        <w:gridCol w:w="2220"/>
      </w:tblGrid>
      <w:tr w:rsidR="00E137F8" w:rsidRPr="00704B90" w14:paraId="6F7166CA" w14:textId="77777777" w:rsidTr="00E137F8">
        <w:tc>
          <w:tcPr>
            <w:tcW w:w="22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541BB7" w14:textId="77777777" w:rsidR="00704B90" w:rsidRPr="00704B90" w:rsidRDefault="00704B90" w:rsidP="00704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b/>
                <w:bCs/>
                <w:sz w:val="20"/>
                <w:szCs w:val="20"/>
                <w:lang w:val="vi-VN"/>
              </w:rPr>
              <w:t>Loại vắc xin</w:t>
            </w:r>
          </w:p>
        </w:tc>
        <w:tc>
          <w:tcPr>
            <w:tcW w:w="120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B7F399" w14:textId="77777777" w:rsidR="00704B90" w:rsidRPr="00704B90" w:rsidRDefault="00704B90" w:rsidP="00704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b/>
                <w:bCs/>
                <w:sz w:val="20"/>
                <w:szCs w:val="20"/>
                <w:lang w:val="vi-VN"/>
              </w:rPr>
              <w:t>Chưa chủng ngừa</w:t>
            </w:r>
          </w:p>
        </w:tc>
        <w:tc>
          <w:tcPr>
            <w:tcW w:w="120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0936A8" w14:textId="77777777" w:rsidR="00704B90" w:rsidRPr="00704B90" w:rsidRDefault="00704B90" w:rsidP="00704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b/>
                <w:bCs/>
                <w:sz w:val="20"/>
                <w:szCs w:val="20"/>
                <w:lang w:val="vi-VN"/>
              </w:rPr>
              <w:t>Đã chủng ngừa, ghi rõ ngày</w:t>
            </w:r>
          </w:p>
        </w:tc>
        <w:tc>
          <w:tcPr>
            <w:tcW w:w="118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82C88A" w14:textId="77777777" w:rsidR="00704B90" w:rsidRPr="00704B90" w:rsidRDefault="00704B90" w:rsidP="00704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b/>
                <w:bCs/>
                <w:sz w:val="20"/>
                <w:szCs w:val="20"/>
                <w:lang w:val="vi-VN"/>
              </w:rPr>
              <w:t>Phản ứng sau tiêm</w:t>
            </w:r>
          </w:p>
        </w:tc>
        <w:tc>
          <w:tcPr>
            <w:tcW w:w="118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541332" w14:textId="77777777" w:rsidR="00704B90" w:rsidRPr="00704B90" w:rsidRDefault="00704B90" w:rsidP="00704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b/>
                <w:bCs/>
                <w:sz w:val="20"/>
                <w:szCs w:val="20"/>
                <w:lang w:val="vi-VN"/>
              </w:rPr>
              <w:t>Ngày hẹn ti</w:t>
            </w:r>
            <w:r w:rsidRPr="00704B90">
              <w:rPr>
                <w:rFonts w:ascii="Arial" w:hAnsi="Arial" w:cs="Arial"/>
                <w:b/>
                <w:bCs/>
                <w:sz w:val="20"/>
                <w:szCs w:val="20"/>
              </w:rPr>
              <w:t>ê</w:t>
            </w:r>
            <w:r w:rsidRPr="00704B90">
              <w:rPr>
                <w:rFonts w:ascii="Arial" w:hAnsi="Arial" w:cs="Arial"/>
                <w:b/>
                <w:bCs/>
                <w:sz w:val="20"/>
                <w:szCs w:val="20"/>
                <w:lang w:val="vi-VN"/>
              </w:rPr>
              <w:t>m</w:t>
            </w:r>
          </w:p>
        </w:tc>
      </w:tr>
      <w:tr w:rsidR="00E137F8" w:rsidRPr="00704B90" w14:paraId="7F5C3EBE" w14:textId="77777777" w:rsidTr="00E137F8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2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813683" w14:textId="77777777" w:rsidR="00E137F8" w:rsidRPr="00704B90" w:rsidRDefault="00E137F8" w:rsidP="00E137F8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Tả 1</w:t>
            </w:r>
          </w:p>
        </w:tc>
        <w:tc>
          <w:tcPr>
            <w:tcW w:w="12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15256B" w14:textId="608759E4" w:rsidR="00E137F8" w:rsidRPr="00704B90" w:rsidRDefault="00E137F8" w:rsidP="00E137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☑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2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494E04" w14:textId="6818D33D" w:rsidR="00E137F8" w:rsidRPr="00704B90" w:rsidRDefault="00E137F8" w:rsidP="00E137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01/04/2020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1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42C89E" w14:textId="77BAC74A" w:rsidR="00E137F8" w:rsidRPr="00704B90" w:rsidRDefault="00E137F8" w:rsidP="00E137F8">
            <w:pPr>
              <w:rPr>
                <w:rFonts w:ascii="Arial" w:hAnsi="Arial" w:cs="Arial"/>
                <w:sz w:val="20"/>
                <w:szCs w:val="20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Test</w:t>
            </w:r>
            <w:r w:rsidRPr="00704B90">
              <w:rPr>
                <w:rFonts w:ascii="Arial" w:hAnsi="Arial" w:cs="Arial"/>
                <w:sz w:val="20"/>
                <w:szCs w:val="20"/>
              </w:rPr>
              <w:t>  </w:t>
            </w:r>
          </w:p>
        </w:tc>
        <w:tc>
          <w:tcPr>
            <w:tcW w:w="11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173514" w14:textId="5C59FF12" w:rsidR="00E137F8" w:rsidRPr="00704B90" w:rsidRDefault="00E137F8" w:rsidP="00E137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01/04/2020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E137F8" w:rsidRPr="00704B90" w14:paraId="02DF3B91" w14:textId="77777777" w:rsidTr="00E137F8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2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DFF03E" w14:textId="77777777" w:rsidR="00E137F8" w:rsidRPr="00704B90" w:rsidRDefault="00E137F8" w:rsidP="00E137F8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Tả 2</w:t>
            </w:r>
          </w:p>
        </w:tc>
        <w:tc>
          <w:tcPr>
            <w:tcW w:w="12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103FAE" w14:textId="219255D3" w:rsidR="00E137F8" w:rsidRPr="00704B90" w:rsidRDefault="00E137F8" w:rsidP="00E137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☑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2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67E926" w14:textId="5FE4A623" w:rsidR="00E137F8" w:rsidRPr="00704B90" w:rsidRDefault="00E137F8" w:rsidP="00E137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01/04/2020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1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684939" w14:textId="58D56A03" w:rsidR="00E137F8" w:rsidRPr="00704B90" w:rsidRDefault="00E137F8" w:rsidP="00E137F8">
            <w:pPr>
              <w:rPr>
                <w:rFonts w:ascii="Arial" w:hAnsi="Arial" w:cs="Arial"/>
                <w:sz w:val="20"/>
                <w:szCs w:val="20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Test</w:t>
            </w:r>
            <w:r w:rsidRPr="00704B90">
              <w:rPr>
                <w:rFonts w:ascii="Arial" w:hAnsi="Arial" w:cs="Arial"/>
                <w:sz w:val="20"/>
                <w:szCs w:val="20"/>
              </w:rPr>
              <w:t>  </w:t>
            </w:r>
          </w:p>
        </w:tc>
        <w:tc>
          <w:tcPr>
            <w:tcW w:w="11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CDD132" w14:textId="4079C1AE" w:rsidR="00E137F8" w:rsidRPr="00704B90" w:rsidRDefault="00E137F8" w:rsidP="00E137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01/04/2020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E137F8" w:rsidRPr="00704B90" w14:paraId="61843021" w14:textId="77777777" w:rsidTr="00E137F8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2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FCD954" w14:textId="77777777" w:rsidR="00E137F8" w:rsidRPr="00704B90" w:rsidRDefault="00E137F8" w:rsidP="00E137F8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Quai bị 1</w:t>
            </w:r>
          </w:p>
        </w:tc>
        <w:tc>
          <w:tcPr>
            <w:tcW w:w="12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2A5971" w14:textId="66216ABD" w:rsidR="00E137F8" w:rsidRPr="00704B90" w:rsidRDefault="00E137F8" w:rsidP="00E137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☑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2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B5FA14" w14:textId="013DF78D" w:rsidR="00E137F8" w:rsidRPr="00704B90" w:rsidRDefault="00E137F8" w:rsidP="00E137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21/04/2020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1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478351" w14:textId="4D4245E3" w:rsidR="00E137F8" w:rsidRPr="00704B90" w:rsidRDefault="00E137F8" w:rsidP="00E137F8">
            <w:pPr>
              <w:rPr>
                <w:rFonts w:ascii="Arial" w:hAnsi="Arial" w:cs="Arial"/>
                <w:sz w:val="20"/>
                <w:szCs w:val="20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Test</w:t>
            </w:r>
            <w:r w:rsidRPr="00704B90">
              <w:rPr>
                <w:rFonts w:ascii="Arial" w:hAnsi="Arial" w:cs="Arial"/>
                <w:sz w:val="20"/>
                <w:szCs w:val="20"/>
              </w:rPr>
              <w:t>  </w:t>
            </w:r>
          </w:p>
        </w:tc>
        <w:tc>
          <w:tcPr>
            <w:tcW w:w="11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85A127" w14:textId="1D3D1D4C" w:rsidR="00E137F8" w:rsidRPr="00704B90" w:rsidRDefault="00E137F8" w:rsidP="00E137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01/04/2020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E137F8" w:rsidRPr="00704B90" w14:paraId="522E81C2" w14:textId="77777777" w:rsidTr="00E137F8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2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374F76" w14:textId="77777777" w:rsidR="00E137F8" w:rsidRPr="00704B90" w:rsidRDefault="00E137F8" w:rsidP="00E137F8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Quai bị 2</w:t>
            </w:r>
          </w:p>
        </w:tc>
        <w:tc>
          <w:tcPr>
            <w:tcW w:w="12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F023CF" w14:textId="1F451776" w:rsidR="00E137F8" w:rsidRPr="00704B90" w:rsidRDefault="00E137F8" w:rsidP="00E137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${tiemchungngoaichuongtrinhtcmr_Quai bị 2_chuachungngua}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2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9A69AF" w14:textId="6D295D09" w:rsidR="00E137F8" w:rsidRPr="00704B90" w:rsidRDefault="00E137F8" w:rsidP="00E137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/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1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D51BDD" w14:textId="5A41A5C1" w:rsidR="00E137F8" w:rsidRPr="00704B90" w:rsidRDefault="00E137F8" w:rsidP="00E137F8">
            <w:pPr>
              <w:rPr>
                <w:rFonts w:ascii="Arial" w:hAnsi="Arial" w:cs="Arial"/>
                <w:sz w:val="20"/>
                <w:szCs w:val="20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/>
            </w:r>
            <w:r w:rsidRPr="00704B90">
              <w:rPr>
                <w:rFonts w:ascii="Arial" w:hAnsi="Arial" w:cs="Arial"/>
                <w:sz w:val="20"/>
                <w:szCs w:val="20"/>
              </w:rPr>
              <w:t>  </w:t>
            </w:r>
          </w:p>
        </w:tc>
        <w:tc>
          <w:tcPr>
            <w:tcW w:w="11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9ADD73" w14:textId="3AA53CF2" w:rsidR="00E137F8" w:rsidRPr="00704B90" w:rsidRDefault="00E137F8" w:rsidP="00E137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/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E137F8" w:rsidRPr="00704B90" w14:paraId="6C54AE30" w14:textId="77777777" w:rsidTr="00E137F8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2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34C86A" w14:textId="77777777" w:rsidR="00E137F8" w:rsidRPr="00704B90" w:rsidRDefault="00E137F8" w:rsidP="00E137F8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Quai bị 3</w:t>
            </w:r>
          </w:p>
        </w:tc>
        <w:tc>
          <w:tcPr>
            <w:tcW w:w="12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F97BA6" w14:textId="7FD31129" w:rsidR="00E137F8" w:rsidRPr="00704B90" w:rsidRDefault="00E137F8" w:rsidP="00E137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${tiemchungngoaichuongtrinhtcmr_Quai bị 3_chuachungngua}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2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0973C9" w14:textId="40293E36" w:rsidR="00E137F8" w:rsidRPr="00704B90" w:rsidRDefault="00E137F8" w:rsidP="00E137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/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1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ABAFBF" w14:textId="00023A75" w:rsidR="00E137F8" w:rsidRPr="00704B90" w:rsidRDefault="00E137F8" w:rsidP="00E137F8">
            <w:pPr>
              <w:rPr>
                <w:rFonts w:ascii="Arial" w:hAnsi="Arial" w:cs="Arial"/>
                <w:sz w:val="20"/>
                <w:szCs w:val="20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/>
            </w:r>
            <w:r w:rsidRPr="00704B90">
              <w:rPr>
                <w:rFonts w:ascii="Arial" w:hAnsi="Arial" w:cs="Arial"/>
                <w:sz w:val="20"/>
                <w:szCs w:val="20"/>
              </w:rPr>
              <w:t>  </w:t>
            </w:r>
          </w:p>
        </w:tc>
        <w:tc>
          <w:tcPr>
            <w:tcW w:w="11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822867" w14:textId="15485DC4" w:rsidR="00E137F8" w:rsidRPr="00704B90" w:rsidRDefault="00E137F8" w:rsidP="00E137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/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E137F8" w:rsidRPr="00704B90" w14:paraId="04BD7E26" w14:textId="77777777" w:rsidTr="00E137F8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2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AB5F2D" w14:textId="77777777" w:rsidR="00E137F8" w:rsidRPr="00704B90" w:rsidRDefault="00E137F8" w:rsidP="00E137F8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Cúm 1</w:t>
            </w:r>
          </w:p>
        </w:tc>
        <w:tc>
          <w:tcPr>
            <w:tcW w:w="12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6EFF03" w14:textId="2449C221" w:rsidR="00E137F8" w:rsidRPr="00704B90" w:rsidRDefault="00E137F8" w:rsidP="00E137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${tiemchungngoaichuongtrinhtcmr_Cúm 1_chuachungngua}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2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3A02BC" w14:textId="55BA529F" w:rsidR="00E137F8" w:rsidRPr="00704B90" w:rsidRDefault="00E137F8" w:rsidP="00E137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/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1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87CEAB" w14:textId="4EDC5654" w:rsidR="00E137F8" w:rsidRPr="00704B90" w:rsidRDefault="00E137F8" w:rsidP="00E137F8">
            <w:pPr>
              <w:rPr>
                <w:rFonts w:ascii="Arial" w:hAnsi="Arial" w:cs="Arial"/>
                <w:sz w:val="20"/>
                <w:szCs w:val="20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/>
            </w:r>
            <w:r w:rsidRPr="00704B90">
              <w:rPr>
                <w:rFonts w:ascii="Arial" w:hAnsi="Arial" w:cs="Arial"/>
                <w:sz w:val="20"/>
                <w:szCs w:val="20"/>
              </w:rPr>
              <w:t>  </w:t>
            </w:r>
          </w:p>
        </w:tc>
        <w:tc>
          <w:tcPr>
            <w:tcW w:w="11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10774D" w14:textId="1C61D6FE" w:rsidR="00E137F8" w:rsidRPr="00704B90" w:rsidRDefault="00E137F8" w:rsidP="00E137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/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E137F8" w:rsidRPr="00704B90" w14:paraId="5965976B" w14:textId="77777777" w:rsidTr="00E137F8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2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9D1B9E" w14:textId="77777777" w:rsidR="00E137F8" w:rsidRPr="00704B90" w:rsidRDefault="00E137F8" w:rsidP="00E137F8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Cúm 2</w:t>
            </w:r>
          </w:p>
        </w:tc>
        <w:tc>
          <w:tcPr>
            <w:tcW w:w="12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3975DB" w14:textId="279F6ACE" w:rsidR="00E137F8" w:rsidRPr="00704B90" w:rsidRDefault="00E137F8" w:rsidP="00E137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${tiemchungngoaichuongtrinhtcmr_Cúm 2_chuachungngua}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2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6B3D56" w14:textId="2725C33B" w:rsidR="00E137F8" w:rsidRPr="00704B90" w:rsidRDefault="00E137F8" w:rsidP="00E137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/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1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1CB980" w14:textId="07AAC2CB" w:rsidR="00E137F8" w:rsidRPr="00704B90" w:rsidRDefault="00E137F8" w:rsidP="00E137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/>
            </w:r>
            <w:r w:rsidRPr="00704B90">
              <w:rPr>
                <w:rFonts w:ascii="Arial" w:hAnsi="Arial" w:cs="Arial"/>
                <w:sz w:val="20"/>
                <w:szCs w:val="20"/>
              </w:rPr>
              <w:t>  </w:t>
            </w:r>
          </w:p>
        </w:tc>
        <w:tc>
          <w:tcPr>
            <w:tcW w:w="11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05323F" w14:textId="7FC39606" w:rsidR="00E137F8" w:rsidRPr="00704B90" w:rsidRDefault="00E137F8" w:rsidP="00E137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/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E137F8" w:rsidRPr="00704B90" w14:paraId="4CBC15EC" w14:textId="77777777" w:rsidTr="00E137F8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2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6EB95E" w14:textId="77777777" w:rsidR="00E137F8" w:rsidRPr="00704B90" w:rsidRDefault="00E137F8" w:rsidP="00E137F8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Cúm 3</w:t>
            </w:r>
          </w:p>
        </w:tc>
        <w:tc>
          <w:tcPr>
            <w:tcW w:w="12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CA084B" w14:textId="41927124" w:rsidR="00E137F8" w:rsidRPr="00704B90" w:rsidRDefault="00E137F8" w:rsidP="00E137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${tiemchungngoaichuongtrinhtcmr_Cúm 3_chuachungngua}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2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ACE11D" w14:textId="70CAF540" w:rsidR="00E137F8" w:rsidRPr="00704B90" w:rsidRDefault="00E137F8" w:rsidP="00E137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/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1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44F465" w14:textId="6057A761" w:rsidR="00E137F8" w:rsidRPr="00704B90" w:rsidRDefault="00E137F8" w:rsidP="00E137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/>
            </w:r>
            <w:r w:rsidRPr="00704B90">
              <w:rPr>
                <w:rFonts w:ascii="Arial" w:hAnsi="Arial" w:cs="Arial"/>
                <w:sz w:val="20"/>
                <w:szCs w:val="20"/>
              </w:rPr>
              <w:t>  </w:t>
            </w:r>
          </w:p>
        </w:tc>
        <w:tc>
          <w:tcPr>
            <w:tcW w:w="11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609EE2" w14:textId="5D68EBD1" w:rsidR="00E137F8" w:rsidRPr="00704B90" w:rsidRDefault="00E137F8" w:rsidP="00E137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/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E137F8" w:rsidRPr="00704B90" w14:paraId="1954DE26" w14:textId="77777777" w:rsidTr="00E137F8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2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A1E60F" w14:textId="77777777" w:rsidR="00E137F8" w:rsidRPr="00704B90" w:rsidRDefault="00E137F8" w:rsidP="00E137F8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lastRenderedPageBreak/>
              <w:t>Thương hàn</w:t>
            </w:r>
          </w:p>
        </w:tc>
        <w:tc>
          <w:tcPr>
            <w:tcW w:w="12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03B9CB" w14:textId="47370E2F" w:rsidR="00E137F8" w:rsidRPr="00704B90" w:rsidRDefault="00E137F8" w:rsidP="00E137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${tiemchungngoaichuongtrinhtcmr_Thương hàn_chuachungngua}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2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FB939C" w14:textId="435A3CB7" w:rsidR="00E137F8" w:rsidRPr="00704B90" w:rsidRDefault="00E137F8" w:rsidP="00E137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/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1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5AB30A" w14:textId="7FDAD857" w:rsidR="00E137F8" w:rsidRPr="00704B90" w:rsidRDefault="00E137F8" w:rsidP="00E137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/>
            </w:r>
            <w:r w:rsidRPr="00704B90">
              <w:rPr>
                <w:rFonts w:ascii="Arial" w:hAnsi="Arial" w:cs="Arial"/>
                <w:sz w:val="20"/>
                <w:szCs w:val="20"/>
              </w:rPr>
              <w:t>  </w:t>
            </w:r>
          </w:p>
        </w:tc>
        <w:tc>
          <w:tcPr>
            <w:tcW w:w="11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939200" w14:textId="09FB4960" w:rsidR="00E137F8" w:rsidRPr="00704B90" w:rsidRDefault="00E137F8" w:rsidP="00E137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/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E137F8" w:rsidRPr="00704B90" w14:paraId="46C5EC81" w14:textId="77777777" w:rsidTr="00E137F8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2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DB0A9B" w14:textId="77777777" w:rsidR="00E137F8" w:rsidRPr="00704B90" w:rsidRDefault="00E137F8" w:rsidP="00E137F8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HPV 1</w:t>
            </w:r>
          </w:p>
        </w:tc>
        <w:tc>
          <w:tcPr>
            <w:tcW w:w="12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32BBFE" w14:textId="676BE976" w:rsidR="00E137F8" w:rsidRPr="00704B90" w:rsidRDefault="00E137F8" w:rsidP="00E137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${tiemchungngoaichuongtrinhtcmr_HPV 1_chuachungngua}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2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62D765" w14:textId="5BE44EB7" w:rsidR="00E137F8" w:rsidRPr="00704B90" w:rsidRDefault="00E137F8" w:rsidP="00E137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/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1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EDE22F" w14:textId="3074C024" w:rsidR="00E137F8" w:rsidRPr="00704B90" w:rsidRDefault="00E137F8" w:rsidP="00E137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/>
            </w:r>
            <w:r w:rsidRPr="00704B90">
              <w:rPr>
                <w:rFonts w:ascii="Arial" w:hAnsi="Arial" w:cs="Arial"/>
                <w:sz w:val="20"/>
                <w:szCs w:val="20"/>
              </w:rPr>
              <w:t>  </w:t>
            </w:r>
          </w:p>
        </w:tc>
        <w:tc>
          <w:tcPr>
            <w:tcW w:w="11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0AEA29" w14:textId="3368C1F8" w:rsidR="00E137F8" w:rsidRPr="00704B90" w:rsidRDefault="00E137F8" w:rsidP="00E137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/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E137F8" w:rsidRPr="00704B90" w14:paraId="341804AF" w14:textId="77777777" w:rsidTr="00E137F8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2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0EE0E3" w14:textId="77777777" w:rsidR="00E137F8" w:rsidRPr="00704B90" w:rsidRDefault="00E137F8" w:rsidP="00E137F8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HPV 2</w:t>
            </w:r>
          </w:p>
        </w:tc>
        <w:tc>
          <w:tcPr>
            <w:tcW w:w="12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D63E00" w14:textId="7296FD85" w:rsidR="00E137F8" w:rsidRPr="00704B90" w:rsidRDefault="00E137F8" w:rsidP="00E137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${tiemchungngoaichuongtrinhtcmr_HPV 2_chuachungngua}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2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58886" w14:textId="65C8A8DE" w:rsidR="00E137F8" w:rsidRPr="00704B90" w:rsidRDefault="00E137F8" w:rsidP="00E137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/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1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2366B4" w14:textId="5398CD63" w:rsidR="00E137F8" w:rsidRPr="00704B90" w:rsidRDefault="00E137F8" w:rsidP="00E137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/>
            </w:r>
            <w:r w:rsidRPr="00704B90">
              <w:rPr>
                <w:rFonts w:ascii="Arial" w:hAnsi="Arial" w:cs="Arial"/>
                <w:sz w:val="20"/>
                <w:szCs w:val="20"/>
              </w:rPr>
              <w:t>  </w:t>
            </w:r>
          </w:p>
        </w:tc>
        <w:tc>
          <w:tcPr>
            <w:tcW w:w="11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27E20E" w14:textId="7686A853" w:rsidR="00E137F8" w:rsidRPr="00704B90" w:rsidRDefault="00E137F8" w:rsidP="00E137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/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E137F8" w:rsidRPr="00704B90" w14:paraId="7CE62A44" w14:textId="77777777" w:rsidTr="00E137F8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2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788000" w14:textId="77777777" w:rsidR="00E137F8" w:rsidRPr="00704B90" w:rsidRDefault="00E137F8" w:rsidP="00E137F8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HPV 3</w:t>
            </w:r>
          </w:p>
        </w:tc>
        <w:tc>
          <w:tcPr>
            <w:tcW w:w="12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D32BFB" w14:textId="36BA2726" w:rsidR="00E137F8" w:rsidRPr="00704B90" w:rsidRDefault="00E137F8" w:rsidP="00E137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${tiemchungngoaichuongtrinhtcmr_HPV 3_chuachungngua}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2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4B2DEC" w14:textId="2E721540" w:rsidR="00E137F8" w:rsidRPr="00704B90" w:rsidRDefault="00E137F8" w:rsidP="00E137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/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1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2DAC99" w14:textId="55FDCAB6" w:rsidR="00E137F8" w:rsidRPr="00704B90" w:rsidRDefault="00E137F8" w:rsidP="00E137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/>
            </w:r>
            <w:r w:rsidRPr="00704B90">
              <w:rPr>
                <w:rFonts w:ascii="Arial" w:hAnsi="Arial" w:cs="Arial"/>
                <w:sz w:val="20"/>
                <w:szCs w:val="20"/>
              </w:rPr>
              <w:t>  </w:t>
            </w:r>
          </w:p>
        </w:tc>
        <w:tc>
          <w:tcPr>
            <w:tcW w:w="11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4338C9" w14:textId="7C7A22E5" w:rsidR="00E137F8" w:rsidRPr="00704B90" w:rsidRDefault="00E137F8" w:rsidP="00E137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/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E137F8" w:rsidRPr="00704B90" w14:paraId="3E31F58E" w14:textId="77777777" w:rsidTr="00E137F8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2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F07C33" w14:textId="77777777" w:rsidR="00E137F8" w:rsidRPr="00704B90" w:rsidRDefault="00E137F8" w:rsidP="00E137F8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Vắc xin phế cầu khuẩn</w:t>
            </w:r>
          </w:p>
        </w:tc>
        <w:tc>
          <w:tcPr>
            <w:tcW w:w="12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D96FFE" w14:textId="5CFA4826" w:rsidR="00E137F8" w:rsidRPr="00704B90" w:rsidRDefault="00E137F8" w:rsidP="00E137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${tiemchungngoaichuongtrinhtcmr_Vắc xin phế cầu khuẩn_chuachungngua}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2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AA3759" w14:textId="025FC15E" w:rsidR="00E137F8" w:rsidRPr="00704B90" w:rsidRDefault="00E137F8" w:rsidP="00E137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/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1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19FD2B" w14:textId="494E7114" w:rsidR="00E137F8" w:rsidRPr="00704B90" w:rsidRDefault="00E137F8" w:rsidP="00E137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/>
            </w:r>
            <w:r w:rsidRPr="00704B90">
              <w:rPr>
                <w:rFonts w:ascii="Arial" w:hAnsi="Arial" w:cs="Arial"/>
                <w:sz w:val="20"/>
                <w:szCs w:val="20"/>
              </w:rPr>
              <w:t>  </w:t>
            </w:r>
          </w:p>
        </w:tc>
        <w:tc>
          <w:tcPr>
            <w:tcW w:w="11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121810" w14:textId="5869273C" w:rsidR="00E137F8" w:rsidRPr="00704B90" w:rsidRDefault="00E137F8" w:rsidP="00E137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/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</w:tbl>
    <w:p w14:paraId="32BA0256" w14:textId="77777777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b/>
          <w:bCs/>
          <w:sz w:val="20"/>
          <w:szCs w:val="20"/>
          <w:lang w:val="vi-VN"/>
        </w:rPr>
        <w:t>3</w:t>
      </w:r>
      <w:r w:rsidRPr="00704B90">
        <w:rPr>
          <w:rFonts w:ascii="Arial" w:hAnsi="Arial" w:cs="Arial"/>
          <w:b/>
          <w:bCs/>
          <w:sz w:val="20"/>
          <w:szCs w:val="20"/>
        </w:rPr>
        <w:t xml:space="preserve">. </w:t>
      </w:r>
      <w:r w:rsidRPr="00704B90">
        <w:rPr>
          <w:rFonts w:ascii="Arial" w:hAnsi="Arial" w:cs="Arial"/>
          <w:b/>
          <w:bCs/>
          <w:sz w:val="20"/>
          <w:szCs w:val="20"/>
          <w:lang w:val="vi-VN"/>
        </w:rPr>
        <w:t>Tiêm chủng VX uốn ván (phụ nữ có thai)</w:t>
      </w:r>
    </w:p>
    <w:tbl>
      <w:tblPr>
        <w:tblW w:w="9335" w:type="dxa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9"/>
        <w:gridCol w:w="1818"/>
        <w:gridCol w:w="1817"/>
        <w:gridCol w:w="1817"/>
        <w:gridCol w:w="1817"/>
        <w:gridCol w:w="1817"/>
      </w:tblGrid>
      <w:tr w:rsidR="005610E2" w:rsidRPr="00704B90" w14:paraId="6C277C26" w14:textId="77777777" w:rsidTr="005610E2">
        <w:tc>
          <w:tcPr>
            <w:tcW w:w="15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F85D28" w14:textId="77777777" w:rsidR="00704B90" w:rsidRPr="00704B90" w:rsidRDefault="00704B90" w:rsidP="00704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b/>
                <w:bCs/>
                <w:sz w:val="20"/>
                <w:szCs w:val="20"/>
                <w:lang w:val="vi-VN"/>
              </w:rPr>
              <w:t>Nội dung</w:t>
            </w:r>
          </w:p>
        </w:tc>
        <w:tc>
          <w:tcPr>
            <w:tcW w:w="115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1A9F0C" w14:textId="77777777" w:rsidR="00704B90" w:rsidRPr="00704B90" w:rsidRDefault="00704B90" w:rsidP="00704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b/>
                <w:bCs/>
                <w:sz w:val="20"/>
                <w:szCs w:val="20"/>
                <w:lang w:val="vi-VN"/>
              </w:rPr>
              <w:t>UV1</w:t>
            </w:r>
          </w:p>
        </w:tc>
        <w:tc>
          <w:tcPr>
            <w:tcW w:w="115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546F32" w14:textId="77777777" w:rsidR="00704B90" w:rsidRPr="00704B90" w:rsidRDefault="00704B90" w:rsidP="00704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b/>
                <w:bCs/>
                <w:sz w:val="20"/>
                <w:szCs w:val="20"/>
                <w:lang w:val="vi-VN"/>
              </w:rPr>
              <w:t>UV2</w:t>
            </w:r>
          </w:p>
        </w:tc>
        <w:tc>
          <w:tcPr>
            <w:tcW w:w="115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3A90DA" w14:textId="77777777" w:rsidR="00704B90" w:rsidRPr="00704B90" w:rsidRDefault="00704B90" w:rsidP="00704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b/>
                <w:bCs/>
                <w:sz w:val="20"/>
                <w:szCs w:val="20"/>
                <w:lang w:val="vi-VN"/>
              </w:rPr>
              <w:t>UV3</w:t>
            </w:r>
          </w:p>
        </w:tc>
        <w:tc>
          <w:tcPr>
            <w:tcW w:w="115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D3E42C" w14:textId="77777777" w:rsidR="00704B90" w:rsidRPr="00704B90" w:rsidRDefault="00704B90" w:rsidP="00704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b/>
                <w:bCs/>
                <w:sz w:val="20"/>
                <w:szCs w:val="20"/>
                <w:lang w:val="vi-VN"/>
              </w:rPr>
              <w:t>UV4</w:t>
            </w:r>
          </w:p>
        </w:tc>
        <w:tc>
          <w:tcPr>
            <w:tcW w:w="23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E548D1" w14:textId="77777777" w:rsidR="00704B90" w:rsidRPr="00704B90" w:rsidRDefault="00704B90" w:rsidP="00704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b/>
                <w:bCs/>
                <w:sz w:val="20"/>
                <w:szCs w:val="20"/>
                <w:lang w:val="vi-VN"/>
              </w:rPr>
              <w:t>UV5</w:t>
            </w:r>
          </w:p>
        </w:tc>
      </w:tr>
      <w:tr w:rsidR="005610E2" w:rsidRPr="00704B90" w14:paraId="6A946140" w14:textId="77777777" w:rsidTr="005610E2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5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D2B252" w14:textId="77777777" w:rsidR="005610E2" w:rsidRPr="00704B90" w:rsidRDefault="005610E2" w:rsidP="005610E2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Chưa tiêm</w:t>
            </w:r>
          </w:p>
        </w:tc>
        <w:tc>
          <w:tcPr>
            <w:tcW w:w="11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0FB8A6" w14:textId="105960FE" w:rsidR="005610E2" w:rsidRPr="00704B90" w:rsidRDefault="005610E2" w:rsidP="005610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☑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1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2B8F5F" w14:textId="59A57416" w:rsidR="005610E2" w:rsidRPr="00704B90" w:rsidRDefault="005610E2" w:rsidP="005610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${tiemchungvxuonvan_UV2_chuatiem}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1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280BE5" w14:textId="11F256E3" w:rsidR="005610E2" w:rsidRPr="00704B90" w:rsidRDefault="005610E2" w:rsidP="005610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${tiemchungvxuonvan_UV3_chuatiem}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1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5D4EF9" w14:textId="32C43A43" w:rsidR="005610E2" w:rsidRPr="00704B90" w:rsidRDefault="005610E2" w:rsidP="005610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${tiemchungvxuonvan_UV4_chuatiem}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AB66D3" w14:textId="1475E259" w:rsidR="005610E2" w:rsidRPr="00704B90" w:rsidRDefault="005610E2" w:rsidP="005610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${tiemchungvxuonvan_UV5_chuatiem}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5610E2" w:rsidRPr="00704B90" w14:paraId="213160F6" w14:textId="77777777" w:rsidTr="005610E2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5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63C1B8" w14:textId="77777777" w:rsidR="005610E2" w:rsidRPr="00704B90" w:rsidRDefault="005610E2" w:rsidP="005610E2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Đã tiêm, ghi rõ ngày</w:t>
            </w:r>
          </w:p>
        </w:tc>
        <w:tc>
          <w:tcPr>
            <w:tcW w:w="11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0B9824" w14:textId="0C77AFAB" w:rsidR="005610E2" w:rsidRPr="00704B90" w:rsidRDefault="005610E2" w:rsidP="005610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15/04/2020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1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D89749" w14:textId="6F2A92F9" w:rsidR="005610E2" w:rsidRPr="00704B90" w:rsidRDefault="005610E2" w:rsidP="005610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/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1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30AF2C" w14:textId="1636634B" w:rsidR="005610E2" w:rsidRPr="00704B90" w:rsidRDefault="005610E2" w:rsidP="005610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/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1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BD1B26" w14:textId="77C33810" w:rsidR="005610E2" w:rsidRPr="00704B90" w:rsidRDefault="005610E2" w:rsidP="005610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/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C77DCA" w14:textId="0B36A1A5" w:rsidR="005610E2" w:rsidRPr="00704B90" w:rsidRDefault="005610E2" w:rsidP="005610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/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5610E2" w:rsidRPr="00704B90" w14:paraId="7F6124F2" w14:textId="77777777" w:rsidTr="005610E2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5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618824" w14:textId="77777777" w:rsidR="005610E2" w:rsidRPr="00704B90" w:rsidRDefault="005610E2" w:rsidP="005610E2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Tháng thai</w:t>
            </w:r>
          </w:p>
        </w:tc>
        <w:tc>
          <w:tcPr>
            <w:tcW w:w="11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B0D7EB" w14:textId="4BC82E59" w:rsidR="005610E2" w:rsidRPr="00704B90" w:rsidRDefault="005610E2" w:rsidP="005610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1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584289" w14:textId="17DD1EA5" w:rsidR="005610E2" w:rsidRPr="00704B90" w:rsidRDefault="005610E2" w:rsidP="005610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/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1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D7ED4" w14:textId="76AFA595" w:rsidR="005610E2" w:rsidRPr="00704B90" w:rsidRDefault="005610E2" w:rsidP="005610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/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1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F74490" w14:textId="27E182CA" w:rsidR="005610E2" w:rsidRPr="00704B90" w:rsidRDefault="005610E2" w:rsidP="005610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/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0E0EF8" w14:textId="4914CBFD" w:rsidR="005610E2" w:rsidRPr="00704B90" w:rsidRDefault="005610E2" w:rsidP="005610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/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5610E2" w:rsidRPr="00704B90" w14:paraId="64CE9DB0" w14:textId="77777777" w:rsidTr="005610E2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5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D3447C" w14:textId="77777777" w:rsidR="005610E2" w:rsidRPr="00704B90" w:rsidRDefault="005610E2" w:rsidP="005610E2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Phản ứng sau tiêm</w:t>
            </w:r>
          </w:p>
        </w:tc>
        <w:tc>
          <w:tcPr>
            <w:tcW w:w="11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F72A87" w14:textId="65DCBF45" w:rsidR="005610E2" w:rsidRPr="00704B90" w:rsidRDefault="005610E2" w:rsidP="005610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Test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1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2762F2" w14:textId="65F34707" w:rsidR="005610E2" w:rsidRPr="00704B90" w:rsidRDefault="005610E2" w:rsidP="005610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/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1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0BB8F5" w14:textId="29FBC3D7" w:rsidR="005610E2" w:rsidRPr="00704B90" w:rsidRDefault="005610E2" w:rsidP="005610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/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1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C336B6" w14:textId="2A1DDFFF" w:rsidR="005610E2" w:rsidRPr="00704B90" w:rsidRDefault="005610E2" w:rsidP="005610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/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16EEA9" w14:textId="371D81A5" w:rsidR="005610E2" w:rsidRPr="00704B90" w:rsidRDefault="005610E2" w:rsidP="005610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/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5610E2" w:rsidRPr="00704B90" w14:paraId="6ABB1904" w14:textId="77777777" w:rsidTr="005610E2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5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845009" w14:textId="77777777" w:rsidR="005610E2" w:rsidRPr="00704B90" w:rsidRDefault="005610E2" w:rsidP="005610E2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Ngày hẹn ti</w:t>
            </w:r>
            <w:r w:rsidRPr="00704B90">
              <w:rPr>
                <w:rFonts w:ascii="Arial" w:hAnsi="Arial" w:cs="Arial"/>
                <w:sz w:val="20"/>
                <w:szCs w:val="20"/>
              </w:rPr>
              <w:t>ê</w:t>
            </w: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m</w:t>
            </w:r>
          </w:p>
        </w:tc>
        <w:tc>
          <w:tcPr>
            <w:tcW w:w="11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FF6714" w14:textId="564B71FF" w:rsidR="005610E2" w:rsidRPr="00704B90" w:rsidRDefault="005610E2" w:rsidP="005610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31/03/2020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1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221CC5" w14:textId="2548AE42" w:rsidR="005610E2" w:rsidRPr="00704B90" w:rsidRDefault="005610E2" w:rsidP="005610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/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1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B67560" w14:textId="7966AF60" w:rsidR="005610E2" w:rsidRPr="00704B90" w:rsidRDefault="005610E2" w:rsidP="005610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/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1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1CC7A" w14:textId="0C1E1ACE" w:rsidR="005610E2" w:rsidRPr="00704B90" w:rsidRDefault="005610E2" w:rsidP="005610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/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CE2DAC" w14:textId="585E0216" w:rsidR="005610E2" w:rsidRPr="00704B90" w:rsidRDefault="005610E2" w:rsidP="005610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/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</w:tbl>
    <w:p w14:paraId="26BBA045" w14:textId="77777777" w:rsidR="00704B90" w:rsidRPr="00704B90" w:rsidRDefault="00704B90" w:rsidP="00704B90">
      <w:pPr>
        <w:jc w:val="center"/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b/>
          <w:bCs/>
          <w:sz w:val="20"/>
          <w:szCs w:val="20"/>
          <w:lang w:val="vi-VN"/>
        </w:rPr>
        <w:lastRenderedPageBreak/>
        <w:t>D. KHÁM LÂM SÀNG VÀ CẬN LÂM SÀNG</w:t>
      </w:r>
    </w:p>
    <w:p w14:paraId="5A9A7491" w14:textId="3E3D27E9" w:rsidR="0061328D" w:rsidRPr="00704B90" w:rsidRDefault="00704B90" w:rsidP="0061328D">
      <w:pPr>
        <w:jc w:val="center"/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i/>
          <w:iCs/>
          <w:sz w:val="20"/>
          <w:szCs w:val="20"/>
          <w:lang w:val="vi-VN"/>
        </w:rPr>
        <w:t xml:space="preserve">Ngày khám </w:t>
      </w:r>
      <w:r w:rsidR="0061328D" w:rsidRPr="003203C2">
        <w:rPr>
          <w:rFonts w:ascii="Arial" w:hAnsi="Arial" w:cs="Arial"/>
          <w:b/>
          <w:bCs/>
          <w:sz w:val="20"/>
          <w:szCs w:val="20"/>
        </w:rPr>
        <w:t/>
      </w:r>
      <w:r w:rsidR="0061328D" w:rsidRPr="00704B90">
        <w:rPr>
          <w:rFonts w:ascii="Arial" w:hAnsi="Arial" w:cs="Arial"/>
          <w:sz w:val="20"/>
          <w:szCs w:val="20"/>
        </w:rPr>
        <w:t> </w:t>
      </w:r>
    </w:p>
    <w:p w14:paraId="07004D8A" w14:textId="744AC634" w:rsidR="00704B90" w:rsidRPr="00704B90" w:rsidRDefault="00704B90" w:rsidP="00704B90">
      <w:pPr>
        <w:jc w:val="center"/>
        <w:rPr>
          <w:rFonts w:ascii="Arial" w:hAnsi="Arial" w:cs="Arial"/>
          <w:sz w:val="20"/>
          <w:szCs w:val="20"/>
        </w:rPr>
      </w:pPr>
    </w:p>
    <w:p w14:paraId="31AB4BC6" w14:textId="77777777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b/>
          <w:bCs/>
          <w:sz w:val="20"/>
          <w:szCs w:val="20"/>
          <w:lang w:val="vi-VN"/>
        </w:rPr>
        <w:t>1. Bệnh sử</w:t>
      </w:r>
    </w:p>
    <w:p w14:paraId="17F6D7D6" w14:textId="0828E5C7" w:rsidR="0061328D" w:rsidRDefault="0061328D" w:rsidP="00704B9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Pr="003203C2">
        <w:rPr>
          <w:rFonts w:ascii="Arial" w:hAnsi="Arial" w:cs="Arial"/>
          <w:b/>
          <w:bCs/>
          <w:sz w:val="20"/>
          <w:szCs w:val="20"/>
        </w:rPr>
        <w:t/>
      </w:r>
      <w:r w:rsidRPr="00704B90">
        <w:rPr>
          <w:rFonts w:ascii="Arial" w:hAnsi="Arial" w:cs="Arial"/>
          <w:sz w:val="20"/>
          <w:szCs w:val="20"/>
        </w:rPr>
        <w:t> </w:t>
      </w:r>
    </w:p>
    <w:p w14:paraId="3331F702" w14:textId="063E1D4D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sz w:val="20"/>
          <w:szCs w:val="20"/>
        </w:rPr>
        <w:t xml:space="preserve">............................................................................................................................................. </w:t>
      </w:r>
    </w:p>
    <w:p w14:paraId="1EDDD880" w14:textId="77777777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b/>
          <w:bCs/>
          <w:sz w:val="20"/>
          <w:szCs w:val="20"/>
          <w:lang w:val="vi-VN"/>
        </w:rPr>
        <w:t>2. Th</w:t>
      </w:r>
      <w:r w:rsidRPr="00704B90">
        <w:rPr>
          <w:rFonts w:ascii="Arial" w:hAnsi="Arial" w:cs="Arial"/>
          <w:b/>
          <w:bCs/>
          <w:sz w:val="20"/>
          <w:szCs w:val="20"/>
        </w:rPr>
        <w:t>ă</w:t>
      </w:r>
      <w:r w:rsidRPr="00704B90">
        <w:rPr>
          <w:rFonts w:ascii="Arial" w:hAnsi="Arial" w:cs="Arial"/>
          <w:b/>
          <w:bCs/>
          <w:sz w:val="20"/>
          <w:szCs w:val="20"/>
          <w:lang w:val="vi-VN"/>
        </w:rPr>
        <w:t>m khám lâm sàng</w:t>
      </w:r>
    </w:p>
    <w:p w14:paraId="3FC778FF" w14:textId="77777777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b/>
          <w:bCs/>
          <w:sz w:val="20"/>
          <w:szCs w:val="20"/>
          <w:lang w:val="vi-VN"/>
        </w:rPr>
        <w:t>2.1.</w:t>
      </w:r>
      <w:r w:rsidRPr="00704B90">
        <w:rPr>
          <w:rFonts w:ascii="Arial" w:hAnsi="Arial" w:cs="Arial"/>
          <w:sz w:val="20"/>
          <w:szCs w:val="20"/>
          <w:lang w:val="vi-VN"/>
        </w:rPr>
        <w:t xml:space="preserve"> Dấu hiệu sinh tồn, ch</w:t>
      </w:r>
      <w:r w:rsidRPr="00704B90">
        <w:rPr>
          <w:rFonts w:ascii="Arial" w:hAnsi="Arial" w:cs="Arial"/>
          <w:sz w:val="20"/>
          <w:szCs w:val="20"/>
        </w:rPr>
        <w:t xml:space="preserve">ỉ </w:t>
      </w:r>
      <w:r w:rsidRPr="00704B90">
        <w:rPr>
          <w:rFonts w:ascii="Arial" w:hAnsi="Arial" w:cs="Arial"/>
          <w:sz w:val="20"/>
          <w:szCs w:val="20"/>
          <w:lang w:val="vi-VN"/>
        </w:rPr>
        <w:t>số nhân trắc học</w:t>
      </w:r>
    </w:p>
    <w:tbl>
      <w:tblPr>
        <w:tblW w:w="0" w:type="dxa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"/>
        <w:gridCol w:w="1254"/>
        <w:gridCol w:w="938"/>
        <w:gridCol w:w="1261"/>
        <w:gridCol w:w="1318"/>
        <w:gridCol w:w="1010"/>
        <w:gridCol w:w="1018"/>
        <w:gridCol w:w="1411"/>
      </w:tblGrid>
      <w:tr w:rsidR="00981A10" w:rsidRPr="00704B90" w14:paraId="4160E661" w14:textId="77777777" w:rsidTr="00AA1931">
        <w:tc>
          <w:tcPr>
            <w:tcW w:w="11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79A7F3" w14:textId="77777777" w:rsidR="00704B90" w:rsidRPr="00704B90" w:rsidRDefault="00704B90" w:rsidP="00704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Mạch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2D02E5" w14:textId="77777777" w:rsidR="00704B90" w:rsidRPr="00704B90" w:rsidRDefault="00704B90" w:rsidP="00704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Nhiệ</w:t>
            </w:r>
            <w:r w:rsidRPr="00704B90">
              <w:rPr>
                <w:rFonts w:ascii="Arial" w:hAnsi="Arial" w:cs="Arial"/>
                <w:sz w:val="20"/>
                <w:szCs w:val="20"/>
              </w:rPr>
              <w:t xml:space="preserve">t </w:t>
            </w: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độ</w:t>
            </w:r>
          </w:p>
        </w:tc>
        <w:tc>
          <w:tcPr>
            <w:tcW w:w="9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D5016F" w14:textId="77777777" w:rsidR="00704B90" w:rsidRPr="00704B90" w:rsidRDefault="00704B90" w:rsidP="00704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HA</w:t>
            </w:r>
          </w:p>
        </w:tc>
        <w:tc>
          <w:tcPr>
            <w:tcW w:w="112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A4A4B7" w14:textId="77777777" w:rsidR="00704B90" w:rsidRPr="00704B90" w:rsidRDefault="00704B90" w:rsidP="00704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Nhịp thở</w:t>
            </w:r>
          </w:p>
        </w:tc>
        <w:tc>
          <w:tcPr>
            <w:tcW w:w="12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4FCC76" w14:textId="77777777" w:rsidR="00704B90" w:rsidRPr="00704B90" w:rsidRDefault="00704B90" w:rsidP="00704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Cân nặng</w:t>
            </w:r>
          </w:p>
        </w:tc>
        <w:tc>
          <w:tcPr>
            <w:tcW w:w="85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8563" w14:textId="77777777" w:rsidR="00704B90" w:rsidRPr="00704B90" w:rsidRDefault="00704B90" w:rsidP="00704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Cao</w:t>
            </w:r>
          </w:p>
        </w:tc>
        <w:tc>
          <w:tcPr>
            <w:tcW w:w="7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00FB7D" w14:textId="77777777" w:rsidR="00704B90" w:rsidRPr="00704B90" w:rsidRDefault="00704B90" w:rsidP="00704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BMI</w:t>
            </w:r>
          </w:p>
        </w:tc>
        <w:tc>
          <w:tcPr>
            <w:tcW w:w="13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C99B1" w14:textId="77777777" w:rsidR="00704B90" w:rsidRPr="00704B90" w:rsidRDefault="00704B90" w:rsidP="00704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Vòng bụng</w:t>
            </w:r>
          </w:p>
        </w:tc>
      </w:tr>
      <w:tr w:rsidR="00981A10" w:rsidRPr="00704B90" w14:paraId="4A69F0E9" w14:textId="77777777" w:rsidTr="00AA1931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2F13A" w14:textId="19CD0787" w:rsidR="00704B90" w:rsidRPr="00704B90" w:rsidRDefault="00704B90" w:rsidP="00704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 </w:t>
            </w:r>
            <w:r w:rsidR="0061328D" w:rsidRPr="003203C2">
              <w:rPr>
                <w:rFonts w:ascii="Arial" w:hAnsi="Arial" w:cs="Arial"/>
                <w:b/>
                <w:bCs/>
                <w:sz w:val="20"/>
                <w:szCs w:val="20"/>
              </w:rPr>
              <w:t/>
            </w:r>
            <w:r w:rsidR="0061328D"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9D1DAD" w14:textId="303B4F7D" w:rsidR="00704B90" w:rsidRPr="00704B90" w:rsidRDefault="0061328D" w:rsidP="00704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/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="00704B90" w:rsidRPr="00704B90">
              <w:rPr>
                <w:rFonts w:ascii="Arial" w:hAnsi="Arial" w:cs="Arial"/>
                <w:sz w:val="20"/>
                <w:szCs w:val="20"/>
                <w:lang w:val="vi-VN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886D5D" w14:textId="1C71E040" w:rsidR="00704B90" w:rsidRPr="00704B90" w:rsidRDefault="00704B90" w:rsidP="00704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 </w:t>
            </w:r>
            <w:r w:rsidR="0061328D" w:rsidRPr="003203C2">
              <w:rPr>
                <w:rFonts w:ascii="Arial" w:hAnsi="Arial" w:cs="Arial"/>
                <w:b/>
                <w:bCs/>
                <w:sz w:val="20"/>
                <w:szCs w:val="20"/>
              </w:rPr>
              <w:t/>
            </w:r>
            <w:r w:rsidR="0061328D"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D83178" w14:textId="761E264D" w:rsidR="00704B90" w:rsidRPr="00704B90" w:rsidRDefault="0061328D" w:rsidP="00704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/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="00704B90" w:rsidRPr="00704B90">
              <w:rPr>
                <w:rFonts w:ascii="Arial" w:hAnsi="Arial" w:cs="Arial"/>
                <w:sz w:val="20"/>
                <w:szCs w:val="20"/>
                <w:lang w:val="vi-VN"/>
              </w:rPr>
              <w:t> 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EEBAA3" w14:textId="2499A6ED" w:rsidR="00704B90" w:rsidRPr="00704B90" w:rsidRDefault="0061328D" w:rsidP="00704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/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="00704B90" w:rsidRPr="00704B90">
              <w:rPr>
                <w:rFonts w:ascii="Arial" w:hAnsi="Arial" w:cs="Arial"/>
                <w:sz w:val="20"/>
                <w:szCs w:val="20"/>
                <w:lang w:val="vi-VN"/>
              </w:rPr>
              <w:t> </w:t>
            </w:r>
          </w:p>
        </w:tc>
        <w:tc>
          <w:tcPr>
            <w:tcW w:w="8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7AC460" w14:textId="7B0E1CF4" w:rsidR="00704B90" w:rsidRPr="00704B90" w:rsidRDefault="00704B90" w:rsidP="00704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 </w:t>
            </w:r>
            <w:r w:rsidR="0061328D" w:rsidRPr="003203C2">
              <w:rPr>
                <w:rFonts w:ascii="Arial" w:hAnsi="Arial" w:cs="Arial"/>
                <w:b/>
                <w:bCs/>
                <w:sz w:val="20"/>
                <w:szCs w:val="20"/>
              </w:rPr>
              <w:t/>
            </w:r>
            <w:r w:rsidR="0061328D"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7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C6374" w14:textId="068D650C" w:rsidR="00704B90" w:rsidRPr="00704B90" w:rsidRDefault="0061328D" w:rsidP="00704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/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="00704B90" w:rsidRPr="00704B90">
              <w:rPr>
                <w:rFonts w:ascii="Arial" w:hAnsi="Arial" w:cs="Arial"/>
                <w:sz w:val="20"/>
                <w:szCs w:val="20"/>
                <w:lang w:val="vi-VN"/>
              </w:rPr>
              <w:t> 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10250C" w14:textId="580D0B0D" w:rsidR="00704B90" w:rsidRPr="00704B90" w:rsidRDefault="0061328D" w:rsidP="00704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/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="00704B90" w:rsidRPr="00704B90">
              <w:rPr>
                <w:rFonts w:ascii="Arial" w:hAnsi="Arial" w:cs="Arial"/>
                <w:sz w:val="20"/>
                <w:szCs w:val="20"/>
                <w:lang w:val="vi-VN"/>
              </w:rPr>
              <w:t> </w:t>
            </w:r>
          </w:p>
        </w:tc>
      </w:tr>
    </w:tbl>
    <w:p w14:paraId="5D4BF349" w14:textId="77777777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b/>
          <w:bCs/>
          <w:sz w:val="20"/>
          <w:szCs w:val="20"/>
          <w:lang w:val="vi-VN"/>
        </w:rPr>
        <w:t xml:space="preserve">2.2. </w:t>
      </w:r>
      <w:r w:rsidRPr="00704B90">
        <w:rPr>
          <w:rFonts w:ascii="Arial" w:hAnsi="Arial" w:cs="Arial"/>
          <w:sz w:val="20"/>
          <w:szCs w:val="20"/>
          <w:lang w:val="vi-VN"/>
        </w:rPr>
        <w:t>Thị lực:</w:t>
      </w:r>
    </w:p>
    <w:p w14:paraId="45C10CCA" w14:textId="3CDE4309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sz w:val="20"/>
          <w:szCs w:val="20"/>
          <w:lang w:val="vi-VN"/>
        </w:rPr>
        <w:t xml:space="preserve">Không kính: Mắt phải: </w:t>
      </w:r>
      <w:r w:rsidR="0061328D" w:rsidRPr="003203C2">
        <w:rPr>
          <w:rFonts w:ascii="Arial" w:hAnsi="Arial" w:cs="Arial"/>
          <w:b/>
          <w:bCs/>
          <w:sz w:val="20"/>
          <w:szCs w:val="20"/>
        </w:rPr>
        <w:t/>
      </w:r>
      <w:r w:rsidR="0061328D" w:rsidRPr="00704B90">
        <w:rPr>
          <w:rFonts w:ascii="Arial" w:hAnsi="Arial" w:cs="Arial"/>
          <w:sz w:val="20"/>
          <w:szCs w:val="20"/>
        </w:rPr>
        <w:t> </w:t>
      </w:r>
      <w:r w:rsidRPr="00704B90">
        <w:rPr>
          <w:rFonts w:ascii="Arial" w:hAnsi="Arial" w:cs="Arial"/>
          <w:sz w:val="20"/>
          <w:szCs w:val="20"/>
          <w:lang w:val="vi-VN"/>
        </w:rPr>
        <w:t xml:space="preserve">Mắt trái: </w:t>
      </w:r>
      <w:r w:rsidR="0061328D" w:rsidRPr="003203C2">
        <w:rPr>
          <w:rFonts w:ascii="Arial" w:hAnsi="Arial" w:cs="Arial"/>
          <w:b/>
          <w:bCs/>
          <w:sz w:val="20"/>
          <w:szCs w:val="20"/>
        </w:rPr>
        <w:t/>
      </w:r>
      <w:r w:rsidR="0061328D" w:rsidRPr="00704B90">
        <w:rPr>
          <w:rFonts w:ascii="Arial" w:hAnsi="Arial" w:cs="Arial"/>
          <w:sz w:val="20"/>
          <w:szCs w:val="20"/>
        </w:rPr>
        <w:t> </w:t>
      </w:r>
    </w:p>
    <w:p w14:paraId="1A146FFC" w14:textId="491F1C42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sz w:val="20"/>
          <w:szCs w:val="20"/>
          <w:lang w:val="vi-VN"/>
        </w:rPr>
        <w:t xml:space="preserve">Có kính: </w:t>
      </w:r>
      <w:r w:rsidRPr="00704B90">
        <w:rPr>
          <w:rFonts w:ascii="Arial" w:hAnsi="Arial" w:cs="Arial"/>
          <w:sz w:val="20"/>
          <w:szCs w:val="20"/>
        </w:rPr>
        <w:t>      </w:t>
      </w:r>
      <w:r w:rsidRPr="00704B90">
        <w:rPr>
          <w:rFonts w:ascii="Arial" w:hAnsi="Arial" w:cs="Arial"/>
          <w:sz w:val="20"/>
          <w:szCs w:val="20"/>
          <w:lang w:val="vi-VN"/>
        </w:rPr>
        <w:t>M</w:t>
      </w:r>
      <w:r w:rsidRPr="00704B90">
        <w:rPr>
          <w:rFonts w:ascii="Arial" w:hAnsi="Arial" w:cs="Arial"/>
          <w:sz w:val="20"/>
          <w:szCs w:val="20"/>
        </w:rPr>
        <w:t>ắ</w:t>
      </w:r>
      <w:r w:rsidRPr="00704B90">
        <w:rPr>
          <w:rFonts w:ascii="Arial" w:hAnsi="Arial" w:cs="Arial"/>
          <w:sz w:val="20"/>
          <w:szCs w:val="20"/>
          <w:lang w:val="vi-VN"/>
        </w:rPr>
        <w:t xml:space="preserve">t phải: </w:t>
      </w:r>
      <w:r w:rsidR="0061328D" w:rsidRPr="003203C2">
        <w:rPr>
          <w:rFonts w:ascii="Arial" w:hAnsi="Arial" w:cs="Arial"/>
          <w:b/>
          <w:bCs/>
          <w:sz w:val="20"/>
          <w:szCs w:val="20"/>
        </w:rPr>
        <w:t/>
      </w:r>
      <w:r w:rsidR="0061328D" w:rsidRPr="00704B90">
        <w:rPr>
          <w:rFonts w:ascii="Arial" w:hAnsi="Arial" w:cs="Arial"/>
          <w:sz w:val="20"/>
          <w:szCs w:val="20"/>
        </w:rPr>
        <w:t> </w:t>
      </w:r>
      <w:r w:rsidRPr="00704B90">
        <w:rPr>
          <w:rFonts w:ascii="Arial" w:hAnsi="Arial" w:cs="Arial"/>
          <w:sz w:val="20"/>
          <w:szCs w:val="20"/>
          <w:lang w:val="vi-VN"/>
        </w:rPr>
        <w:t>Mắt trái:</w:t>
      </w:r>
      <w:r w:rsidRPr="00704B90">
        <w:rPr>
          <w:rFonts w:ascii="Arial" w:hAnsi="Arial" w:cs="Arial"/>
          <w:sz w:val="20"/>
          <w:szCs w:val="20"/>
        </w:rPr>
        <w:t xml:space="preserve"> </w:t>
      </w:r>
      <w:r w:rsidR="0061328D" w:rsidRPr="003203C2">
        <w:rPr>
          <w:rFonts w:ascii="Arial" w:hAnsi="Arial" w:cs="Arial"/>
          <w:b/>
          <w:bCs/>
          <w:sz w:val="20"/>
          <w:szCs w:val="20"/>
        </w:rPr>
        <w:t/>
      </w:r>
      <w:r w:rsidR="0061328D" w:rsidRPr="00704B90">
        <w:rPr>
          <w:rFonts w:ascii="Arial" w:hAnsi="Arial" w:cs="Arial"/>
          <w:sz w:val="20"/>
          <w:szCs w:val="20"/>
        </w:rPr>
        <w:t> </w:t>
      </w:r>
    </w:p>
    <w:p w14:paraId="1D18DEC8" w14:textId="77777777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b/>
          <w:bCs/>
          <w:sz w:val="20"/>
          <w:szCs w:val="20"/>
          <w:lang w:val="vi-VN"/>
        </w:rPr>
        <w:t>2.3.</w:t>
      </w:r>
      <w:r w:rsidRPr="00704B90">
        <w:rPr>
          <w:rFonts w:ascii="Arial" w:hAnsi="Arial" w:cs="Arial"/>
          <w:sz w:val="20"/>
          <w:szCs w:val="20"/>
          <w:lang w:val="vi-VN"/>
        </w:rPr>
        <w:t xml:space="preserve"> Khám lâm sàng</w:t>
      </w:r>
    </w:p>
    <w:p w14:paraId="5E275607" w14:textId="77777777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b/>
          <w:bCs/>
          <w:sz w:val="20"/>
          <w:szCs w:val="20"/>
          <w:lang w:val="vi-VN"/>
        </w:rPr>
        <w:t>2.3.1.</w:t>
      </w:r>
      <w:r w:rsidRPr="00704B90">
        <w:rPr>
          <w:rFonts w:ascii="Arial" w:hAnsi="Arial" w:cs="Arial"/>
          <w:sz w:val="20"/>
          <w:szCs w:val="20"/>
          <w:lang w:val="vi-VN"/>
        </w:rPr>
        <w:t xml:space="preserve"> Toàn thân</w:t>
      </w:r>
    </w:p>
    <w:p w14:paraId="261C2D4D" w14:textId="28B46C94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sz w:val="20"/>
          <w:szCs w:val="20"/>
        </w:rPr>
        <w:t xml:space="preserve">- </w:t>
      </w:r>
      <w:r w:rsidRPr="00704B90">
        <w:rPr>
          <w:rFonts w:ascii="Arial" w:hAnsi="Arial" w:cs="Arial"/>
          <w:sz w:val="20"/>
          <w:szCs w:val="20"/>
          <w:lang w:val="vi-VN"/>
        </w:rPr>
        <w:t>Da, niêm mạc:</w:t>
      </w:r>
      <w:r w:rsidRPr="00704B90">
        <w:rPr>
          <w:rFonts w:ascii="Arial" w:hAnsi="Arial" w:cs="Arial"/>
          <w:sz w:val="20"/>
          <w:szCs w:val="20"/>
        </w:rPr>
        <w:t xml:space="preserve"> </w:t>
      </w:r>
      <w:r w:rsidR="0061328D" w:rsidRPr="003203C2">
        <w:rPr>
          <w:rFonts w:ascii="Arial" w:hAnsi="Arial" w:cs="Arial"/>
          <w:b/>
          <w:bCs/>
          <w:sz w:val="20"/>
          <w:szCs w:val="20"/>
        </w:rPr>
        <w:t/>
      </w:r>
      <w:r w:rsidR="0061328D" w:rsidRPr="00704B90">
        <w:rPr>
          <w:rFonts w:ascii="Arial" w:hAnsi="Arial" w:cs="Arial"/>
          <w:sz w:val="20"/>
          <w:szCs w:val="20"/>
        </w:rPr>
        <w:t> </w:t>
      </w:r>
    </w:p>
    <w:p w14:paraId="2202A5E3" w14:textId="7445D029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sz w:val="20"/>
          <w:szCs w:val="20"/>
          <w:lang w:val="vi-VN"/>
        </w:rPr>
        <w:t xml:space="preserve">- Khác: </w:t>
      </w:r>
      <w:r w:rsidR="0061328D" w:rsidRPr="003203C2">
        <w:rPr>
          <w:rFonts w:ascii="Arial" w:hAnsi="Arial" w:cs="Arial"/>
          <w:b/>
          <w:bCs/>
          <w:sz w:val="20"/>
          <w:szCs w:val="20"/>
        </w:rPr>
        <w:t/>
      </w:r>
      <w:r w:rsidR="0061328D" w:rsidRPr="00704B90">
        <w:rPr>
          <w:rFonts w:ascii="Arial" w:hAnsi="Arial" w:cs="Arial"/>
          <w:sz w:val="20"/>
          <w:szCs w:val="20"/>
        </w:rPr>
        <w:t> </w:t>
      </w:r>
    </w:p>
    <w:p w14:paraId="5AA2B0CF" w14:textId="77777777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b/>
          <w:bCs/>
          <w:sz w:val="20"/>
          <w:szCs w:val="20"/>
          <w:lang w:val="vi-VN"/>
        </w:rPr>
        <w:t>2.3.2.</w:t>
      </w:r>
      <w:r w:rsidRPr="00704B90">
        <w:rPr>
          <w:rFonts w:ascii="Arial" w:hAnsi="Arial" w:cs="Arial"/>
          <w:sz w:val="20"/>
          <w:szCs w:val="20"/>
          <w:lang w:val="vi-VN"/>
        </w:rPr>
        <w:t xml:space="preserve"> Cơ quan</w:t>
      </w:r>
    </w:p>
    <w:p w14:paraId="2E65C9A5" w14:textId="6CD91A67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sz w:val="20"/>
          <w:szCs w:val="20"/>
        </w:rPr>
        <w:t xml:space="preserve">- </w:t>
      </w:r>
      <w:r w:rsidRPr="00704B90">
        <w:rPr>
          <w:rFonts w:ascii="Arial" w:hAnsi="Arial" w:cs="Arial"/>
          <w:sz w:val="20"/>
          <w:szCs w:val="20"/>
          <w:lang w:val="vi-VN"/>
        </w:rPr>
        <w:t>Tim mạch:</w:t>
      </w:r>
      <w:r w:rsidRPr="00704B90">
        <w:rPr>
          <w:rFonts w:ascii="Arial" w:hAnsi="Arial" w:cs="Arial"/>
          <w:sz w:val="20"/>
          <w:szCs w:val="20"/>
        </w:rPr>
        <w:t xml:space="preserve"> </w:t>
      </w:r>
      <w:r w:rsidR="0061328D" w:rsidRPr="003203C2">
        <w:rPr>
          <w:rFonts w:ascii="Arial" w:hAnsi="Arial" w:cs="Arial"/>
          <w:b/>
          <w:bCs/>
          <w:sz w:val="20"/>
          <w:szCs w:val="20"/>
        </w:rPr>
        <w:t/>
      </w:r>
      <w:r w:rsidR="0061328D" w:rsidRPr="00704B90">
        <w:rPr>
          <w:rFonts w:ascii="Arial" w:hAnsi="Arial" w:cs="Arial"/>
          <w:sz w:val="20"/>
          <w:szCs w:val="20"/>
        </w:rPr>
        <w:t> </w:t>
      </w:r>
    </w:p>
    <w:p w14:paraId="11F58D9F" w14:textId="77777777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sz w:val="20"/>
          <w:szCs w:val="20"/>
        </w:rPr>
        <w:t xml:space="preserve">............................................................................................................................................ </w:t>
      </w:r>
    </w:p>
    <w:p w14:paraId="1446B59A" w14:textId="0E398800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sz w:val="20"/>
          <w:szCs w:val="20"/>
        </w:rPr>
        <w:t xml:space="preserve">- </w:t>
      </w:r>
      <w:r w:rsidRPr="00704B90">
        <w:rPr>
          <w:rFonts w:ascii="Arial" w:hAnsi="Arial" w:cs="Arial"/>
          <w:sz w:val="20"/>
          <w:szCs w:val="20"/>
          <w:lang w:val="vi-VN"/>
        </w:rPr>
        <w:t>Hô hấp:</w:t>
      </w:r>
      <w:r w:rsidRPr="00704B90">
        <w:rPr>
          <w:rFonts w:ascii="Arial" w:hAnsi="Arial" w:cs="Arial"/>
          <w:sz w:val="20"/>
          <w:szCs w:val="20"/>
        </w:rPr>
        <w:t xml:space="preserve"> </w:t>
      </w:r>
      <w:r w:rsidR="0061328D" w:rsidRPr="003203C2">
        <w:rPr>
          <w:rFonts w:ascii="Arial" w:hAnsi="Arial" w:cs="Arial"/>
          <w:b/>
          <w:bCs/>
          <w:sz w:val="20"/>
          <w:szCs w:val="20"/>
        </w:rPr>
        <w:t/>
      </w:r>
      <w:r w:rsidR="0061328D" w:rsidRPr="00704B90">
        <w:rPr>
          <w:rFonts w:ascii="Arial" w:hAnsi="Arial" w:cs="Arial"/>
          <w:sz w:val="20"/>
          <w:szCs w:val="20"/>
        </w:rPr>
        <w:t> </w:t>
      </w:r>
    </w:p>
    <w:p w14:paraId="77B18831" w14:textId="77777777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sz w:val="20"/>
          <w:szCs w:val="20"/>
        </w:rPr>
        <w:t xml:space="preserve">............................................................................................................................................ </w:t>
      </w:r>
    </w:p>
    <w:p w14:paraId="70C2C94B" w14:textId="1A636AE1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sz w:val="20"/>
          <w:szCs w:val="20"/>
          <w:lang w:val="vi-VN"/>
        </w:rPr>
        <w:t xml:space="preserve">- Tiêu hóa: </w:t>
      </w:r>
      <w:r w:rsidR="0061328D" w:rsidRPr="003203C2">
        <w:rPr>
          <w:rFonts w:ascii="Arial" w:hAnsi="Arial" w:cs="Arial"/>
          <w:b/>
          <w:bCs/>
          <w:sz w:val="20"/>
          <w:szCs w:val="20"/>
        </w:rPr>
        <w:t/>
      </w:r>
      <w:r w:rsidR="0061328D" w:rsidRPr="00704B90">
        <w:rPr>
          <w:rFonts w:ascii="Arial" w:hAnsi="Arial" w:cs="Arial"/>
          <w:sz w:val="20"/>
          <w:szCs w:val="20"/>
        </w:rPr>
        <w:t> </w:t>
      </w:r>
    </w:p>
    <w:p w14:paraId="7BB12812" w14:textId="77777777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sz w:val="20"/>
          <w:szCs w:val="20"/>
        </w:rPr>
        <w:t xml:space="preserve">............................................................................................................................................ </w:t>
      </w:r>
    </w:p>
    <w:p w14:paraId="565B350C" w14:textId="5FB5F6D2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sz w:val="20"/>
          <w:szCs w:val="20"/>
        </w:rPr>
        <w:t xml:space="preserve">- </w:t>
      </w:r>
      <w:r w:rsidRPr="00704B90">
        <w:rPr>
          <w:rFonts w:ascii="Arial" w:hAnsi="Arial" w:cs="Arial"/>
          <w:sz w:val="20"/>
          <w:szCs w:val="20"/>
          <w:lang w:val="vi-VN"/>
        </w:rPr>
        <w:t xml:space="preserve">Tiết niệu: </w:t>
      </w:r>
      <w:r w:rsidR="0061328D" w:rsidRPr="003203C2">
        <w:rPr>
          <w:rFonts w:ascii="Arial" w:hAnsi="Arial" w:cs="Arial"/>
          <w:b/>
          <w:bCs/>
          <w:sz w:val="20"/>
          <w:szCs w:val="20"/>
        </w:rPr>
        <w:t/>
      </w:r>
      <w:r w:rsidR="0061328D" w:rsidRPr="00704B90">
        <w:rPr>
          <w:rFonts w:ascii="Arial" w:hAnsi="Arial" w:cs="Arial"/>
          <w:sz w:val="20"/>
          <w:szCs w:val="20"/>
        </w:rPr>
        <w:t> </w:t>
      </w:r>
    </w:p>
    <w:p w14:paraId="040EE69A" w14:textId="3D2CC27D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sz w:val="20"/>
          <w:szCs w:val="20"/>
        </w:rPr>
        <w:t xml:space="preserve">- </w:t>
      </w:r>
      <w:r w:rsidRPr="00704B90">
        <w:rPr>
          <w:rFonts w:ascii="Arial" w:hAnsi="Arial" w:cs="Arial"/>
          <w:sz w:val="20"/>
          <w:szCs w:val="20"/>
          <w:lang w:val="vi-VN"/>
        </w:rPr>
        <w:t>Cơ xương khớp:</w:t>
      </w:r>
      <w:r w:rsidRPr="00704B90">
        <w:rPr>
          <w:rFonts w:ascii="Arial" w:hAnsi="Arial" w:cs="Arial"/>
          <w:sz w:val="20"/>
          <w:szCs w:val="20"/>
        </w:rPr>
        <w:t xml:space="preserve"> </w:t>
      </w:r>
      <w:r w:rsidR="0061328D" w:rsidRPr="003203C2">
        <w:rPr>
          <w:rFonts w:ascii="Arial" w:hAnsi="Arial" w:cs="Arial"/>
          <w:b/>
          <w:bCs/>
          <w:sz w:val="20"/>
          <w:szCs w:val="20"/>
        </w:rPr>
        <w:t/>
      </w:r>
      <w:r w:rsidR="0061328D" w:rsidRPr="00704B90">
        <w:rPr>
          <w:rFonts w:ascii="Arial" w:hAnsi="Arial" w:cs="Arial"/>
          <w:sz w:val="20"/>
          <w:szCs w:val="20"/>
        </w:rPr>
        <w:t> </w:t>
      </w:r>
    </w:p>
    <w:p w14:paraId="4AB1623C" w14:textId="77777777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sz w:val="20"/>
          <w:szCs w:val="20"/>
        </w:rPr>
        <w:t xml:space="preserve">............................................................................................................................................ </w:t>
      </w:r>
    </w:p>
    <w:p w14:paraId="12126BCB" w14:textId="578366DE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sz w:val="20"/>
          <w:szCs w:val="20"/>
        </w:rPr>
        <w:t xml:space="preserve">- </w:t>
      </w:r>
      <w:r w:rsidRPr="00704B90">
        <w:rPr>
          <w:rFonts w:ascii="Arial" w:hAnsi="Arial" w:cs="Arial"/>
          <w:sz w:val="20"/>
          <w:szCs w:val="20"/>
          <w:lang w:val="vi-VN"/>
        </w:rPr>
        <w:t>Nội tiết:</w:t>
      </w:r>
      <w:r w:rsidRPr="00704B90">
        <w:rPr>
          <w:rFonts w:ascii="Arial" w:hAnsi="Arial" w:cs="Arial"/>
          <w:sz w:val="20"/>
          <w:szCs w:val="20"/>
        </w:rPr>
        <w:t xml:space="preserve"> </w:t>
      </w:r>
      <w:r w:rsidR="0061328D" w:rsidRPr="003203C2">
        <w:rPr>
          <w:rFonts w:ascii="Arial" w:hAnsi="Arial" w:cs="Arial"/>
          <w:b/>
          <w:bCs/>
          <w:sz w:val="20"/>
          <w:szCs w:val="20"/>
        </w:rPr>
        <w:t/>
      </w:r>
      <w:r w:rsidR="0061328D" w:rsidRPr="00704B90">
        <w:rPr>
          <w:rFonts w:ascii="Arial" w:hAnsi="Arial" w:cs="Arial"/>
          <w:sz w:val="20"/>
          <w:szCs w:val="20"/>
        </w:rPr>
        <w:t> </w:t>
      </w:r>
    </w:p>
    <w:p w14:paraId="67BE15F9" w14:textId="77777777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sz w:val="20"/>
          <w:szCs w:val="20"/>
        </w:rPr>
        <w:t xml:space="preserve">............................................................................................................................................ </w:t>
      </w:r>
    </w:p>
    <w:p w14:paraId="025DD963" w14:textId="7549EAF7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sz w:val="20"/>
          <w:szCs w:val="20"/>
          <w:lang w:val="vi-VN"/>
        </w:rPr>
        <w:t>- Thần kinh:</w:t>
      </w:r>
      <w:r w:rsidRPr="00704B90">
        <w:rPr>
          <w:rFonts w:ascii="Arial" w:hAnsi="Arial" w:cs="Arial"/>
          <w:sz w:val="20"/>
          <w:szCs w:val="20"/>
        </w:rPr>
        <w:t xml:space="preserve"> </w:t>
      </w:r>
      <w:r w:rsidR="0061328D" w:rsidRPr="003203C2">
        <w:rPr>
          <w:rFonts w:ascii="Arial" w:hAnsi="Arial" w:cs="Arial"/>
          <w:b/>
          <w:bCs/>
          <w:sz w:val="20"/>
          <w:szCs w:val="20"/>
        </w:rPr>
        <w:t/>
      </w:r>
      <w:r w:rsidR="0061328D" w:rsidRPr="00704B90">
        <w:rPr>
          <w:rFonts w:ascii="Arial" w:hAnsi="Arial" w:cs="Arial"/>
          <w:sz w:val="20"/>
          <w:szCs w:val="20"/>
        </w:rPr>
        <w:t> </w:t>
      </w:r>
    </w:p>
    <w:p w14:paraId="65695BF7" w14:textId="77777777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sz w:val="20"/>
          <w:szCs w:val="20"/>
        </w:rPr>
        <w:t xml:space="preserve">............................................................................................................................................ </w:t>
      </w:r>
    </w:p>
    <w:p w14:paraId="15FA0AFF" w14:textId="6F426E68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sz w:val="20"/>
          <w:szCs w:val="20"/>
          <w:lang w:val="vi-VN"/>
        </w:rPr>
        <w:t xml:space="preserve">- Tâm thần: </w:t>
      </w:r>
      <w:r w:rsidR="0061328D" w:rsidRPr="003203C2">
        <w:rPr>
          <w:rFonts w:ascii="Arial" w:hAnsi="Arial" w:cs="Arial"/>
          <w:b/>
          <w:bCs/>
          <w:sz w:val="20"/>
          <w:szCs w:val="20"/>
        </w:rPr>
        <w:t/>
      </w:r>
      <w:r w:rsidR="0061328D" w:rsidRPr="00704B90">
        <w:rPr>
          <w:rFonts w:ascii="Arial" w:hAnsi="Arial" w:cs="Arial"/>
          <w:sz w:val="20"/>
          <w:szCs w:val="20"/>
        </w:rPr>
        <w:t> </w:t>
      </w:r>
    </w:p>
    <w:p w14:paraId="34849135" w14:textId="77777777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sz w:val="20"/>
          <w:szCs w:val="20"/>
        </w:rPr>
        <w:t xml:space="preserve">............................................................................................................................................ </w:t>
      </w:r>
    </w:p>
    <w:p w14:paraId="5CC37D69" w14:textId="49D838F1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sz w:val="20"/>
          <w:szCs w:val="20"/>
        </w:rPr>
        <w:t xml:space="preserve">- </w:t>
      </w:r>
      <w:r w:rsidRPr="00704B90">
        <w:rPr>
          <w:rFonts w:ascii="Arial" w:hAnsi="Arial" w:cs="Arial"/>
          <w:sz w:val="20"/>
          <w:szCs w:val="20"/>
          <w:lang w:val="vi-VN"/>
        </w:rPr>
        <w:t>Ngoại khoa:</w:t>
      </w:r>
      <w:r w:rsidRPr="00704B90">
        <w:rPr>
          <w:rFonts w:ascii="Arial" w:hAnsi="Arial" w:cs="Arial"/>
          <w:sz w:val="20"/>
          <w:szCs w:val="20"/>
        </w:rPr>
        <w:t xml:space="preserve"> </w:t>
      </w:r>
      <w:r w:rsidR="0061328D" w:rsidRPr="003203C2">
        <w:rPr>
          <w:rFonts w:ascii="Arial" w:hAnsi="Arial" w:cs="Arial"/>
          <w:b/>
          <w:bCs/>
          <w:sz w:val="20"/>
          <w:szCs w:val="20"/>
        </w:rPr>
        <w:t/>
      </w:r>
      <w:r w:rsidR="0061328D" w:rsidRPr="00704B90">
        <w:rPr>
          <w:rFonts w:ascii="Arial" w:hAnsi="Arial" w:cs="Arial"/>
          <w:sz w:val="20"/>
          <w:szCs w:val="20"/>
        </w:rPr>
        <w:t> </w:t>
      </w:r>
    </w:p>
    <w:p w14:paraId="52AF1935" w14:textId="77777777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sz w:val="20"/>
          <w:szCs w:val="20"/>
        </w:rPr>
        <w:t xml:space="preserve">............................................................................................................................................ </w:t>
      </w:r>
    </w:p>
    <w:p w14:paraId="2266EDF5" w14:textId="5B220CFF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sz w:val="20"/>
          <w:szCs w:val="20"/>
        </w:rPr>
        <w:t xml:space="preserve">- </w:t>
      </w:r>
      <w:r w:rsidRPr="00704B90">
        <w:rPr>
          <w:rFonts w:ascii="Arial" w:hAnsi="Arial" w:cs="Arial"/>
          <w:sz w:val="20"/>
          <w:szCs w:val="20"/>
          <w:lang w:val="vi-VN"/>
        </w:rPr>
        <w:t>Sản phụ khoa:</w:t>
      </w:r>
      <w:r w:rsidRPr="00704B90">
        <w:rPr>
          <w:rFonts w:ascii="Arial" w:hAnsi="Arial" w:cs="Arial"/>
          <w:sz w:val="20"/>
          <w:szCs w:val="20"/>
        </w:rPr>
        <w:t xml:space="preserve"> </w:t>
      </w:r>
      <w:r w:rsidR="0061328D" w:rsidRPr="003203C2">
        <w:rPr>
          <w:rFonts w:ascii="Arial" w:hAnsi="Arial" w:cs="Arial"/>
          <w:b/>
          <w:bCs/>
          <w:sz w:val="20"/>
          <w:szCs w:val="20"/>
        </w:rPr>
        <w:t/>
      </w:r>
      <w:r w:rsidR="0061328D" w:rsidRPr="00704B90">
        <w:rPr>
          <w:rFonts w:ascii="Arial" w:hAnsi="Arial" w:cs="Arial"/>
          <w:sz w:val="20"/>
          <w:szCs w:val="20"/>
        </w:rPr>
        <w:t> </w:t>
      </w:r>
    </w:p>
    <w:p w14:paraId="61C39277" w14:textId="77777777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sz w:val="20"/>
          <w:szCs w:val="20"/>
        </w:rPr>
        <w:t xml:space="preserve">............................................................................................................................................ </w:t>
      </w:r>
    </w:p>
    <w:p w14:paraId="26D6BD7E" w14:textId="6D6ACFB8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sz w:val="20"/>
          <w:szCs w:val="20"/>
        </w:rPr>
        <w:t xml:space="preserve">- </w:t>
      </w:r>
      <w:r w:rsidRPr="00704B90">
        <w:rPr>
          <w:rFonts w:ascii="Arial" w:hAnsi="Arial" w:cs="Arial"/>
          <w:sz w:val="20"/>
          <w:szCs w:val="20"/>
          <w:lang w:val="vi-VN"/>
        </w:rPr>
        <w:t>Tai mũi họng:</w:t>
      </w:r>
      <w:r w:rsidRPr="00704B90">
        <w:rPr>
          <w:rFonts w:ascii="Arial" w:hAnsi="Arial" w:cs="Arial"/>
          <w:sz w:val="20"/>
          <w:szCs w:val="20"/>
        </w:rPr>
        <w:t xml:space="preserve"> </w:t>
      </w:r>
      <w:r w:rsidR="0061328D" w:rsidRPr="003203C2">
        <w:rPr>
          <w:rFonts w:ascii="Arial" w:hAnsi="Arial" w:cs="Arial"/>
          <w:b/>
          <w:bCs/>
          <w:sz w:val="20"/>
          <w:szCs w:val="20"/>
        </w:rPr>
        <w:t/>
      </w:r>
      <w:r w:rsidR="0061328D" w:rsidRPr="00704B90">
        <w:rPr>
          <w:rFonts w:ascii="Arial" w:hAnsi="Arial" w:cs="Arial"/>
          <w:sz w:val="20"/>
          <w:szCs w:val="20"/>
        </w:rPr>
        <w:t> </w:t>
      </w:r>
    </w:p>
    <w:p w14:paraId="17305195" w14:textId="77777777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sz w:val="20"/>
          <w:szCs w:val="20"/>
        </w:rPr>
        <w:t xml:space="preserve">............................................................................................................................................. </w:t>
      </w:r>
    </w:p>
    <w:p w14:paraId="33B68D8F" w14:textId="0D759BBB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sz w:val="20"/>
          <w:szCs w:val="20"/>
        </w:rPr>
        <w:t xml:space="preserve">- </w:t>
      </w:r>
      <w:r w:rsidRPr="00704B90">
        <w:rPr>
          <w:rFonts w:ascii="Arial" w:hAnsi="Arial" w:cs="Arial"/>
          <w:sz w:val="20"/>
          <w:szCs w:val="20"/>
          <w:lang w:val="vi-VN"/>
        </w:rPr>
        <w:t>Răng hàm mặt:</w:t>
      </w:r>
      <w:r w:rsidRPr="00704B90">
        <w:rPr>
          <w:rFonts w:ascii="Arial" w:hAnsi="Arial" w:cs="Arial"/>
          <w:sz w:val="20"/>
          <w:szCs w:val="20"/>
        </w:rPr>
        <w:t xml:space="preserve"> </w:t>
      </w:r>
      <w:r w:rsidR="0061328D" w:rsidRPr="003203C2">
        <w:rPr>
          <w:rFonts w:ascii="Arial" w:hAnsi="Arial" w:cs="Arial"/>
          <w:b/>
          <w:bCs/>
          <w:sz w:val="20"/>
          <w:szCs w:val="20"/>
        </w:rPr>
        <w:t/>
      </w:r>
      <w:r w:rsidR="0061328D" w:rsidRPr="00704B90">
        <w:rPr>
          <w:rFonts w:ascii="Arial" w:hAnsi="Arial" w:cs="Arial"/>
          <w:sz w:val="20"/>
          <w:szCs w:val="20"/>
        </w:rPr>
        <w:t> </w:t>
      </w:r>
    </w:p>
    <w:p w14:paraId="7D6164E9" w14:textId="77777777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sz w:val="20"/>
          <w:szCs w:val="20"/>
        </w:rPr>
        <w:t xml:space="preserve">............................................................................................................................................. </w:t>
      </w:r>
    </w:p>
    <w:p w14:paraId="1C69472B" w14:textId="55A24159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sz w:val="20"/>
          <w:szCs w:val="20"/>
        </w:rPr>
        <w:t xml:space="preserve">- </w:t>
      </w:r>
      <w:r w:rsidRPr="00704B90">
        <w:rPr>
          <w:rFonts w:ascii="Arial" w:hAnsi="Arial" w:cs="Arial"/>
          <w:sz w:val="20"/>
          <w:szCs w:val="20"/>
          <w:lang w:val="vi-VN"/>
        </w:rPr>
        <w:t>Mắt:</w:t>
      </w:r>
      <w:r w:rsidRPr="00704B90">
        <w:rPr>
          <w:rFonts w:ascii="Arial" w:hAnsi="Arial" w:cs="Arial"/>
          <w:sz w:val="20"/>
          <w:szCs w:val="20"/>
        </w:rPr>
        <w:t xml:space="preserve"> </w:t>
      </w:r>
      <w:r w:rsidR="0061328D" w:rsidRPr="003203C2">
        <w:rPr>
          <w:rFonts w:ascii="Arial" w:hAnsi="Arial" w:cs="Arial"/>
          <w:b/>
          <w:bCs/>
          <w:sz w:val="20"/>
          <w:szCs w:val="20"/>
        </w:rPr>
        <w:t/>
      </w:r>
      <w:r w:rsidR="0061328D" w:rsidRPr="00704B90">
        <w:rPr>
          <w:rFonts w:ascii="Arial" w:hAnsi="Arial" w:cs="Arial"/>
          <w:sz w:val="20"/>
          <w:szCs w:val="20"/>
        </w:rPr>
        <w:t> </w:t>
      </w:r>
    </w:p>
    <w:p w14:paraId="0DDBEE4D" w14:textId="77777777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sz w:val="20"/>
          <w:szCs w:val="20"/>
        </w:rPr>
        <w:t xml:space="preserve">............................................................................................................................................. </w:t>
      </w:r>
    </w:p>
    <w:p w14:paraId="4951C3DC" w14:textId="6B35C4A1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sz w:val="20"/>
          <w:szCs w:val="20"/>
        </w:rPr>
        <w:t xml:space="preserve">- </w:t>
      </w:r>
      <w:r w:rsidRPr="00704B90">
        <w:rPr>
          <w:rFonts w:ascii="Arial" w:hAnsi="Arial" w:cs="Arial"/>
          <w:sz w:val="20"/>
          <w:szCs w:val="20"/>
          <w:lang w:val="vi-VN"/>
        </w:rPr>
        <w:t>Da liễu:</w:t>
      </w:r>
      <w:r w:rsidRPr="00704B90">
        <w:rPr>
          <w:rFonts w:ascii="Arial" w:hAnsi="Arial" w:cs="Arial"/>
          <w:sz w:val="20"/>
          <w:szCs w:val="20"/>
        </w:rPr>
        <w:t xml:space="preserve"> </w:t>
      </w:r>
      <w:r w:rsidR="0061328D" w:rsidRPr="003203C2">
        <w:rPr>
          <w:rFonts w:ascii="Arial" w:hAnsi="Arial" w:cs="Arial"/>
          <w:b/>
          <w:bCs/>
          <w:sz w:val="20"/>
          <w:szCs w:val="20"/>
        </w:rPr>
        <w:t/>
      </w:r>
      <w:r w:rsidR="0061328D" w:rsidRPr="00704B90">
        <w:rPr>
          <w:rFonts w:ascii="Arial" w:hAnsi="Arial" w:cs="Arial"/>
          <w:sz w:val="20"/>
          <w:szCs w:val="20"/>
        </w:rPr>
        <w:t> </w:t>
      </w:r>
    </w:p>
    <w:p w14:paraId="60D39820" w14:textId="77777777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sz w:val="20"/>
          <w:szCs w:val="20"/>
        </w:rPr>
        <w:t xml:space="preserve">............................................................................................................................................ </w:t>
      </w:r>
    </w:p>
    <w:p w14:paraId="307FEF39" w14:textId="7DB9BBB8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sz w:val="20"/>
          <w:szCs w:val="20"/>
          <w:lang w:val="vi-VN"/>
        </w:rPr>
        <w:t>- Dinh dưỡng:</w:t>
      </w:r>
      <w:r w:rsidRPr="00704B90">
        <w:rPr>
          <w:rFonts w:ascii="Arial" w:hAnsi="Arial" w:cs="Arial"/>
          <w:sz w:val="20"/>
          <w:szCs w:val="20"/>
        </w:rPr>
        <w:t xml:space="preserve"> </w:t>
      </w:r>
      <w:r w:rsidR="0061328D" w:rsidRPr="003203C2">
        <w:rPr>
          <w:rFonts w:ascii="Arial" w:hAnsi="Arial" w:cs="Arial"/>
          <w:b/>
          <w:bCs/>
          <w:sz w:val="20"/>
          <w:szCs w:val="20"/>
        </w:rPr>
        <w:t/>
      </w:r>
      <w:r w:rsidR="0061328D" w:rsidRPr="00704B90">
        <w:rPr>
          <w:rFonts w:ascii="Arial" w:hAnsi="Arial" w:cs="Arial"/>
          <w:sz w:val="20"/>
          <w:szCs w:val="20"/>
        </w:rPr>
        <w:t> </w:t>
      </w:r>
    </w:p>
    <w:p w14:paraId="37093141" w14:textId="77777777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sz w:val="20"/>
          <w:szCs w:val="20"/>
        </w:rPr>
        <w:t xml:space="preserve">............................................................................................................................................ </w:t>
      </w:r>
    </w:p>
    <w:p w14:paraId="76B35264" w14:textId="7774F7A6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sz w:val="20"/>
          <w:szCs w:val="20"/>
        </w:rPr>
        <w:t xml:space="preserve">- </w:t>
      </w:r>
      <w:r w:rsidRPr="00704B90">
        <w:rPr>
          <w:rFonts w:ascii="Arial" w:hAnsi="Arial" w:cs="Arial"/>
          <w:sz w:val="20"/>
          <w:szCs w:val="20"/>
          <w:lang w:val="vi-VN"/>
        </w:rPr>
        <w:t xml:space="preserve">Vận </w:t>
      </w:r>
      <w:r w:rsidRPr="00704B90">
        <w:rPr>
          <w:rFonts w:ascii="Arial" w:hAnsi="Arial" w:cs="Arial"/>
          <w:sz w:val="20"/>
          <w:szCs w:val="20"/>
        </w:rPr>
        <w:t>đ</w:t>
      </w:r>
      <w:r w:rsidRPr="00704B90">
        <w:rPr>
          <w:rFonts w:ascii="Arial" w:hAnsi="Arial" w:cs="Arial"/>
          <w:sz w:val="20"/>
          <w:szCs w:val="20"/>
          <w:lang w:val="vi-VN"/>
        </w:rPr>
        <w:t xml:space="preserve">ộng: </w:t>
      </w:r>
      <w:r w:rsidR="0061328D" w:rsidRPr="003203C2">
        <w:rPr>
          <w:rFonts w:ascii="Arial" w:hAnsi="Arial" w:cs="Arial"/>
          <w:b/>
          <w:bCs/>
          <w:sz w:val="20"/>
          <w:szCs w:val="20"/>
        </w:rPr>
        <w:t/>
      </w:r>
      <w:r w:rsidR="0061328D" w:rsidRPr="00704B90">
        <w:rPr>
          <w:rFonts w:ascii="Arial" w:hAnsi="Arial" w:cs="Arial"/>
          <w:sz w:val="20"/>
          <w:szCs w:val="20"/>
        </w:rPr>
        <w:t> </w:t>
      </w:r>
    </w:p>
    <w:p w14:paraId="586CC6FB" w14:textId="77777777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sz w:val="20"/>
          <w:szCs w:val="20"/>
        </w:rPr>
        <w:t xml:space="preserve">............................................................................................................................................ </w:t>
      </w:r>
    </w:p>
    <w:p w14:paraId="601A6060" w14:textId="59054FA4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sz w:val="20"/>
          <w:szCs w:val="20"/>
        </w:rPr>
        <w:t xml:space="preserve">- </w:t>
      </w:r>
      <w:r w:rsidRPr="00704B90">
        <w:rPr>
          <w:rFonts w:ascii="Arial" w:hAnsi="Arial" w:cs="Arial"/>
          <w:sz w:val="20"/>
          <w:szCs w:val="20"/>
          <w:lang w:val="vi-VN"/>
        </w:rPr>
        <w:t>Khác:</w:t>
      </w:r>
      <w:r w:rsidRPr="00704B90">
        <w:rPr>
          <w:rFonts w:ascii="Arial" w:hAnsi="Arial" w:cs="Arial"/>
          <w:sz w:val="20"/>
          <w:szCs w:val="20"/>
        </w:rPr>
        <w:t xml:space="preserve"> </w:t>
      </w:r>
      <w:r w:rsidR="0061328D" w:rsidRPr="003203C2">
        <w:rPr>
          <w:rFonts w:ascii="Arial" w:hAnsi="Arial" w:cs="Arial"/>
          <w:b/>
          <w:bCs/>
          <w:sz w:val="20"/>
          <w:szCs w:val="20"/>
        </w:rPr>
        <w:t/>
      </w:r>
      <w:r w:rsidR="0061328D" w:rsidRPr="00704B90">
        <w:rPr>
          <w:rFonts w:ascii="Arial" w:hAnsi="Arial" w:cs="Arial"/>
          <w:sz w:val="20"/>
          <w:szCs w:val="20"/>
        </w:rPr>
        <w:t> </w:t>
      </w:r>
    </w:p>
    <w:p w14:paraId="6EF030DE" w14:textId="77777777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sz w:val="20"/>
          <w:szCs w:val="20"/>
        </w:rPr>
        <w:t xml:space="preserve">............................................................................................................................................ </w:t>
      </w:r>
    </w:p>
    <w:p w14:paraId="0F8FA75E" w14:textId="79DF67BF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sz w:val="20"/>
          <w:szCs w:val="20"/>
        </w:rPr>
        <w:t xml:space="preserve">- </w:t>
      </w:r>
      <w:r w:rsidRPr="00704B90">
        <w:rPr>
          <w:rFonts w:ascii="Arial" w:hAnsi="Arial" w:cs="Arial"/>
          <w:sz w:val="20"/>
          <w:szCs w:val="20"/>
          <w:lang w:val="vi-VN"/>
        </w:rPr>
        <w:t xml:space="preserve">Đánh giá phát triển thể chất, tinh thần, vận động: </w:t>
      </w:r>
      <w:r w:rsidR="0061328D" w:rsidRPr="003203C2">
        <w:rPr>
          <w:rFonts w:ascii="Arial" w:hAnsi="Arial" w:cs="Arial"/>
          <w:b/>
          <w:bCs/>
          <w:sz w:val="20"/>
          <w:szCs w:val="20"/>
        </w:rPr>
        <w:t/>
      </w:r>
      <w:r w:rsidR="0061328D" w:rsidRPr="00704B90">
        <w:rPr>
          <w:rFonts w:ascii="Arial" w:hAnsi="Arial" w:cs="Arial"/>
          <w:sz w:val="20"/>
          <w:szCs w:val="20"/>
        </w:rPr>
        <w:t> </w:t>
      </w:r>
    </w:p>
    <w:p w14:paraId="15147839" w14:textId="77777777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sz w:val="20"/>
          <w:szCs w:val="20"/>
        </w:rPr>
        <w:t xml:space="preserve">............................................................................................................................................ </w:t>
      </w:r>
    </w:p>
    <w:p w14:paraId="4D54E997" w14:textId="77777777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b/>
          <w:bCs/>
          <w:sz w:val="20"/>
          <w:szCs w:val="20"/>
          <w:lang w:val="vi-VN"/>
        </w:rPr>
        <w:t>3. Kết quả cận lâm sàng</w:t>
      </w:r>
    </w:p>
    <w:tbl>
      <w:tblPr>
        <w:tblW w:w="0" w:type="dxa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8"/>
        <w:gridCol w:w="2549"/>
        <w:gridCol w:w="5642"/>
      </w:tblGrid>
      <w:tr w:rsidR="00704B90" w:rsidRPr="00704B90" w14:paraId="5EDDF8B6" w14:textId="77777777" w:rsidTr="00AA1931">
        <w:tc>
          <w:tcPr>
            <w:tcW w:w="8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921940" w14:textId="77777777" w:rsidR="00704B90" w:rsidRPr="00704B90" w:rsidRDefault="00704B90" w:rsidP="00704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b/>
                <w:bCs/>
                <w:sz w:val="20"/>
                <w:szCs w:val="20"/>
                <w:lang w:val="vi-VN"/>
              </w:rPr>
              <w:t>STT</w:t>
            </w:r>
          </w:p>
        </w:tc>
        <w:tc>
          <w:tcPr>
            <w:tcW w:w="254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DF8C74" w14:textId="77777777" w:rsidR="00704B90" w:rsidRPr="00704B90" w:rsidRDefault="00704B90" w:rsidP="00704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b/>
                <w:bCs/>
                <w:sz w:val="20"/>
                <w:szCs w:val="20"/>
                <w:lang w:val="vi-VN"/>
              </w:rPr>
              <w:t>Xét nghiệm</w:t>
            </w:r>
          </w:p>
        </w:tc>
        <w:tc>
          <w:tcPr>
            <w:tcW w:w="564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1C4709" w14:textId="77777777" w:rsidR="00704B90" w:rsidRPr="00704B90" w:rsidRDefault="00704B90" w:rsidP="00704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b/>
                <w:bCs/>
                <w:sz w:val="20"/>
                <w:szCs w:val="20"/>
                <w:lang w:val="vi-VN"/>
              </w:rPr>
              <w:t>Kết quả</w:t>
            </w:r>
          </w:p>
        </w:tc>
      </w:tr>
      <w:tr w:rsidR="00704B90" w:rsidRPr="00704B90" w14:paraId="791174FD" w14:textId="77777777" w:rsidTr="00AA1931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9B5329" w14:textId="77777777" w:rsidR="00704B90" w:rsidRPr="00704B90" w:rsidRDefault="00704B90" w:rsidP="00704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1</w:t>
            </w:r>
          </w:p>
        </w:tc>
        <w:tc>
          <w:tcPr>
            <w:tcW w:w="25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D1F4BB" w14:textId="77777777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Huy</w:t>
            </w:r>
            <w:r w:rsidRPr="00704B90">
              <w:rPr>
                <w:rFonts w:ascii="Arial" w:hAnsi="Arial" w:cs="Arial"/>
                <w:sz w:val="20"/>
                <w:szCs w:val="20"/>
              </w:rPr>
              <w:t>ế</w:t>
            </w: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t học</w:t>
            </w:r>
          </w:p>
        </w:tc>
        <w:tc>
          <w:tcPr>
            <w:tcW w:w="56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A6838C" w14:textId="6BACD363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 </w:t>
            </w:r>
            <w:r w:rsidR="0061328D" w:rsidRPr="003203C2">
              <w:rPr>
                <w:rFonts w:ascii="Arial" w:hAnsi="Arial" w:cs="Arial"/>
                <w:b/>
                <w:bCs/>
                <w:sz w:val="20"/>
                <w:szCs w:val="20"/>
              </w:rPr>
              <w:t/>
            </w:r>
            <w:r w:rsidR="0061328D"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704B90" w:rsidRPr="00704B90" w14:paraId="393D4CAF" w14:textId="77777777" w:rsidTr="00AA1931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C1F3BD" w14:textId="77777777" w:rsidR="00704B90" w:rsidRPr="00704B90" w:rsidRDefault="00704B90" w:rsidP="00704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2</w:t>
            </w:r>
          </w:p>
        </w:tc>
        <w:tc>
          <w:tcPr>
            <w:tcW w:w="25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B06DCF" w14:textId="77777777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Sinh hóa máu</w:t>
            </w:r>
          </w:p>
        </w:tc>
        <w:tc>
          <w:tcPr>
            <w:tcW w:w="56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7150FF" w14:textId="2F4C463D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 </w:t>
            </w:r>
            <w:r w:rsidR="0061328D" w:rsidRPr="003203C2">
              <w:rPr>
                <w:rFonts w:ascii="Arial" w:hAnsi="Arial" w:cs="Arial"/>
                <w:b/>
                <w:bCs/>
                <w:sz w:val="20"/>
                <w:szCs w:val="20"/>
              </w:rPr>
              <w:t/>
            </w:r>
            <w:r w:rsidR="0061328D"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704B90" w:rsidRPr="00704B90" w14:paraId="79899435" w14:textId="77777777" w:rsidTr="00AA1931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B3ADC3" w14:textId="77777777" w:rsidR="00704B90" w:rsidRPr="00704B90" w:rsidRDefault="00704B90" w:rsidP="00704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3</w:t>
            </w:r>
          </w:p>
        </w:tc>
        <w:tc>
          <w:tcPr>
            <w:tcW w:w="25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1E0A07" w14:textId="77777777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Sinh hóa nước ti</w:t>
            </w:r>
            <w:r w:rsidRPr="00704B90">
              <w:rPr>
                <w:rFonts w:ascii="Arial" w:hAnsi="Arial" w:cs="Arial"/>
                <w:sz w:val="20"/>
                <w:szCs w:val="20"/>
              </w:rPr>
              <w:t>ể</w:t>
            </w: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u</w:t>
            </w:r>
          </w:p>
        </w:tc>
        <w:tc>
          <w:tcPr>
            <w:tcW w:w="56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736F82" w14:textId="58598504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 </w:t>
            </w:r>
            <w:r w:rsidR="0061328D" w:rsidRPr="003203C2">
              <w:rPr>
                <w:rFonts w:ascii="Arial" w:hAnsi="Arial" w:cs="Arial"/>
                <w:b/>
                <w:bCs/>
                <w:sz w:val="20"/>
                <w:szCs w:val="20"/>
              </w:rPr>
              <w:t/>
            </w:r>
            <w:r w:rsidR="0061328D"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704B90" w:rsidRPr="00704B90" w14:paraId="70BCD4AE" w14:textId="77777777" w:rsidTr="00AA1931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07A81F" w14:textId="77777777" w:rsidR="00704B90" w:rsidRPr="00704B90" w:rsidRDefault="00704B90" w:rsidP="00704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4</w:t>
            </w:r>
          </w:p>
        </w:tc>
        <w:tc>
          <w:tcPr>
            <w:tcW w:w="25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C97245" w14:textId="77777777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 xml:space="preserve">Siêu âm </w:t>
            </w:r>
            <w:r w:rsidRPr="00704B90">
              <w:rPr>
                <w:rFonts w:ascii="Arial" w:hAnsi="Arial" w:cs="Arial"/>
                <w:sz w:val="20"/>
                <w:szCs w:val="20"/>
              </w:rPr>
              <w:t xml:space="preserve">ổ </w:t>
            </w: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bụng</w:t>
            </w:r>
          </w:p>
        </w:tc>
        <w:tc>
          <w:tcPr>
            <w:tcW w:w="56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31A612" w14:textId="4393DCDB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 </w:t>
            </w:r>
            <w:r w:rsidR="0061328D" w:rsidRPr="003203C2">
              <w:rPr>
                <w:rFonts w:ascii="Arial" w:hAnsi="Arial" w:cs="Arial"/>
                <w:b/>
                <w:bCs/>
                <w:sz w:val="20"/>
                <w:szCs w:val="20"/>
              </w:rPr>
              <w:t/>
            </w:r>
            <w:r w:rsidR="0061328D"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</w:tbl>
    <w:p w14:paraId="173816BE" w14:textId="798FADA7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b/>
          <w:bCs/>
          <w:sz w:val="20"/>
          <w:szCs w:val="20"/>
          <w:lang w:val="vi-VN"/>
        </w:rPr>
        <w:t>4. Chẩn đoán/ Kết luận</w:t>
      </w:r>
      <w:r w:rsidRPr="00704B90">
        <w:rPr>
          <w:rFonts w:ascii="Arial" w:hAnsi="Arial" w:cs="Arial"/>
          <w:sz w:val="20"/>
          <w:szCs w:val="20"/>
          <w:lang w:val="vi-VN"/>
        </w:rPr>
        <w:t xml:space="preserve"> (ghi tên, mã bệnh theo ICD 10):</w:t>
      </w:r>
      <w:r w:rsidRPr="00704B90">
        <w:rPr>
          <w:rFonts w:ascii="Arial" w:hAnsi="Arial" w:cs="Arial"/>
          <w:sz w:val="20"/>
          <w:szCs w:val="20"/>
        </w:rPr>
        <w:t xml:space="preserve"> </w:t>
      </w:r>
      <w:r w:rsidR="0061328D" w:rsidRPr="003203C2">
        <w:rPr>
          <w:rFonts w:ascii="Arial" w:hAnsi="Arial" w:cs="Arial"/>
          <w:b/>
          <w:bCs/>
          <w:sz w:val="20"/>
          <w:szCs w:val="20"/>
        </w:rPr>
        <w:t/>
      </w:r>
      <w:r w:rsidR="0061328D" w:rsidRPr="00704B90">
        <w:rPr>
          <w:rFonts w:ascii="Arial" w:hAnsi="Arial" w:cs="Arial"/>
          <w:sz w:val="20"/>
          <w:szCs w:val="20"/>
        </w:rPr>
        <w:t> </w:t>
      </w:r>
    </w:p>
    <w:p w14:paraId="5DCD307E" w14:textId="77777777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sz w:val="20"/>
          <w:szCs w:val="20"/>
        </w:rPr>
        <w:t xml:space="preserve">............................................................................................................................................. </w:t>
      </w:r>
    </w:p>
    <w:p w14:paraId="23CA37D4" w14:textId="77777777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b/>
          <w:bCs/>
          <w:sz w:val="20"/>
          <w:szCs w:val="20"/>
          <w:lang w:val="vi-VN"/>
        </w:rPr>
        <w:lastRenderedPageBreak/>
        <w:t xml:space="preserve">5. Tư vấn: </w:t>
      </w:r>
      <w:r w:rsidRPr="00704B90">
        <w:rPr>
          <w:rFonts w:ascii="Arial" w:hAnsi="Arial" w:cs="Arial"/>
          <w:sz w:val="20"/>
          <w:szCs w:val="20"/>
        </w:rPr>
        <w:t xml:space="preserve">........................................................................................................................... </w:t>
      </w:r>
    </w:p>
    <w:p w14:paraId="009D7963" w14:textId="7F0CD2A4" w:rsidR="0061328D" w:rsidRDefault="0061328D" w:rsidP="00704B90">
      <w:pPr>
        <w:rPr>
          <w:rFonts w:ascii="Arial" w:hAnsi="Arial" w:cs="Arial"/>
          <w:sz w:val="20"/>
          <w:szCs w:val="20"/>
        </w:rPr>
      </w:pPr>
      <w:r w:rsidRPr="003203C2">
        <w:rPr>
          <w:rFonts w:ascii="Arial" w:hAnsi="Arial" w:cs="Arial"/>
          <w:b/>
          <w:bCs/>
          <w:sz w:val="20"/>
          <w:szCs w:val="20"/>
        </w:rPr>
        <w:t/>
      </w:r>
      <w:r w:rsidRPr="00704B90">
        <w:rPr>
          <w:rFonts w:ascii="Arial" w:hAnsi="Arial" w:cs="Arial"/>
          <w:sz w:val="20"/>
          <w:szCs w:val="20"/>
        </w:rPr>
        <w:t> </w:t>
      </w:r>
    </w:p>
    <w:p w14:paraId="12603B1B" w14:textId="2794556A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sz w:val="20"/>
          <w:szCs w:val="20"/>
        </w:rPr>
        <w:t xml:space="preserve">............................................................................................................................................. </w:t>
      </w:r>
    </w:p>
    <w:p w14:paraId="10C833C2" w14:textId="0902CCF5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b/>
          <w:bCs/>
          <w:sz w:val="20"/>
          <w:szCs w:val="20"/>
          <w:lang w:val="vi-VN"/>
        </w:rPr>
        <w:t xml:space="preserve">6. Bác sĩ khám: </w:t>
      </w:r>
      <w:r w:rsidR="0061328D" w:rsidRPr="003203C2">
        <w:rPr>
          <w:rFonts w:ascii="Arial" w:hAnsi="Arial" w:cs="Arial"/>
          <w:b/>
          <w:bCs/>
          <w:sz w:val="20"/>
          <w:szCs w:val="20"/>
        </w:rPr>
        <w:t/>
      </w:r>
      <w:r w:rsidR="0061328D" w:rsidRPr="00704B90">
        <w:rPr>
          <w:rFonts w:ascii="Arial" w:hAnsi="Arial" w:cs="Arial"/>
          <w:sz w:val="20"/>
          <w:szCs w:val="20"/>
        </w:rPr>
        <w:t> </w:t>
      </w:r>
    </w:p>
    <w:p w14:paraId="6B764EC0" w14:textId="77777777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sz w:val="20"/>
          <w:szCs w:val="20"/>
        </w:rPr>
        <w:t> </w:t>
      </w:r>
    </w:p>
    <w:tbl>
      <w:tblPr>
        <w:tblW w:w="0" w:type="auto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28"/>
        <w:gridCol w:w="4428"/>
      </w:tblGrid>
      <w:tr w:rsidR="00704B90" w:rsidRPr="00704B90" w14:paraId="07E4A0FA" w14:textId="77777777" w:rsidTr="00AA1931">
        <w:tc>
          <w:tcPr>
            <w:tcW w:w="44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B7FB36" w14:textId="77777777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 </w:t>
            </w:r>
          </w:p>
        </w:tc>
        <w:tc>
          <w:tcPr>
            <w:tcW w:w="44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2D09FB" w14:textId="77777777" w:rsidR="00704B90" w:rsidRPr="00704B90" w:rsidRDefault="00704B90" w:rsidP="00704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b/>
                <w:bCs/>
                <w:sz w:val="20"/>
                <w:szCs w:val="20"/>
                <w:lang w:val="vi-VN"/>
              </w:rPr>
              <w:t>TRẠM TRƯỞNG TRẠM Y T</w:t>
            </w:r>
            <w:r w:rsidRPr="00704B90">
              <w:rPr>
                <w:rFonts w:ascii="Arial" w:hAnsi="Arial" w:cs="Arial"/>
                <w:b/>
                <w:bCs/>
                <w:sz w:val="20"/>
                <w:szCs w:val="20"/>
              </w:rPr>
              <w:t>Ế</w:t>
            </w:r>
            <w:r w:rsidRPr="00704B90">
              <w:rPr>
                <w:rFonts w:ascii="Arial" w:hAnsi="Arial" w:cs="Arial"/>
                <w:b/>
                <w:bCs/>
                <w:sz w:val="20"/>
                <w:szCs w:val="20"/>
                <w:lang w:val="vi-VN"/>
              </w:rPr>
              <w:t xml:space="preserve"> XÃ…</w:t>
            </w:r>
            <w:r w:rsidRPr="00704B90">
              <w:rPr>
                <w:rFonts w:ascii="Arial" w:hAnsi="Arial" w:cs="Arial"/>
                <w:b/>
                <w:bCs/>
                <w:sz w:val="20"/>
                <w:szCs w:val="20"/>
              </w:rPr>
              <w:t>….</w:t>
            </w:r>
            <w:r w:rsidRPr="00704B90">
              <w:rPr>
                <w:rFonts w:ascii="Arial" w:hAnsi="Arial" w:cs="Arial"/>
                <w:b/>
                <w:bCs/>
                <w:sz w:val="20"/>
                <w:szCs w:val="20"/>
              </w:rPr>
              <w:br/>
            </w:r>
            <w:r w:rsidRPr="00704B90">
              <w:rPr>
                <w:rFonts w:ascii="Arial" w:hAnsi="Arial" w:cs="Arial"/>
                <w:b/>
                <w:bCs/>
                <w:sz w:val="20"/>
                <w:szCs w:val="20"/>
                <w:lang w:val="vi-VN"/>
              </w:rPr>
              <w:t>(Ký t</w:t>
            </w:r>
            <w:r w:rsidRPr="00704B90">
              <w:rPr>
                <w:rFonts w:ascii="Arial" w:hAnsi="Arial" w:cs="Arial"/>
                <w:b/>
                <w:bCs/>
                <w:sz w:val="20"/>
                <w:szCs w:val="20"/>
              </w:rPr>
              <w:t>ê</w:t>
            </w:r>
            <w:r w:rsidRPr="00704B90">
              <w:rPr>
                <w:rFonts w:ascii="Arial" w:hAnsi="Arial" w:cs="Arial"/>
                <w:b/>
                <w:bCs/>
                <w:sz w:val="20"/>
                <w:szCs w:val="20"/>
                <w:lang w:val="vi-VN"/>
              </w:rPr>
              <w:t>n, đóng dấu)</w:t>
            </w:r>
          </w:p>
        </w:tc>
      </w:tr>
    </w:tbl>
    <w:p w14:paraId="4C6B490E" w14:textId="77A2EF9E" w:rsidR="00A95431" w:rsidRPr="00737799" w:rsidRDefault="00704B90" w:rsidP="00737799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sz w:val="20"/>
          <w:szCs w:val="20"/>
          <w:lang w:val="vi-VN"/>
        </w:rPr>
        <w:t> </w:t>
      </w:r>
      <w:bookmarkStart w:id="1" w:name="_GoBack"/>
      <w:bookmarkEnd w:id="1"/>
    </w:p>
    <w:sectPr w:rsidR="00A95431" w:rsidRPr="00737799" w:rsidSect="0031309C">
      <w:pgSz w:w="11907" w:h="16840" w:code="9"/>
      <w:pgMar w:top="1134" w:right="1134" w:bottom="1134" w:left="1418" w:header="720" w:footer="21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EE761B" w14:textId="77777777" w:rsidR="00CB2AAC" w:rsidRDefault="00CB2AAC">
      <w:r>
        <w:separator/>
      </w:r>
    </w:p>
  </w:endnote>
  <w:endnote w:type="continuationSeparator" w:id="0">
    <w:p w14:paraId="4B27256E" w14:textId="77777777" w:rsidR="00CB2AAC" w:rsidRDefault="00CB2A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1F3732" w14:textId="77777777" w:rsidR="00CB2AAC" w:rsidRDefault="00CB2AAC">
      <w:r>
        <w:separator/>
      </w:r>
    </w:p>
  </w:footnote>
  <w:footnote w:type="continuationSeparator" w:id="0">
    <w:p w14:paraId="3E952867" w14:textId="77777777" w:rsidR="00CB2AAC" w:rsidRDefault="00CB2A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0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</w:abstractNum>
  <w:abstractNum w:abstractNumId="1" w15:restartNumberingAfterBreak="0">
    <w:nsid w:val="00000003"/>
    <w:multiLevelType w:val="multilevel"/>
    <w:tmpl w:val="00000002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</w:abstractNum>
  <w:abstractNum w:abstractNumId="2" w15:restartNumberingAfterBreak="0">
    <w:nsid w:val="00000005"/>
    <w:multiLevelType w:val="multilevel"/>
    <w:tmpl w:val="00000004"/>
    <w:lvl w:ilvl="0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</w:abstractNum>
  <w:abstractNum w:abstractNumId="3" w15:restartNumberingAfterBreak="0">
    <w:nsid w:val="00000007"/>
    <w:multiLevelType w:val="multilevel"/>
    <w:tmpl w:val="00000006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</w:abstractNum>
  <w:abstractNum w:abstractNumId="4" w15:restartNumberingAfterBreak="0">
    <w:nsid w:val="00000009"/>
    <w:multiLevelType w:val="multilevel"/>
    <w:tmpl w:val="00000008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</w:abstractNum>
  <w:abstractNum w:abstractNumId="5" w15:restartNumberingAfterBreak="0">
    <w:nsid w:val="0000000B"/>
    <w:multiLevelType w:val="multilevel"/>
    <w:tmpl w:val="0000000A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</w:abstractNum>
  <w:abstractNum w:abstractNumId="6" w15:restartNumberingAfterBreak="0">
    <w:nsid w:val="0000000D"/>
    <w:multiLevelType w:val="multilevel"/>
    <w:tmpl w:val="0000000C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</w:abstractNum>
  <w:abstractNum w:abstractNumId="7" w15:restartNumberingAfterBreak="0">
    <w:nsid w:val="0000000F"/>
    <w:multiLevelType w:val="multilevel"/>
    <w:tmpl w:val="0000000E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</w:abstractNum>
  <w:abstractNum w:abstractNumId="8" w15:restartNumberingAfterBreak="0">
    <w:nsid w:val="00000011"/>
    <w:multiLevelType w:val="multilevel"/>
    <w:tmpl w:val="00000010"/>
    <w:lvl w:ilvl="0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</w:abstractNum>
  <w:abstractNum w:abstractNumId="9" w15:restartNumberingAfterBreak="0">
    <w:nsid w:val="00000013"/>
    <w:multiLevelType w:val="multilevel"/>
    <w:tmpl w:val="00000012"/>
    <w:lvl w:ilvl="0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1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2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3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4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5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6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7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8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</w:abstractNum>
  <w:abstractNum w:abstractNumId="10" w15:restartNumberingAfterBreak="0">
    <w:nsid w:val="00000015"/>
    <w:multiLevelType w:val="multilevel"/>
    <w:tmpl w:val="00000014"/>
    <w:lvl w:ilvl="0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</w:abstractNum>
  <w:abstractNum w:abstractNumId="11" w15:restartNumberingAfterBreak="0">
    <w:nsid w:val="00000017"/>
    <w:multiLevelType w:val="multilevel"/>
    <w:tmpl w:val="00000016"/>
    <w:lvl w:ilvl="0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</w:abstractNum>
  <w:abstractNum w:abstractNumId="12" w15:restartNumberingAfterBreak="0">
    <w:nsid w:val="00000019"/>
    <w:multiLevelType w:val="multilevel"/>
    <w:tmpl w:val="00000018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</w:abstractNum>
  <w:abstractNum w:abstractNumId="13" w15:restartNumberingAfterBreak="0">
    <w:nsid w:val="0000001B"/>
    <w:multiLevelType w:val="multilevel"/>
    <w:tmpl w:val="0000001A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</w:abstractNum>
  <w:abstractNum w:abstractNumId="14" w15:restartNumberingAfterBreak="0">
    <w:nsid w:val="0000001D"/>
    <w:multiLevelType w:val="multilevel"/>
    <w:tmpl w:val="0000001C"/>
    <w:lvl w:ilvl="0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</w:abstractNum>
  <w:abstractNum w:abstractNumId="15" w15:restartNumberingAfterBreak="0">
    <w:nsid w:val="0000001F"/>
    <w:multiLevelType w:val="multilevel"/>
    <w:tmpl w:val="0000001E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</w:abstractNum>
  <w:abstractNum w:abstractNumId="16" w15:restartNumberingAfterBreak="0">
    <w:nsid w:val="00000021"/>
    <w:multiLevelType w:val="multilevel"/>
    <w:tmpl w:val="00000020"/>
    <w:lvl w:ilvl="0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</w:abstractNum>
  <w:abstractNum w:abstractNumId="17" w15:restartNumberingAfterBreak="0">
    <w:nsid w:val="00000023"/>
    <w:multiLevelType w:val="multilevel"/>
    <w:tmpl w:val="00000022"/>
    <w:lvl w:ilvl="0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</w:abstractNum>
  <w:abstractNum w:abstractNumId="18" w15:restartNumberingAfterBreak="0">
    <w:nsid w:val="00000025"/>
    <w:multiLevelType w:val="multilevel"/>
    <w:tmpl w:val="00000024"/>
    <w:lvl w:ilvl="0">
      <w:start w:val="40"/>
      <w:numFmt w:val="decimal"/>
      <w:lvlText w:val="97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1">
      <w:start w:val="40"/>
      <w:numFmt w:val="decimal"/>
      <w:lvlText w:val="97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2">
      <w:start w:val="40"/>
      <w:numFmt w:val="decimal"/>
      <w:lvlText w:val="97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3">
      <w:start w:val="40"/>
      <w:numFmt w:val="decimal"/>
      <w:lvlText w:val="97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4">
      <w:start w:val="40"/>
      <w:numFmt w:val="decimal"/>
      <w:lvlText w:val="97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5">
      <w:start w:val="40"/>
      <w:numFmt w:val="decimal"/>
      <w:lvlText w:val="97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6">
      <w:start w:val="40"/>
      <w:numFmt w:val="decimal"/>
      <w:lvlText w:val="97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7">
      <w:start w:val="40"/>
      <w:numFmt w:val="decimal"/>
      <w:lvlText w:val="97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8">
      <w:start w:val="40"/>
      <w:numFmt w:val="decimal"/>
      <w:lvlText w:val="97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</w:abstractNum>
  <w:abstractNum w:abstractNumId="19" w15:restartNumberingAfterBreak="0">
    <w:nsid w:val="00000027"/>
    <w:multiLevelType w:val="multilevel"/>
    <w:tmpl w:val="00000026"/>
    <w:lvl w:ilvl="0">
      <w:start w:val="40"/>
      <w:numFmt w:val="decimal"/>
      <w:lvlText w:val="95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1">
      <w:start w:val="40"/>
      <w:numFmt w:val="decimal"/>
      <w:lvlText w:val="95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2">
      <w:start w:val="40"/>
      <w:numFmt w:val="decimal"/>
      <w:lvlText w:val="95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3">
      <w:start w:val="40"/>
      <w:numFmt w:val="decimal"/>
      <w:lvlText w:val="95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4">
      <w:start w:val="40"/>
      <w:numFmt w:val="decimal"/>
      <w:lvlText w:val="95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5">
      <w:start w:val="40"/>
      <w:numFmt w:val="decimal"/>
      <w:lvlText w:val="95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6">
      <w:start w:val="40"/>
      <w:numFmt w:val="decimal"/>
      <w:lvlText w:val="95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7">
      <w:start w:val="40"/>
      <w:numFmt w:val="decimal"/>
      <w:lvlText w:val="95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8">
      <w:start w:val="40"/>
      <w:numFmt w:val="decimal"/>
      <w:lvlText w:val="95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</w:abstractNum>
  <w:abstractNum w:abstractNumId="20" w15:restartNumberingAfterBreak="0">
    <w:nsid w:val="00000029"/>
    <w:multiLevelType w:val="multilevel"/>
    <w:tmpl w:val="00000028"/>
    <w:lvl w:ilvl="0">
      <w:numFmt w:val="decimal"/>
      <w:lvlText w:val="64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1">
      <w:numFmt w:val="decimal"/>
      <w:lvlText w:val="64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2">
      <w:numFmt w:val="decimal"/>
      <w:lvlText w:val="64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3">
      <w:numFmt w:val="decimal"/>
      <w:lvlText w:val="64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4">
      <w:numFmt w:val="decimal"/>
      <w:lvlText w:val="64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5">
      <w:numFmt w:val="decimal"/>
      <w:lvlText w:val="64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6">
      <w:numFmt w:val="decimal"/>
      <w:lvlText w:val="64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7">
      <w:numFmt w:val="decimal"/>
      <w:lvlText w:val="64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8">
      <w:numFmt w:val="decimal"/>
      <w:lvlText w:val="64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</w:abstractNum>
  <w:abstractNum w:abstractNumId="21" w15:restartNumberingAfterBreak="0">
    <w:nsid w:val="0000002B"/>
    <w:multiLevelType w:val="multilevel"/>
    <w:tmpl w:val="0000002A"/>
    <w:lvl w:ilvl="0">
      <w:numFmt w:val="decimal"/>
      <w:lvlText w:val="60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1">
      <w:numFmt w:val="decimal"/>
      <w:lvlText w:val="60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2">
      <w:numFmt w:val="decimal"/>
      <w:lvlText w:val="60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3">
      <w:numFmt w:val="decimal"/>
      <w:lvlText w:val="60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4">
      <w:numFmt w:val="decimal"/>
      <w:lvlText w:val="60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5">
      <w:numFmt w:val="decimal"/>
      <w:lvlText w:val="60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6">
      <w:numFmt w:val="decimal"/>
      <w:lvlText w:val="60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7">
      <w:numFmt w:val="decimal"/>
      <w:lvlText w:val="60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8">
      <w:numFmt w:val="decimal"/>
      <w:lvlText w:val="60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</w:abstractNum>
  <w:abstractNum w:abstractNumId="22" w15:restartNumberingAfterBreak="0">
    <w:nsid w:val="0000002D"/>
    <w:multiLevelType w:val="multilevel"/>
    <w:tmpl w:val="0000002C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</w:abstractNum>
  <w:abstractNum w:abstractNumId="23" w15:restartNumberingAfterBreak="0">
    <w:nsid w:val="0000002F"/>
    <w:multiLevelType w:val="multilevel"/>
    <w:tmpl w:val="0000002E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</w:abstractNum>
  <w:abstractNum w:abstractNumId="24" w15:restartNumberingAfterBreak="0">
    <w:nsid w:val="00000031"/>
    <w:multiLevelType w:val="multilevel"/>
    <w:tmpl w:val="00000030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</w:abstractNum>
  <w:abstractNum w:abstractNumId="25" w15:restartNumberingAfterBreak="0">
    <w:nsid w:val="00000033"/>
    <w:multiLevelType w:val="multilevel"/>
    <w:tmpl w:val="00000032"/>
    <w:lvl w:ilvl="0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</w:abstractNum>
  <w:abstractNum w:abstractNumId="26" w15:restartNumberingAfterBreak="0">
    <w:nsid w:val="00000035"/>
    <w:multiLevelType w:val="multilevel"/>
    <w:tmpl w:val="00000034"/>
    <w:lvl w:ilvl="0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</w:abstractNum>
  <w:abstractNum w:abstractNumId="27" w15:restartNumberingAfterBreak="0">
    <w:nsid w:val="00000037"/>
    <w:multiLevelType w:val="multilevel"/>
    <w:tmpl w:val="00000036"/>
    <w:lvl w:ilvl="0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</w:abstractNum>
  <w:abstractNum w:abstractNumId="28" w15:restartNumberingAfterBreak="0">
    <w:nsid w:val="00000039"/>
    <w:multiLevelType w:val="multilevel"/>
    <w:tmpl w:val="00000038"/>
    <w:lvl w:ilvl="0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</w:abstractNum>
  <w:abstractNum w:abstractNumId="29" w15:restartNumberingAfterBreak="0">
    <w:nsid w:val="0000003B"/>
    <w:multiLevelType w:val="multilevel"/>
    <w:tmpl w:val="0000003A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</w:abstractNum>
  <w:abstractNum w:abstractNumId="30" w15:restartNumberingAfterBreak="0">
    <w:nsid w:val="0000003D"/>
    <w:multiLevelType w:val="multilevel"/>
    <w:tmpl w:val="0000003C"/>
    <w:lvl w:ilvl="0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</w:abstractNum>
  <w:abstractNum w:abstractNumId="31" w15:restartNumberingAfterBreak="0">
    <w:nsid w:val="0000003F"/>
    <w:multiLevelType w:val="multilevel"/>
    <w:tmpl w:val="0000003E"/>
    <w:lvl w:ilvl="0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</w:abstractNum>
  <w:abstractNum w:abstractNumId="32" w15:restartNumberingAfterBreak="0">
    <w:nsid w:val="00000041"/>
    <w:multiLevelType w:val="multilevel"/>
    <w:tmpl w:val="00000040"/>
    <w:lvl w:ilvl="0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</w:abstractNum>
  <w:abstractNum w:abstractNumId="33" w15:restartNumberingAfterBreak="0">
    <w:nsid w:val="00000043"/>
    <w:multiLevelType w:val="multilevel"/>
    <w:tmpl w:val="00000042"/>
    <w:lvl w:ilvl="0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</w:abstractNum>
  <w:abstractNum w:abstractNumId="34" w15:restartNumberingAfterBreak="0">
    <w:nsid w:val="00000045"/>
    <w:multiLevelType w:val="multilevel"/>
    <w:tmpl w:val="00000044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</w:abstractNum>
  <w:abstractNum w:abstractNumId="35" w15:restartNumberingAfterBreak="0">
    <w:nsid w:val="00000047"/>
    <w:multiLevelType w:val="multilevel"/>
    <w:tmpl w:val="00000046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</w:abstractNum>
  <w:abstractNum w:abstractNumId="36" w15:restartNumberingAfterBreak="0">
    <w:nsid w:val="00000049"/>
    <w:multiLevelType w:val="multilevel"/>
    <w:tmpl w:val="00000048"/>
    <w:lvl w:ilvl="0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</w:abstractNum>
  <w:abstractNum w:abstractNumId="37" w15:restartNumberingAfterBreak="0">
    <w:nsid w:val="0000004B"/>
    <w:multiLevelType w:val="multilevel"/>
    <w:tmpl w:val="0000004A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-2"/>
        <w:w w:val="100"/>
        <w:position w:val="0"/>
        <w:sz w:val="26"/>
        <w:szCs w:val="26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-2"/>
        <w:w w:val="100"/>
        <w:position w:val="0"/>
        <w:sz w:val="26"/>
        <w:szCs w:val="26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-2"/>
        <w:w w:val="100"/>
        <w:position w:val="0"/>
        <w:sz w:val="26"/>
        <w:szCs w:val="26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-2"/>
        <w:w w:val="100"/>
        <w:position w:val="0"/>
        <w:sz w:val="26"/>
        <w:szCs w:val="26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-2"/>
        <w:w w:val="100"/>
        <w:position w:val="0"/>
        <w:sz w:val="26"/>
        <w:szCs w:val="26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-2"/>
        <w:w w:val="100"/>
        <w:position w:val="0"/>
        <w:sz w:val="26"/>
        <w:szCs w:val="26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-2"/>
        <w:w w:val="100"/>
        <w:position w:val="0"/>
        <w:sz w:val="26"/>
        <w:szCs w:val="26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-2"/>
        <w:w w:val="100"/>
        <w:position w:val="0"/>
        <w:sz w:val="26"/>
        <w:szCs w:val="26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-2"/>
        <w:w w:val="100"/>
        <w:position w:val="0"/>
        <w:sz w:val="26"/>
        <w:szCs w:val="26"/>
        <w:u w:val="none"/>
      </w:rPr>
    </w:lvl>
  </w:abstractNum>
  <w:abstractNum w:abstractNumId="38" w15:restartNumberingAfterBreak="0">
    <w:nsid w:val="0000004D"/>
    <w:multiLevelType w:val="multilevel"/>
    <w:tmpl w:val="0000004C"/>
    <w:lvl w:ilvl="0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-2"/>
        <w:w w:val="100"/>
        <w:position w:val="0"/>
        <w:sz w:val="26"/>
        <w:szCs w:val="26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-2"/>
        <w:w w:val="100"/>
        <w:position w:val="0"/>
        <w:sz w:val="26"/>
        <w:szCs w:val="26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-2"/>
        <w:w w:val="100"/>
        <w:position w:val="0"/>
        <w:sz w:val="26"/>
        <w:szCs w:val="26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-2"/>
        <w:w w:val="100"/>
        <w:position w:val="0"/>
        <w:sz w:val="26"/>
        <w:szCs w:val="26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-2"/>
        <w:w w:val="100"/>
        <w:position w:val="0"/>
        <w:sz w:val="26"/>
        <w:szCs w:val="26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-2"/>
        <w:w w:val="100"/>
        <w:position w:val="0"/>
        <w:sz w:val="26"/>
        <w:szCs w:val="26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-2"/>
        <w:w w:val="100"/>
        <w:position w:val="0"/>
        <w:sz w:val="26"/>
        <w:szCs w:val="26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-2"/>
        <w:w w:val="100"/>
        <w:position w:val="0"/>
        <w:sz w:val="26"/>
        <w:szCs w:val="26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-2"/>
        <w:w w:val="100"/>
        <w:position w:val="0"/>
        <w:sz w:val="26"/>
        <w:szCs w:val="26"/>
        <w:u w:val="none"/>
      </w:rPr>
    </w:lvl>
  </w:abstractNum>
  <w:abstractNum w:abstractNumId="39" w15:restartNumberingAfterBreak="0">
    <w:nsid w:val="0000004F"/>
    <w:multiLevelType w:val="multilevel"/>
    <w:tmpl w:val="0000004E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-2"/>
        <w:w w:val="100"/>
        <w:position w:val="0"/>
        <w:sz w:val="26"/>
        <w:szCs w:val="26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-2"/>
        <w:w w:val="100"/>
        <w:position w:val="0"/>
        <w:sz w:val="26"/>
        <w:szCs w:val="26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-2"/>
        <w:w w:val="100"/>
        <w:position w:val="0"/>
        <w:sz w:val="26"/>
        <w:szCs w:val="26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-2"/>
        <w:w w:val="100"/>
        <w:position w:val="0"/>
        <w:sz w:val="26"/>
        <w:szCs w:val="26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-2"/>
        <w:w w:val="100"/>
        <w:position w:val="0"/>
        <w:sz w:val="26"/>
        <w:szCs w:val="26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-2"/>
        <w:w w:val="100"/>
        <w:position w:val="0"/>
        <w:sz w:val="26"/>
        <w:szCs w:val="26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-2"/>
        <w:w w:val="100"/>
        <w:position w:val="0"/>
        <w:sz w:val="26"/>
        <w:szCs w:val="26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-2"/>
        <w:w w:val="100"/>
        <w:position w:val="0"/>
        <w:sz w:val="26"/>
        <w:szCs w:val="26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-2"/>
        <w:w w:val="100"/>
        <w:position w:val="0"/>
        <w:sz w:val="26"/>
        <w:szCs w:val="26"/>
        <w:u w:val="none"/>
      </w:rPr>
    </w:lvl>
  </w:abstractNum>
  <w:abstractNum w:abstractNumId="40" w15:restartNumberingAfterBreak="0">
    <w:nsid w:val="00000051"/>
    <w:multiLevelType w:val="multilevel"/>
    <w:tmpl w:val="00000050"/>
    <w:lvl w:ilvl="0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-2"/>
        <w:w w:val="100"/>
        <w:position w:val="0"/>
        <w:sz w:val="26"/>
        <w:szCs w:val="26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-2"/>
        <w:w w:val="100"/>
        <w:position w:val="0"/>
        <w:sz w:val="26"/>
        <w:szCs w:val="26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-2"/>
        <w:w w:val="100"/>
        <w:position w:val="0"/>
        <w:sz w:val="26"/>
        <w:szCs w:val="26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-2"/>
        <w:w w:val="100"/>
        <w:position w:val="0"/>
        <w:sz w:val="26"/>
        <w:szCs w:val="26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-2"/>
        <w:w w:val="100"/>
        <w:position w:val="0"/>
        <w:sz w:val="26"/>
        <w:szCs w:val="26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-2"/>
        <w:w w:val="100"/>
        <w:position w:val="0"/>
        <w:sz w:val="26"/>
        <w:szCs w:val="26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-2"/>
        <w:w w:val="100"/>
        <w:position w:val="0"/>
        <w:sz w:val="26"/>
        <w:szCs w:val="26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-2"/>
        <w:w w:val="100"/>
        <w:position w:val="0"/>
        <w:sz w:val="26"/>
        <w:szCs w:val="26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-2"/>
        <w:w w:val="100"/>
        <w:position w:val="0"/>
        <w:sz w:val="26"/>
        <w:szCs w:val="26"/>
        <w:u w:val="none"/>
      </w:rPr>
    </w:lvl>
  </w:abstractNum>
  <w:abstractNum w:abstractNumId="41" w15:restartNumberingAfterBreak="0">
    <w:nsid w:val="00000053"/>
    <w:multiLevelType w:val="multilevel"/>
    <w:tmpl w:val="00000052"/>
    <w:lvl w:ilvl="0">
      <w:start w:val="1"/>
      <w:numFmt w:val="decimal"/>
      <w:lvlText w:val="(%1)"/>
      <w:lvlJc w:val="left"/>
      <w:rPr>
        <w:rFonts w:ascii="Times New Roman" w:hAnsi="Times New Roman" w:cs="Times New Roman"/>
        <w:b w:val="0"/>
        <w:bCs w:val="0"/>
        <w:i/>
        <w:iCs/>
        <w:smallCaps w:val="0"/>
        <w:strike w:val="0"/>
        <w:color w:val="000000"/>
        <w:spacing w:val="-1"/>
        <w:w w:val="100"/>
        <w:position w:val="0"/>
        <w:sz w:val="21"/>
        <w:szCs w:val="21"/>
        <w:u w:val="none"/>
      </w:rPr>
    </w:lvl>
    <w:lvl w:ilvl="1">
      <w:start w:val="1"/>
      <w:numFmt w:val="decimal"/>
      <w:lvlText w:val="(%1)"/>
      <w:lvlJc w:val="left"/>
      <w:rPr>
        <w:rFonts w:ascii="Times New Roman" w:hAnsi="Times New Roman" w:cs="Times New Roman"/>
        <w:b w:val="0"/>
        <w:bCs w:val="0"/>
        <w:i/>
        <w:iCs/>
        <w:smallCaps w:val="0"/>
        <w:strike w:val="0"/>
        <w:color w:val="000000"/>
        <w:spacing w:val="-1"/>
        <w:w w:val="100"/>
        <w:position w:val="0"/>
        <w:sz w:val="21"/>
        <w:szCs w:val="21"/>
        <w:u w:val="none"/>
      </w:rPr>
    </w:lvl>
    <w:lvl w:ilvl="2">
      <w:start w:val="1"/>
      <w:numFmt w:val="decimal"/>
      <w:lvlText w:val="(%1)"/>
      <w:lvlJc w:val="left"/>
      <w:rPr>
        <w:rFonts w:ascii="Times New Roman" w:hAnsi="Times New Roman" w:cs="Times New Roman"/>
        <w:b w:val="0"/>
        <w:bCs w:val="0"/>
        <w:i/>
        <w:iCs/>
        <w:smallCaps w:val="0"/>
        <w:strike w:val="0"/>
        <w:color w:val="000000"/>
        <w:spacing w:val="-1"/>
        <w:w w:val="100"/>
        <w:position w:val="0"/>
        <w:sz w:val="21"/>
        <w:szCs w:val="21"/>
        <w:u w:val="none"/>
      </w:rPr>
    </w:lvl>
    <w:lvl w:ilvl="3">
      <w:start w:val="1"/>
      <w:numFmt w:val="decimal"/>
      <w:lvlText w:val="(%1)"/>
      <w:lvlJc w:val="left"/>
      <w:rPr>
        <w:rFonts w:ascii="Times New Roman" w:hAnsi="Times New Roman" w:cs="Times New Roman"/>
        <w:b w:val="0"/>
        <w:bCs w:val="0"/>
        <w:i/>
        <w:iCs/>
        <w:smallCaps w:val="0"/>
        <w:strike w:val="0"/>
        <w:color w:val="000000"/>
        <w:spacing w:val="-1"/>
        <w:w w:val="100"/>
        <w:position w:val="0"/>
        <w:sz w:val="21"/>
        <w:szCs w:val="21"/>
        <w:u w:val="none"/>
      </w:rPr>
    </w:lvl>
    <w:lvl w:ilvl="4">
      <w:start w:val="1"/>
      <w:numFmt w:val="decimal"/>
      <w:lvlText w:val="(%1)"/>
      <w:lvlJc w:val="left"/>
      <w:rPr>
        <w:rFonts w:ascii="Times New Roman" w:hAnsi="Times New Roman" w:cs="Times New Roman"/>
        <w:b w:val="0"/>
        <w:bCs w:val="0"/>
        <w:i/>
        <w:iCs/>
        <w:smallCaps w:val="0"/>
        <w:strike w:val="0"/>
        <w:color w:val="000000"/>
        <w:spacing w:val="-1"/>
        <w:w w:val="100"/>
        <w:position w:val="0"/>
        <w:sz w:val="21"/>
        <w:szCs w:val="21"/>
        <w:u w:val="none"/>
      </w:rPr>
    </w:lvl>
    <w:lvl w:ilvl="5">
      <w:start w:val="1"/>
      <w:numFmt w:val="decimal"/>
      <w:lvlText w:val="(%1)"/>
      <w:lvlJc w:val="left"/>
      <w:rPr>
        <w:rFonts w:ascii="Times New Roman" w:hAnsi="Times New Roman" w:cs="Times New Roman"/>
        <w:b w:val="0"/>
        <w:bCs w:val="0"/>
        <w:i/>
        <w:iCs/>
        <w:smallCaps w:val="0"/>
        <w:strike w:val="0"/>
        <w:color w:val="000000"/>
        <w:spacing w:val="-1"/>
        <w:w w:val="100"/>
        <w:position w:val="0"/>
        <w:sz w:val="21"/>
        <w:szCs w:val="21"/>
        <w:u w:val="none"/>
      </w:rPr>
    </w:lvl>
    <w:lvl w:ilvl="6">
      <w:start w:val="1"/>
      <w:numFmt w:val="decimal"/>
      <w:lvlText w:val="(%1)"/>
      <w:lvlJc w:val="left"/>
      <w:rPr>
        <w:rFonts w:ascii="Times New Roman" w:hAnsi="Times New Roman" w:cs="Times New Roman"/>
        <w:b w:val="0"/>
        <w:bCs w:val="0"/>
        <w:i/>
        <w:iCs/>
        <w:smallCaps w:val="0"/>
        <w:strike w:val="0"/>
        <w:color w:val="000000"/>
        <w:spacing w:val="-1"/>
        <w:w w:val="100"/>
        <w:position w:val="0"/>
        <w:sz w:val="21"/>
        <w:szCs w:val="21"/>
        <w:u w:val="none"/>
      </w:rPr>
    </w:lvl>
    <w:lvl w:ilvl="7">
      <w:start w:val="1"/>
      <w:numFmt w:val="decimal"/>
      <w:lvlText w:val="(%1)"/>
      <w:lvlJc w:val="left"/>
      <w:rPr>
        <w:rFonts w:ascii="Times New Roman" w:hAnsi="Times New Roman" w:cs="Times New Roman"/>
        <w:b w:val="0"/>
        <w:bCs w:val="0"/>
        <w:i/>
        <w:iCs/>
        <w:smallCaps w:val="0"/>
        <w:strike w:val="0"/>
        <w:color w:val="000000"/>
        <w:spacing w:val="-1"/>
        <w:w w:val="100"/>
        <w:position w:val="0"/>
        <w:sz w:val="21"/>
        <w:szCs w:val="21"/>
        <w:u w:val="none"/>
      </w:rPr>
    </w:lvl>
    <w:lvl w:ilvl="8">
      <w:start w:val="1"/>
      <w:numFmt w:val="decimal"/>
      <w:lvlText w:val="(%1)"/>
      <w:lvlJc w:val="left"/>
      <w:rPr>
        <w:rFonts w:ascii="Times New Roman" w:hAnsi="Times New Roman" w:cs="Times New Roman"/>
        <w:b w:val="0"/>
        <w:bCs w:val="0"/>
        <w:i/>
        <w:iCs/>
        <w:smallCaps w:val="0"/>
        <w:strike w:val="0"/>
        <w:color w:val="000000"/>
        <w:spacing w:val="-1"/>
        <w:w w:val="100"/>
        <w:position w:val="0"/>
        <w:sz w:val="21"/>
        <w:szCs w:val="21"/>
        <w:u w:val="none"/>
      </w:rPr>
    </w:lvl>
  </w:abstractNum>
  <w:abstractNum w:abstractNumId="42" w15:restartNumberingAfterBreak="0">
    <w:nsid w:val="00000055"/>
    <w:multiLevelType w:val="multilevel"/>
    <w:tmpl w:val="00000054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5"/>
        <w:szCs w:val="25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5"/>
        <w:szCs w:val="25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5"/>
        <w:szCs w:val="25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5"/>
        <w:szCs w:val="25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5"/>
        <w:szCs w:val="25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5"/>
        <w:szCs w:val="25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5"/>
        <w:szCs w:val="25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5"/>
        <w:szCs w:val="25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5"/>
        <w:szCs w:val="25"/>
        <w:u w:val="none"/>
      </w:rPr>
    </w:lvl>
  </w:abstractNum>
  <w:abstractNum w:abstractNumId="43" w15:restartNumberingAfterBreak="0">
    <w:nsid w:val="00000057"/>
    <w:multiLevelType w:val="multilevel"/>
    <w:tmpl w:val="00000056"/>
    <w:lvl w:ilvl="0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5"/>
        <w:szCs w:val="25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5"/>
        <w:szCs w:val="25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5"/>
        <w:szCs w:val="25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5"/>
        <w:szCs w:val="25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5"/>
        <w:szCs w:val="25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5"/>
        <w:szCs w:val="25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5"/>
        <w:szCs w:val="25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5"/>
        <w:szCs w:val="25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5"/>
        <w:szCs w:val="25"/>
        <w:u w:val="none"/>
      </w:rPr>
    </w:lvl>
  </w:abstractNum>
  <w:abstractNum w:abstractNumId="44" w15:restartNumberingAfterBreak="0">
    <w:nsid w:val="00000059"/>
    <w:multiLevelType w:val="multilevel"/>
    <w:tmpl w:val="00000058"/>
    <w:lvl w:ilvl="0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5"/>
        <w:szCs w:val="25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5"/>
        <w:szCs w:val="25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5"/>
        <w:szCs w:val="25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5"/>
        <w:szCs w:val="25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5"/>
        <w:szCs w:val="25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5"/>
        <w:szCs w:val="25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5"/>
        <w:szCs w:val="25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5"/>
        <w:szCs w:val="25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5"/>
        <w:szCs w:val="25"/>
        <w:u w:val="none"/>
      </w:rPr>
    </w:lvl>
  </w:abstractNum>
  <w:abstractNum w:abstractNumId="45" w15:restartNumberingAfterBreak="0">
    <w:nsid w:val="0000005B"/>
    <w:multiLevelType w:val="multilevel"/>
    <w:tmpl w:val="0000005A"/>
    <w:lvl w:ilvl="0">
      <w:start w:val="2"/>
      <w:numFmt w:val="upperRoman"/>
      <w:lvlText w:val="%1.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7"/>
        <w:w w:val="100"/>
        <w:position w:val="0"/>
        <w:sz w:val="25"/>
        <w:szCs w:val="25"/>
        <w:u w:val="none"/>
      </w:rPr>
    </w:lvl>
    <w:lvl w:ilvl="1">
      <w:start w:val="2"/>
      <w:numFmt w:val="upperRoman"/>
      <w:lvlText w:val="%1.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7"/>
        <w:w w:val="100"/>
        <w:position w:val="0"/>
        <w:sz w:val="25"/>
        <w:szCs w:val="25"/>
        <w:u w:val="none"/>
      </w:rPr>
    </w:lvl>
    <w:lvl w:ilvl="2">
      <w:start w:val="2"/>
      <w:numFmt w:val="upperRoman"/>
      <w:lvlText w:val="%1.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7"/>
        <w:w w:val="100"/>
        <w:position w:val="0"/>
        <w:sz w:val="25"/>
        <w:szCs w:val="25"/>
        <w:u w:val="none"/>
      </w:rPr>
    </w:lvl>
    <w:lvl w:ilvl="3">
      <w:start w:val="2"/>
      <w:numFmt w:val="upperRoman"/>
      <w:lvlText w:val="%1.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7"/>
        <w:w w:val="100"/>
        <w:position w:val="0"/>
        <w:sz w:val="25"/>
        <w:szCs w:val="25"/>
        <w:u w:val="none"/>
      </w:rPr>
    </w:lvl>
    <w:lvl w:ilvl="4">
      <w:start w:val="2"/>
      <w:numFmt w:val="upperRoman"/>
      <w:lvlText w:val="%1.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7"/>
        <w:w w:val="100"/>
        <w:position w:val="0"/>
        <w:sz w:val="25"/>
        <w:szCs w:val="25"/>
        <w:u w:val="none"/>
      </w:rPr>
    </w:lvl>
    <w:lvl w:ilvl="5">
      <w:start w:val="2"/>
      <w:numFmt w:val="upperRoman"/>
      <w:lvlText w:val="%1.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7"/>
        <w:w w:val="100"/>
        <w:position w:val="0"/>
        <w:sz w:val="25"/>
        <w:szCs w:val="25"/>
        <w:u w:val="none"/>
      </w:rPr>
    </w:lvl>
    <w:lvl w:ilvl="6">
      <w:start w:val="2"/>
      <w:numFmt w:val="upperRoman"/>
      <w:lvlText w:val="%1.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7"/>
        <w:w w:val="100"/>
        <w:position w:val="0"/>
        <w:sz w:val="25"/>
        <w:szCs w:val="25"/>
        <w:u w:val="none"/>
      </w:rPr>
    </w:lvl>
    <w:lvl w:ilvl="7">
      <w:start w:val="2"/>
      <w:numFmt w:val="upperRoman"/>
      <w:lvlText w:val="%1.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7"/>
        <w:w w:val="100"/>
        <w:position w:val="0"/>
        <w:sz w:val="25"/>
        <w:szCs w:val="25"/>
        <w:u w:val="none"/>
      </w:rPr>
    </w:lvl>
    <w:lvl w:ilvl="8">
      <w:start w:val="2"/>
      <w:numFmt w:val="upperRoman"/>
      <w:lvlText w:val="%1.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7"/>
        <w:w w:val="100"/>
        <w:position w:val="0"/>
        <w:sz w:val="25"/>
        <w:szCs w:val="25"/>
        <w:u w:val="none"/>
      </w:rPr>
    </w:lvl>
  </w:abstractNum>
  <w:abstractNum w:abstractNumId="46" w15:restartNumberingAfterBreak="0">
    <w:nsid w:val="0000005D"/>
    <w:multiLevelType w:val="multilevel"/>
    <w:tmpl w:val="0000005C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5"/>
        <w:szCs w:val="25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5"/>
        <w:szCs w:val="25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5"/>
        <w:szCs w:val="25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5"/>
        <w:szCs w:val="25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5"/>
        <w:szCs w:val="25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5"/>
        <w:szCs w:val="25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5"/>
        <w:szCs w:val="25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5"/>
        <w:szCs w:val="25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5"/>
        <w:szCs w:val="25"/>
        <w:u w:val="none"/>
      </w:rPr>
    </w:lvl>
  </w:abstractNum>
  <w:abstractNum w:abstractNumId="47" w15:restartNumberingAfterBreak="0">
    <w:nsid w:val="0000005F"/>
    <w:multiLevelType w:val="multilevel"/>
    <w:tmpl w:val="0000005E"/>
    <w:lvl w:ilvl="0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5"/>
        <w:szCs w:val="25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5"/>
        <w:szCs w:val="25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5"/>
        <w:szCs w:val="25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5"/>
        <w:szCs w:val="25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5"/>
        <w:szCs w:val="25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5"/>
        <w:szCs w:val="25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5"/>
        <w:szCs w:val="25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5"/>
        <w:szCs w:val="25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5"/>
        <w:szCs w:val="25"/>
        <w:u w:val="no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09C"/>
    <w:rsid w:val="00001A21"/>
    <w:rsid w:val="00004C63"/>
    <w:rsid w:val="00010C9E"/>
    <w:rsid w:val="000151AD"/>
    <w:rsid w:val="000271FF"/>
    <w:rsid w:val="0002778D"/>
    <w:rsid w:val="00030693"/>
    <w:rsid w:val="00032485"/>
    <w:rsid w:val="00033BA7"/>
    <w:rsid w:val="0003526B"/>
    <w:rsid w:val="00036279"/>
    <w:rsid w:val="00050283"/>
    <w:rsid w:val="000508B3"/>
    <w:rsid w:val="000562CF"/>
    <w:rsid w:val="000576DA"/>
    <w:rsid w:val="00061A0A"/>
    <w:rsid w:val="00061B8D"/>
    <w:rsid w:val="00062D0C"/>
    <w:rsid w:val="00072E2E"/>
    <w:rsid w:val="00073F85"/>
    <w:rsid w:val="0007578F"/>
    <w:rsid w:val="00076059"/>
    <w:rsid w:val="00081812"/>
    <w:rsid w:val="0008432B"/>
    <w:rsid w:val="00087433"/>
    <w:rsid w:val="0009245D"/>
    <w:rsid w:val="0009463F"/>
    <w:rsid w:val="000A035B"/>
    <w:rsid w:val="000A34D3"/>
    <w:rsid w:val="000A4D56"/>
    <w:rsid w:val="000A6D10"/>
    <w:rsid w:val="000B5368"/>
    <w:rsid w:val="000B63BD"/>
    <w:rsid w:val="000B7C83"/>
    <w:rsid w:val="000C289D"/>
    <w:rsid w:val="000C46EC"/>
    <w:rsid w:val="000C52D5"/>
    <w:rsid w:val="000D05F7"/>
    <w:rsid w:val="000D2E8A"/>
    <w:rsid w:val="000D2FE9"/>
    <w:rsid w:val="000D345D"/>
    <w:rsid w:val="000D386C"/>
    <w:rsid w:val="000D6841"/>
    <w:rsid w:val="000E02D7"/>
    <w:rsid w:val="000E2386"/>
    <w:rsid w:val="000E6753"/>
    <w:rsid w:val="000F1DAD"/>
    <w:rsid w:val="000F2B5C"/>
    <w:rsid w:val="001034AE"/>
    <w:rsid w:val="0010418C"/>
    <w:rsid w:val="00106246"/>
    <w:rsid w:val="00106E0F"/>
    <w:rsid w:val="00107F6A"/>
    <w:rsid w:val="0011255F"/>
    <w:rsid w:val="00116018"/>
    <w:rsid w:val="00121C4F"/>
    <w:rsid w:val="00122A94"/>
    <w:rsid w:val="00123827"/>
    <w:rsid w:val="00126E9A"/>
    <w:rsid w:val="0013123B"/>
    <w:rsid w:val="0013344D"/>
    <w:rsid w:val="0013707F"/>
    <w:rsid w:val="00137EBC"/>
    <w:rsid w:val="00142589"/>
    <w:rsid w:val="001460B0"/>
    <w:rsid w:val="00151B89"/>
    <w:rsid w:val="00156411"/>
    <w:rsid w:val="001601BC"/>
    <w:rsid w:val="001625E7"/>
    <w:rsid w:val="00163B22"/>
    <w:rsid w:val="001701BE"/>
    <w:rsid w:val="0017645C"/>
    <w:rsid w:val="0017773F"/>
    <w:rsid w:val="00180ABB"/>
    <w:rsid w:val="00182BC3"/>
    <w:rsid w:val="0019334F"/>
    <w:rsid w:val="001A69AB"/>
    <w:rsid w:val="001A7B29"/>
    <w:rsid w:val="001B026C"/>
    <w:rsid w:val="001B4A72"/>
    <w:rsid w:val="001B4E9C"/>
    <w:rsid w:val="001C18E6"/>
    <w:rsid w:val="001C45AE"/>
    <w:rsid w:val="001C4C5F"/>
    <w:rsid w:val="001C5873"/>
    <w:rsid w:val="001C6A40"/>
    <w:rsid w:val="001D0B47"/>
    <w:rsid w:val="001D2A7B"/>
    <w:rsid w:val="001E144F"/>
    <w:rsid w:val="001E1D6A"/>
    <w:rsid w:val="001E1DAB"/>
    <w:rsid w:val="001E6E31"/>
    <w:rsid w:val="001F5D86"/>
    <w:rsid w:val="0020768F"/>
    <w:rsid w:val="00222D58"/>
    <w:rsid w:val="002309D2"/>
    <w:rsid w:val="002327D4"/>
    <w:rsid w:val="00233C91"/>
    <w:rsid w:val="00235F9A"/>
    <w:rsid w:val="00237680"/>
    <w:rsid w:val="00240C9B"/>
    <w:rsid w:val="002416F2"/>
    <w:rsid w:val="00255FD2"/>
    <w:rsid w:val="00261930"/>
    <w:rsid w:val="00265209"/>
    <w:rsid w:val="00266DB0"/>
    <w:rsid w:val="002752CC"/>
    <w:rsid w:val="002929E8"/>
    <w:rsid w:val="002A179A"/>
    <w:rsid w:val="002A5547"/>
    <w:rsid w:val="002A6174"/>
    <w:rsid w:val="002B30B8"/>
    <w:rsid w:val="002B7F05"/>
    <w:rsid w:val="002C2C44"/>
    <w:rsid w:val="002C3365"/>
    <w:rsid w:val="002C7BB1"/>
    <w:rsid w:val="002D04CA"/>
    <w:rsid w:val="002D1FB7"/>
    <w:rsid w:val="002D2803"/>
    <w:rsid w:val="002D2B58"/>
    <w:rsid w:val="002D4592"/>
    <w:rsid w:val="002D48E3"/>
    <w:rsid w:val="002E61FD"/>
    <w:rsid w:val="002E72ED"/>
    <w:rsid w:val="002E7A64"/>
    <w:rsid w:val="002F1FBC"/>
    <w:rsid w:val="002F247A"/>
    <w:rsid w:val="002F44D0"/>
    <w:rsid w:val="002F4FCE"/>
    <w:rsid w:val="003014D5"/>
    <w:rsid w:val="0031309C"/>
    <w:rsid w:val="00314982"/>
    <w:rsid w:val="00316A15"/>
    <w:rsid w:val="003203C2"/>
    <w:rsid w:val="00321F34"/>
    <w:rsid w:val="00322006"/>
    <w:rsid w:val="003253E8"/>
    <w:rsid w:val="00330B8D"/>
    <w:rsid w:val="00330E66"/>
    <w:rsid w:val="00331357"/>
    <w:rsid w:val="003379D0"/>
    <w:rsid w:val="003514D6"/>
    <w:rsid w:val="0035207A"/>
    <w:rsid w:val="00353D97"/>
    <w:rsid w:val="003549A3"/>
    <w:rsid w:val="00357FAC"/>
    <w:rsid w:val="00363B6A"/>
    <w:rsid w:val="003658AA"/>
    <w:rsid w:val="00371849"/>
    <w:rsid w:val="003761CB"/>
    <w:rsid w:val="00386B79"/>
    <w:rsid w:val="00390569"/>
    <w:rsid w:val="00391330"/>
    <w:rsid w:val="0039176C"/>
    <w:rsid w:val="00392DB5"/>
    <w:rsid w:val="003A5E26"/>
    <w:rsid w:val="003A6991"/>
    <w:rsid w:val="003B11F4"/>
    <w:rsid w:val="003B145F"/>
    <w:rsid w:val="003B1EBE"/>
    <w:rsid w:val="003C5EFF"/>
    <w:rsid w:val="003C64A6"/>
    <w:rsid w:val="003D1BA0"/>
    <w:rsid w:val="003D377C"/>
    <w:rsid w:val="003D74E4"/>
    <w:rsid w:val="003E1FF7"/>
    <w:rsid w:val="003E3135"/>
    <w:rsid w:val="003E3B84"/>
    <w:rsid w:val="003E5B3B"/>
    <w:rsid w:val="003F0558"/>
    <w:rsid w:val="003F0EAD"/>
    <w:rsid w:val="003F11E1"/>
    <w:rsid w:val="003F142E"/>
    <w:rsid w:val="003F3D96"/>
    <w:rsid w:val="00405B15"/>
    <w:rsid w:val="0040601E"/>
    <w:rsid w:val="004143BB"/>
    <w:rsid w:val="00422E67"/>
    <w:rsid w:val="00423151"/>
    <w:rsid w:val="004238B3"/>
    <w:rsid w:val="004271B0"/>
    <w:rsid w:val="0043223E"/>
    <w:rsid w:val="00435C20"/>
    <w:rsid w:val="00435DA1"/>
    <w:rsid w:val="0043746E"/>
    <w:rsid w:val="004378CC"/>
    <w:rsid w:val="00440CF0"/>
    <w:rsid w:val="0044551E"/>
    <w:rsid w:val="00450688"/>
    <w:rsid w:val="00454FDF"/>
    <w:rsid w:val="00462F71"/>
    <w:rsid w:val="004630E4"/>
    <w:rsid w:val="00472398"/>
    <w:rsid w:val="004766CF"/>
    <w:rsid w:val="004809D4"/>
    <w:rsid w:val="004865A3"/>
    <w:rsid w:val="00487781"/>
    <w:rsid w:val="00487EAF"/>
    <w:rsid w:val="00495D66"/>
    <w:rsid w:val="004965DC"/>
    <w:rsid w:val="004A1E43"/>
    <w:rsid w:val="004A2454"/>
    <w:rsid w:val="004A56FF"/>
    <w:rsid w:val="004B1418"/>
    <w:rsid w:val="004B15F3"/>
    <w:rsid w:val="004B37F1"/>
    <w:rsid w:val="004B42A2"/>
    <w:rsid w:val="004B699C"/>
    <w:rsid w:val="004C4EC0"/>
    <w:rsid w:val="004E0FA4"/>
    <w:rsid w:val="004E3BFC"/>
    <w:rsid w:val="004E55CD"/>
    <w:rsid w:val="004F1DFF"/>
    <w:rsid w:val="004F49DA"/>
    <w:rsid w:val="004F7A11"/>
    <w:rsid w:val="0050624D"/>
    <w:rsid w:val="0051195C"/>
    <w:rsid w:val="00513A20"/>
    <w:rsid w:val="00520AE0"/>
    <w:rsid w:val="0052375F"/>
    <w:rsid w:val="00525C4E"/>
    <w:rsid w:val="00532AE9"/>
    <w:rsid w:val="0053375D"/>
    <w:rsid w:val="00537409"/>
    <w:rsid w:val="005402E3"/>
    <w:rsid w:val="005406EA"/>
    <w:rsid w:val="0054416F"/>
    <w:rsid w:val="00544B7A"/>
    <w:rsid w:val="0055095C"/>
    <w:rsid w:val="0055217B"/>
    <w:rsid w:val="00552955"/>
    <w:rsid w:val="00552CC7"/>
    <w:rsid w:val="00555021"/>
    <w:rsid w:val="005610E2"/>
    <w:rsid w:val="00561991"/>
    <w:rsid w:val="005626DC"/>
    <w:rsid w:val="00563627"/>
    <w:rsid w:val="005644FE"/>
    <w:rsid w:val="0056727F"/>
    <w:rsid w:val="005708CD"/>
    <w:rsid w:val="00571491"/>
    <w:rsid w:val="005729F4"/>
    <w:rsid w:val="005731D5"/>
    <w:rsid w:val="00573B77"/>
    <w:rsid w:val="005769F0"/>
    <w:rsid w:val="00580F1C"/>
    <w:rsid w:val="0058325F"/>
    <w:rsid w:val="00584E3E"/>
    <w:rsid w:val="00585645"/>
    <w:rsid w:val="005947E8"/>
    <w:rsid w:val="00594A8C"/>
    <w:rsid w:val="005954E0"/>
    <w:rsid w:val="00596EAC"/>
    <w:rsid w:val="005A25CE"/>
    <w:rsid w:val="005A3E9D"/>
    <w:rsid w:val="005A6AB2"/>
    <w:rsid w:val="005B1910"/>
    <w:rsid w:val="005B3732"/>
    <w:rsid w:val="005B3EE2"/>
    <w:rsid w:val="005B4B4F"/>
    <w:rsid w:val="005C0524"/>
    <w:rsid w:val="005C2817"/>
    <w:rsid w:val="005C56FF"/>
    <w:rsid w:val="005D26DD"/>
    <w:rsid w:val="005D2CD9"/>
    <w:rsid w:val="005D3836"/>
    <w:rsid w:val="005D3AAE"/>
    <w:rsid w:val="005E0A3A"/>
    <w:rsid w:val="005E1CF2"/>
    <w:rsid w:val="005E3E48"/>
    <w:rsid w:val="005E5EA0"/>
    <w:rsid w:val="005E6E41"/>
    <w:rsid w:val="005E7FF6"/>
    <w:rsid w:val="005F09D2"/>
    <w:rsid w:val="005F337A"/>
    <w:rsid w:val="005F4BFF"/>
    <w:rsid w:val="005F6FDB"/>
    <w:rsid w:val="00600759"/>
    <w:rsid w:val="00601912"/>
    <w:rsid w:val="0060617E"/>
    <w:rsid w:val="00606C28"/>
    <w:rsid w:val="00610D3A"/>
    <w:rsid w:val="006123B4"/>
    <w:rsid w:val="0061328D"/>
    <w:rsid w:val="00615F65"/>
    <w:rsid w:val="00616AB2"/>
    <w:rsid w:val="00625619"/>
    <w:rsid w:val="00631356"/>
    <w:rsid w:val="00631EE4"/>
    <w:rsid w:val="0064037A"/>
    <w:rsid w:val="00641BAB"/>
    <w:rsid w:val="00645BB5"/>
    <w:rsid w:val="00657BFF"/>
    <w:rsid w:val="0066708D"/>
    <w:rsid w:val="00671E94"/>
    <w:rsid w:val="00671F39"/>
    <w:rsid w:val="00675097"/>
    <w:rsid w:val="0069378C"/>
    <w:rsid w:val="00693AAB"/>
    <w:rsid w:val="00694870"/>
    <w:rsid w:val="00694BB7"/>
    <w:rsid w:val="00695980"/>
    <w:rsid w:val="00697D32"/>
    <w:rsid w:val="006A3197"/>
    <w:rsid w:val="006A3C21"/>
    <w:rsid w:val="006A5294"/>
    <w:rsid w:val="006A6281"/>
    <w:rsid w:val="006B041E"/>
    <w:rsid w:val="006B0955"/>
    <w:rsid w:val="006B11CD"/>
    <w:rsid w:val="006B4908"/>
    <w:rsid w:val="006B5B47"/>
    <w:rsid w:val="006C11E1"/>
    <w:rsid w:val="006C7251"/>
    <w:rsid w:val="006D1409"/>
    <w:rsid w:val="006D3162"/>
    <w:rsid w:val="006D629F"/>
    <w:rsid w:val="006E272F"/>
    <w:rsid w:val="006F1FA9"/>
    <w:rsid w:val="006F34D7"/>
    <w:rsid w:val="0070097D"/>
    <w:rsid w:val="00701746"/>
    <w:rsid w:val="00701979"/>
    <w:rsid w:val="00702269"/>
    <w:rsid w:val="00704B90"/>
    <w:rsid w:val="00710599"/>
    <w:rsid w:val="00713758"/>
    <w:rsid w:val="007170E1"/>
    <w:rsid w:val="007202EF"/>
    <w:rsid w:val="00720F67"/>
    <w:rsid w:val="0072779F"/>
    <w:rsid w:val="00727E20"/>
    <w:rsid w:val="00737799"/>
    <w:rsid w:val="00737C83"/>
    <w:rsid w:val="007465BA"/>
    <w:rsid w:val="0074688E"/>
    <w:rsid w:val="0075120C"/>
    <w:rsid w:val="00753B39"/>
    <w:rsid w:val="00754BEF"/>
    <w:rsid w:val="0075549D"/>
    <w:rsid w:val="007557A6"/>
    <w:rsid w:val="00757048"/>
    <w:rsid w:val="0076067F"/>
    <w:rsid w:val="007617E8"/>
    <w:rsid w:val="00764FBE"/>
    <w:rsid w:val="007665A5"/>
    <w:rsid w:val="007673B5"/>
    <w:rsid w:val="00773B3D"/>
    <w:rsid w:val="00775F97"/>
    <w:rsid w:val="007765C7"/>
    <w:rsid w:val="00782E32"/>
    <w:rsid w:val="007838B9"/>
    <w:rsid w:val="00783B37"/>
    <w:rsid w:val="00785179"/>
    <w:rsid w:val="00787140"/>
    <w:rsid w:val="007877F8"/>
    <w:rsid w:val="00790488"/>
    <w:rsid w:val="00790B6F"/>
    <w:rsid w:val="00791012"/>
    <w:rsid w:val="00795EDD"/>
    <w:rsid w:val="007A0A97"/>
    <w:rsid w:val="007A2ED6"/>
    <w:rsid w:val="007A4543"/>
    <w:rsid w:val="007A47C4"/>
    <w:rsid w:val="007B5D6F"/>
    <w:rsid w:val="007B7CFA"/>
    <w:rsid w:val="007C1F65"/>
    <w:rsid w:val="007C4F98"/>
    <w:rsid w:val="007C7ABF"/>
    <w:rsid w:val="007D005C"/>
    <w:rsid w:val="007D543B"/>
    <w:rsid w:val="007D67AA"/>
    <w:rsid w:val="007E7DAB"/>
    <w:rsid w:val="007F7578"/>
    <w:rsid w:val="00800CD8"/>
    <w:rsid w:val="00802BF2"/>
    <w:rsid w:val="008069F1"/>
    <w:rsid w:val="00807F07"/>
    <w:rsid w:val="00810233"/>
    <w:rsid w:val="008133ED"/>
    <w:rsid w:val="0081456A"/>
    <w:rsid w:val="008169AB"/>
    <w:rsid w:val="0082088F"/>
    <w:rsid w:val="00824C00"/>
    <w:rsid w:val="008255D0"/>
    <w:rsid w:val="00831714"/>
    <w:rsid w:val="00831B36"/>
    <w:rsid w:val="00840968"/>
    <w:rsid w:val="0085586C"/>
    <w:rsid w:val="008630A2"/>
    <w:rsid w:val="00865C0B"/>
    <w:rsid w:val="00870F79"/>
    <w:rsid w:val="00873D51"/>
    <w:rsid w:val="008826A5"/>
    <w:rsid w:val="008846B5"/>
    <w:rsid w:val="00890F08"/>
    <w:rsid w:val="00893040"/>
    <w:rsid w:val="008B274A"/>
    <w:rsid w:val="008B3442"/>
    <w:rsid w:val="008B34E1"/>
    <w:rsid w:val="008B4A65"/>
    <w:rsid w:val="008C34C9"/>
    <w:rsid w:val="008C61BC"/>
    <w:rsid w:val="008C71BC"/>
    <w:rsid w:val="008D0F45"/>
    <w:rsid w:val="008D359A"/>
    <w:rsid w:val="008D49D8"/>
    <w:rsid w:val="008D7766"/>
    <w:rsid w:val="008E537C"/>
    <w:rsid w:val="008E7CC8"/>
    <w:rsid w:val="008F043E"/>
    <w:rsid w:val="0091028B"/>
    <w:rsid w:val="00914435"/>
    <w:rsid w:val="00914897"/>
    <w:rsid w:val="00915C4A"/>
    <w:rsid w:val="0091650F"/>
    <w:rsid w:val="0091733C"/>
    <w:rsid w:val="00925673"/>
    <w:rsid w:val="00926638"/>
    <w:rsid w:val="00926CB7"/>
    <w:rsid w:val="009304DB"/>
    <w:rsid w:val="00930ABD"/>
    <w:rsid w:val="00934D1E"/>
    <w:rsid w:val="009474B2"/>
    <w:rsid w:val="0096295F"/>
    <w:rsid w:val="009649BB"/>
    <w:rsid w:val="00964D73"/>
    <w:rsid w:val="00973224"/>
    <w:rsid w:val="009744EB"/>
    <w:rsid w:val="0097675B"/>
    <w:rsid w:val="00980CE0"/>
    <w:rsid w:val="00981A10"/>
    <w:rsid w:val="00991311"/>
    <w:rsid w:val="0099387C"/>
    <w:rsid w:val="0099426C"/>
    <w:rsid w:val="009946DB"/>
    <w:rsid w:val="009A0F85"/>
    <w:rsid w:val="009A2C75"/>
    <w:rsid w:val="009A3C1C"/>
    <w:rsid w:val="009A4246"/>
    <w:rsid w:val="009A4AC1"/>
    <w:rsid w:val="009A6137"/>
    <w:rsid w:val="009A71D2"/>
    <w:rsid w:val="009B210A"/>
    <w:rsid w:val="009B638E"/>
    <w:rsid w:val="009C1AAA"/>
    <w:rsid w:val="009D2AC2"/>
    <w:rsid w:val="009D5B51"/>
    <w:rsid w:val="009E186B"/>
    <w:rsid w:val="009E27E4"/>
    <w:rsid w:val="009E3268"/>
    <w:rsid w:val="009E5BA3"/>
    <w:rsid w:val="009E6813"/>
    <w:rsid w:val="009F2391"/>
    <w:rsid w:val="009F246D"/>
    <w:rsid w:val="009F4C66"/>
    <w:rsid w:val="009F699C"/>
    <w:rsid w:val="00A06B6D"/>
    <w:rsid w:val="00A105F7"/>
    <w:rsid w:val="00A10E23"/>
    <w:rsid w:val="00A139DC"/>
    <w:rsid w:val="00A1778A"/>
    <w:rsid w:val="00A24384"/>
    <w:rsid w:val="00A24CE7"/>
    <w:rsid w:val="00A278E3"/>
    <w:rsid w:val="00A35453"/>
    <w:rsid w:val="00A36768"/>
    <w:rsid w:val="00A371C4"/>
    <w:rsid w:val="00A43D33"/>
    <w:rsid w:val="00A46776"/>
    <w:rsid w:val="00A47130"/>
    <w:rsid w:val="00A55272"/>
    <w:rsid w:val="00A56B99"/>
    <w:rsid w:val="00A57649"/>
    <w:rsid w:val="00A61CD9"/>
    <w:rsid w:val="00A6392C"/>
    <w:rsid w:val="00A63A8D"/>
    <w:rsid w:val="00A652A7"/>
    <w:rsid w:val="00A66873"/>
    <w:rsid w:val="00A725FE"/>
    <w:rsid w:val="00A72978"/>
    <w:rsid w:val="00A73973"/>
    <w:rsid w:val="00A7435B"/>
    <w:rsid w:val="00A74806"/>
    <w:rsid w:val="00A75568"/>
    <w:rsid w:val="00A83A6C"/>
    <w:rsid w:val="00A84ECC"/>
    <w:rsid w:val="00A87BFF"/>
    <w:rsid w:val="00A91A33"/>
    <w:rsid w:val="00A95431"/>
    <w:rsid w:val="00A96BD1"/>
    <w:rsid w:val="00AA14AF"/>
    <w:rsid w:val="00AA1931"/>
    <w:rsid w:val="00AA220C"/>
    <w:rsid w:val="00AA58F3"/>
    <w:rsid w:val="00AA5BA2"/>
    <w:rsid w:val="00AB1EFD"/>
    <w:rsid w:val="00AB779E"/>
    <w:rsid w:val="00AB7D87"/>
    <w:rsid w:val="00AB7E0A"/>
    <w:rsid w:val="00AC01DA"/>
    <w:rsid w:val="00AC42C7"/>
    <w:rsid w:val="00AC5C7D"/>
    <w:rsid w:val="00AC5E84"/>
    <w:rsid w:val="00AC71DA"/>
    <w:rsid w:val="00AD0725"/>
    <w:rsid w:val="00AD1CBC"/>
    <w:rsid w:val="00AD366F"/>
    <w:rsid w:val="00AE06F0"/>
    <w:rsid w:val="00AE5897"/>
    <w:rsid w:val="00AE753A"/>
    <w:rsid w:val="00AE7BB1"/>
    <w:rsid w:val="00AF0970"/>
    <w:rsid w:val="00AF21DF"/>
    <w:rsid w:val="00AF34D3"/>
    <w:rsid w:val="00B0054B"/>
    <w:rsid w:val="00B16F6A"/>
    <w:rsid w:val="00B22ADD"/>
    <w:rsid w:val="00B22D51"/>
    <w:rsid w:val="00B2536A"/>
    <w:rsid w:val="00B3003F"/>
    <w:rsid w:val="00B35774"/>
    <w:rsid w:val="00B37B72"/>
    <w:rsid w:val="00B41B2E"/>
    <w:rsid w:val="00B4317C"/>
    <w:rsid w:val="00B43480"/>
    <w:rsid w:val="00B43C0B"/>
    <w:rsid w:val="00B464B8"/>
    <w:rsid w:val="00B47F07"/>
    <w:rsid w:val="00B52C21"/>
    <w:rsid w:val="00B54CFB"/>
    <w:rsid w:val="00B5777A"/>
    <w:rsid w:val="00B6717E"/>
    <w:rsid w:val="00B7660C"/>
    <w:rsid w:val="00B8688B"/>
    <w:rsid w:val="00B90772"/>
    <w:rsid w:val="00B95B99"/>
    <w:rsid w:val="00B97029"/>
    <w:rsid w:val="00BA2CE5"/>
    <w:rsid w:val="00BA669E"/>
    <w:rsid w:val="00BA6CA8"/>
    <w:rsid w:val="00BB796F"/>
    <w:rsid w:val="00BC3027"/>
    <w:rsid w:val="00BC404E"/>
    <w:rsid w:val="00BC49F9"/>
    <w:rsid w:val="00BC5AF8"/>
    <w:rsid w:val="00BC6B60"/>
    <w:rsid w:val="00BD68EE"/>
    <w:rsid w:val="00BE3475"/>
    <w:rsid w:val="00BE4492"/>
    <w:rsid w:val="00BE5656"/>
    <w:rsid w:val="00BE6178"/>
    <w:rsid w:val="00BF1554"/>
    <w:rsid w:val="00BF5FE8"/>
    <w:rsid w:val="00C06388"/>
    <w:rsid w:val="00C07821"/>
    <w:rsid w:val="00C2053C"/>
    <w:rsid w:val="00C205AC"/>
    <w:rsid w:val="00C33787"/>
    <w:rsid w:val="00C436D7"/>
    <w:rsid w:val="00C46C49"/>
    <w:rsid w:val="00C51773"/>
    <w:rsid w:val="00C5226A"/>
    <w:rsid w:val="00C54553"/>
    <w:rsid w:val="00C60741"/>
    <w:rsid w:val="00C60EC0"/>
    <w:rsid w:val="00C61AB7"/>
    <w:rsid w:val="00C628A8"/>
    <w:rsid w:val="00C7184C"/>
    <w:rsid w:val="00C73B5A"/>
    <w:rsid w:val="00C74E0E"/>
    <w:rsid w:val="00C81E86"/>
    <w:rsid w:val="00C840AB"/>
    <w:rsid w:val="00C87B14"/>
    <w:rsid w:val="00C90C0C"/>
    <w:rsid w:val="00C977BD"/>
    <w:rsid w:val="00CA135B"/>
    <w:rsid w:val="00CA4817"/>
    <w:rsid w:val="00CA5C3A"/>
    <w:rsid w:val="00CA5DC4"/>
    <w:rsid w:val="00CA6E71"/>
    <w:rsid w:val="00CB01A1"/>
    <w:rsid w:val="00CB02D2"/>
    <w:rsid w:val="00CB121E"/>
    <w:rsid w:val="00CB1AD7"/>
    <w:rsid w:val="00CB2AAC"/>
    <w:rsid w:val="00CB2AFD"/>
    <w:rsid w:val="00CB2D39"/>
    <w:rsid w:val="00CB457C"/>
    <w:rsid w:val="00CB5908"/>
    <w:rsid w:val="00CB6CC5"/>
    <w:rsid w:val="00CB70B0"/>
    <w:rsid w:val="00CC12A8"/>
    <w:rsid w:val="00CC2303"/>
    <w:rsid w:val="00CC2403"/>
    <w:rsid w:val="00CC4920"/>
    <w:rsid w:val="00CC49AE"/>
    <w:rsid w:val="00CC510D"/>
    <w:rsid w:val="00CC6964"/>
    <w:rsid w:val="00CD06EC"/>
    <w:rsid w:val="00CD3207"/>
    <w:rsid w:val="00CD338E"/>
    <w:rsid w:val="00CE1586"/>
    <w:rsid w:val="00CE4A0B"/>
    <w:rsid w:val="00D01CD7"/>
    <w:rsid w:val="00D04473"/>
    <w:rsid w:val="00D060A9"/>
    <w:rsid w:val="00D11C33"/>
    <w:rsid w:val="00D13041"/>
    <w:rsid w:val="00D16D33"/>
    <w:rsid w:val="00D16FA2"/>
    <w:rsid w:val="00D17FE3"/>
    <w:rsid w:val="00D200FF"/>
    <w:rsid w:val="00D2449F"/>
    <w:rsid w:val="00D34C1B"/>
    <w:rsid w:val="00D3631C"/>
    <w:rsid w:val="00D4162A"/>
    <w:rsid w:val="00D41771"/>
    <w:rsid w:val="00D469F9"/>
    <w:rsid w:val="00D46DED"/>
    <w:rsid w:val="00D53606"/>
    <w:rsid w:val="00D67D0D"/>
    <w:rsid w:val="00D74520"/>
    <w:rsid w:val="00D76AF5"/>
    <w:rsid w:val="00D77090"/>
    <w:rsid w:val="00D83BD4"/>
    <w:rsid w:val="00D93581"/>
    <w:rsid w:val="00DA4FBB"/>
    <w:rsid w:val="00DA66DC"/>
    <w:rsid w:val="00DA7E18"/>
    <w:rsid w:val="00DB45E0"/>
    <w:rsid w:val="00DC03BF"/>
    <w:rsid w:val="00DC08F9"/>
    <w:rsid w:val="00DC2D64"/>
    <w:rsid w:val="00DC2E46"/>
    <w:rsid w:val="00DC6272"/>
    <w:rsid w:val="00DC6DFC"/>
    <w:rsid w:val="00DE1F91"/>
    <w:rsid w:val="00DE4615"/>
    <w:rsid w:val="00DE6753"/>
    <w:rsid w:val="00DF5506"/>
    <w:rsid w:val="00DF554C"/>
    <w:rsid w:val="00DF7085"/>
    <w:rsid w:val="00E04452"/>
    <w:rsid w:val="00E130C1"/>
    <w:rsid w:val="00E137F8"/>
    <w:rsid w:val="00E15357"/>
    <w:rsid w:val="00E16693"/>
    <w:rsid w:val="00E17686"/>
    <w:rsid w:val="00E25757"/>
    <w:rsid w:val="00E25D16"/>
    <w:rsid w:val="00E27A03"/>
    <w:rsid w:val="00E27D6F"/>
    <w:rsid w:val="00E33297"/>
    <w:rsid w:val="00E3591F"/>
    <w:rsid w:val="00E410C4"/>
    <w:rsid w:val="00E52955"/>
    <w:rsid w:val="00E55617"/>
    <w:rsid w:val="00E65A58"/>
    <w:rsid w:val="00E66664"/>
    <w:rsid w:val="00E734D3"/>
    <w:rsid w:val="00E73F48"/>
    <w:rsid w:val="00E772E4"/>
    <w:rsid w:val="00E82B38"/>
    <w:rsid w:val="00E82D05"/>
    <w:rsid w:val="00E833C9"/>
    <w:rsid w:val="00E865C1"/>
    <w:rsid w:val="00E871E5"/>
    <w:rsid w:val="00EA0280"/>
    <w:rsid w:val="00EB1238"/>
    <w:rsid w:val="00EB3332"/>
    <w:rsid w:val="00EB610D"/>
    <w:rsid w:val="00EB783F"/>
    <w:rsid w:val="00EC4E47"/>
    <w:rsid w:val="00EC5875"/>
    <w:rsid w:val="00ED2C91"/>
    <w:rsid w:val="00ED4686"/>
    <w:rsid w:val="00ED4EE2"/>
    <w:rsid w:val="00ED7346"/>
    <w:rsid w:val="00ED73CA"/>
    <w:rsid w:val="00EE172F"/>
    <w:rsid w:val="00EE46E5"/>
    <w:rsid w:val="00EF1BBE"/>
    <w:rsid w:val="00EF2A06"/>
    <w:rsid w:val="00EF490C"/>
    <w:rsid w:val="00EF5DCC"/>
    <w:rsid w:val="00EF6A5D"/>
    <w:rsid w:val="00F01975"/>
    <w:rsid w:val="00F049C8"/>
    <w:rsid w:val="00F05C7F"/>
    <w:rsid w:val="00F2176D"/>
    <w:rsid w:val="00F235BE"/>
    <w:rsid w:val="00F25C78"/>
    <w:rsid w:val="00F278E8"/>
    <w:rsid w:val="00F303CD"/>
    <w:rsid w:val="00F3095E"/>
    <w:rsid w:val="00F31855"/>
    <w:rsid w:val="00F32915"/>
    <w:rsid w:val="00F35E3D"/>
    <w:rsid w:val="00F41230"/>
    <w:rsid w:val="00F45231"/>
    <w:rsid w:val="00F4636C"/>
    <w:rsid w:val="00F50BF0"/>
    <w:rsid w:val="00F53428"/>
    <w:rsid w:val="00F63613"/>
    <w:rsid w:val="00F637E4"/>
    <w:rsid w:val="00F66FC9"/>
    <w:rsid w:val="00F70F04"/>
    <w:rsid w:val="00F71638"/>
    <w:rsid w:val="00F724EE"/>
    <w:rsid w:val="00F7367B"/>
    <w:rsid w:val="00F73B15"/>
    <w:rsid w:val="00F747FE"/>
    <w:rsid w:val="00F7662E"/>
    <w:rsid w:val="00F81058"/>
    <w:rsid w:val="00F81C7A"/>
    <w:rsid w:val="00F8539B"/>
    <w:rsid w:val="00F85F5F"/>
    <w:rsid w:val="00F86729"/>
    <w:rsid w:val="00F86CFF"/>
    <w:rsid w:val="00F922DE"/>
    <w:rsid w:val="00F9544C"/>
    <w:rsid w:val="00F97A55"/>
    <w:rsid w:val="00FA2484"/>
    <w:rsid w:val="00FA6F47"/>
    <w:rsid w:val="00FA7C6D"/>
    <w:rsid w:val="00FB0DDD"/>
    <w:rsid w:val="00FB1FA9"/>
    <w:rsid w:val="00FB5C03"/>
    <w:rsid w:val="00FB7E03"/>
    <w:rsid w:val="00FC069D"/>
    <w:rsid w:val="00FD282C"/>
    <w:rsid w:val="00FD5E27"/>
    <w:rsid w:val="00FE36B8"/>
    <w:rsid w:val="00FE7945"/>
    <w:rsid w:val="00FF002C"/>
    <w:rsid w:val="00FF2C30"/>
    <w:rsid w:val="00FF6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118477"/>
  <w15:chartTrackingRefBased/>
  <w15:docId w15:val="{DF1187D4-61DE-491A-AAA8-83621352F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Preformatted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31309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31309C"/>
    <w:pPr>
      <w:tabs>
        <w:tab w:val="center" w:pos="4320"/>
        <w:tab w:val="right" w:pos="8640"/>
      </w:tabs>
    </w:pPr>
  </w:style>
  <w:style w:type="paragraph" w:styleId="NormalWeb">
    <w:name w:val="Normal (Web)"/>
    <w:basedOn w:val="Normal"/>
    <w:uiPriority w:val="99"/>
    <w:unhideWhenUsed/>
    <w:rsid w:val="000562CF"/>
    <w:pPr>
      <w:spacing w:before="100" w:beforeAutospacing="1" w:after="100" w:afterAutospacing="1"/>
    </w:pPr>
  </w:style>
  <w:style w:type="numbering" w:customStyle="1" w:styleId="NoList1">
    <w:name w:val="No List1"/>
    <w:next w:val="NoList"/>
    <w:semiHidden/>
    <w:unhideWhenUsed/>
    <w:rsid w:val="006E272F"/>
  </w:style>
  <w:style w:type="character" w:styleId="Hyperlink">
    <w:name w:val="Hyperlink"/>
    <w:basedOn w:val="DefaultParagraphFont"/>
    <w:rsid w:val="006E272F"/>
    <w:rPr>
      <w:color w:val="0066CC"/>
      <w:u w:val="single"/>
    </w:rPr>
  </w:style>
  <w:style w:type="character" w:customStyle="1" w:styleId="Bodytext">
    <w:name w:val="Body text_"/>
    <w:basedOn w:val="DefaultParagraphFont"/>
    <w:link w:val="Bodytext1"/>
    <w:rsid w:val="006E272F"/>
    <w:rPr>
      <w:spacing w:val="3"/>
      <w:sz w:val="22"/>
      <w:szCs w:val="22"/>
      <w:shd w:val="clear" w:color="auto" w:fill="FFFFFF"/>
    </w:rPr>
  </w:style>
  <w:style w:type="character" w:customStyle="1" w:styleId="Bodytext2">
    <w:name w:val="Body text (2)_"/>
    <w:basedOn w:val="DefaultParagraphFont"/>
    <w:link w:val="Bodytext20"/>
    <w:rsid w:val="006E272F"/>
    <w:rPr>
      <w:i/>
      <w:iCs/>
      <w:spacing w:val="1"/>
      <w:sz w:val="22"/>
      <w:szCs w:val="22"/>
      <w:shd w:val="clear" w:color="auto" w:fill="FFFFFF"/>
    </w:rPr>
  </w:style>
  <w:style w:type="character" w:customStyle="1" w:styleId="Bodytext2NotItalic">
    <w:name w:val="Body text (2) + Not Italic"/>
    <w:aliases w:val="Spacing 0 pt,Body text (4) + Italic,Body text (3) + Not Italic,Table caption + 11 pt"/>
    <w:basedOn w:val="Bodytext2"/>
    <w:rsid w:val="006E272F"/>
    <w:rPr>
      <w:i/>
      <w:iCs/>
      <w:spacing w:val="1"/>
      <w:sz w:val="22"/>
      <w:szCs w:val="22"/>
      <w:shd w:val="clear" w:color="auto" w:fill="FFFFFF"/>
    </w:rPr>
  </w:style>
  <w:style w:type="character" w:customStyle="1" w:styleId="Bodytext4pt">
    <w:name w:val="Body text + 4 pt"/>
    <w:aliases w:val="Spacing 0 pt45,Scale 150%,Scale 150%1,Body text (2) + 7 pt1"/>
    <w:basedOn w:val="Bodytext"/>
    <w:rsid w:val="006E272F"/>
    <w:rPr>
      <w:spacing w:val="0"/>
      <w:sz w:val="8"/>
      <w:szCs w:val="8"/>
      <w:shd w:val="clear" w:color="auto" w:fill="FFFFFF"/>
    </w:rPr>
  </w:style>
  <w:style w:type="character" w:customStyle="1" w:styleId="Bodytext4pt3">
    <w:name w:val="Body text + 4 pt3"/>
    <w:aliases w:val="Italic,Spacing 0 pt44,Body text + Consolas,4 pt1,Body text (3) + 12.5 pt,Body text (6) + 12 pt,17 pt,Body text (6) + Book Antiqua,Body text + CordiaUPC,Body text (6) + Bold,Picture caption (2) + Tahoma,Scale 100% Exact"/>
    <w:basedOn w:val="Bodytext"/>
    <w:rsid w:val="006E272F"/>
    <w:rPr>
      <w:i/>
      <w:iCs/>
      <w:noProof/>
      <w:spacing w:val="0"/>
      <w:sz w:val="8"/>
      <w:szCs w:val="8"/>
      <w:shd w:val="clear" w:color="auto" w:fill="FFFFFF"/>
    </w:rPr>
  </w:style>
  <w:style w:type="character" w:customStyle="1" w:styleId="Bodytext3">
    <w:name w:val="Body text (3)_"/>
    <w:basedOn w:val="DefaultParagraphFont"/>
    <w:link w:val="Bodytext30"/>
    <w:rsid w:val="006E272F"/>
    <w:rPr>
      <w:b/>
      <w:bCs/>
      <w:spacing w:val="8"/>
      <w:sz w:val="21"/>
      <w:szCs w:val="21"/>
      <w:shd w:val="clear" w:color="auto" w:fill="FFFFFF"/>
    </w:rPr>
  </w:style>
  <w:style w:type="character" w:customStyle="1" w:styleId="Headerorfooter2">
    <w:name w:val="Header or footer (2)_"/>
    <w:basedOn w:val="DefaultParagraphFont"/>
    <w:link w:val="Headerorfooter20"/>
    <w:rsid w:val="006E272F"/>
    <w:rPr>
      <w:spacing w:val="6"/>
      <w:sz w:val="19"/>
      <w:szCs w:val="19"/>
      <w:shd w:val="clear" w:color="auto" w:fill="FFFFFF"/>
    </w:rPr>
  </w:style>
  <w:style w:type="character" w:customStyle="1" w:styleId="Bodytext3SmallCaps">
    <w:name w:val="Body text (3) + Small Caps"/>
    <w:basedOn w:val="Bodytext3"/>
    <w:rsid w:val="006E272F"/>
    <w:rPr>
      <w:b/>
      <w:bCs/>
      <w:smallCaps/>
      <w:spacing w:val="8"/>
      <w:sz w:val="21"/>
      <w:szCs w:val="21"/>
      <w:shd w:val="clear" w:color="auto" w:fill="FFFFFF"/>
    </w:rPr>
  </w:style>
  <w:style w:type="character" w:customStyle="1" w:styleId="BodytextItalic">
    <w:name w:val="Body text + Italic"/>
    <w:aliases w:val="Spacing 0 pt43"/>
    <w:basedOn w:val="Bodytext"/>
    <w:rsid w:val="006E272F"/>
    <w:rPr>
      <w:i/>
      <w:iCs/>
      <w:spacing w:val="1"/>
      <w:sz w:val="22"/>
      <w:szCs w:val="22"/>
      <w:shd w:val="clear" w:color="auto" w:fill="FFFFFF"/>
    </w:rPr>
  </w:style>
  <w:style w:type="character" w:customStyle="1" w:styleId="Bodytext14pt">
    <w:name w:val="Body text + 14 pt"/>
    <w:aliases w:val="Bold,Spacing 0 pt42,Body text (3) + Arial,Body text (4) + 14 pt,Body text (2) + 9.5 pt,Body text (2) + Tahoma"/>
    <w:basedOn w:val="Bodytext"/>
    <w:rsid w:val="006E272F"/>
    <w:rPr>
      <w:b/>
      <w:bCs/>
      <w:spacing w:val="-2"/>
      <w:sz w:val="28"/>
      <w:szCs w:val="28"/>
      <w:shd w:val="clear" w:color="auto" w:fill="FFFFFF"/>
    </w:rPr>
  </w:style>
  <w:style w:type="character" w:customStyle="1" w:styleId="Bodytext4">
    <w:name w:val="Body text (4)_"/>
    <w:basedOn w:val="DefaultParagraphFont"/>
    <w:link w:val="Bodytext40"/>
    <w:rsid w:val="006E272F"/>
    <w:rPr>
      <w:i/>
      <w:iCs/>
      <w:spacing w:val="1"/>
      <w:sz w:val="18"/>
      <w:szCs w:val="18"/>
      <w:shd w:val="clear" w:color="auto" w:fill="FFFFFF"/>
    </w:rPr>
  </w:style>
  <w:style w:type="character" w:customStyle="1" w:styleId="Bodytext5">
    <w:name w:val="Body text (5)_"/>
    <w:basedOn w:val="DefaultParagraphFont"/>
    <w:link w:val="Bodytext50"/>
    <w:rsid w:val="006E272F"/>
    <w:rPr>
      <w:spacing w:val="4"/>
      <w:sz w:val="18"/>
      <w:szCs w:val="18"/>
      <w:shd w:val="clear" w:color="auto" w:fill="FFFFFF"/>
    </w:rPr>
  </w:style>
  <w:style w:type="character" w:customStyle="1" w:styleId="Bodytext5Italic">
    <w:name w:val="Body text (5) + Italic"/>
    <w:aliases w:val="Spacing 0 pt41"/>
    <w:basedOn w:val="Bodytext5"/>
    <w:rsid w:val="006E272F"/>
    <w:rPr>
      <w:i/>
      <w:iCs/>
      <w:noProof/>
      <w:spacing w:val="1"/>
      <w:sz w:val="18"/>
      <w:szCs w:val="18"/>
      <w:shd w:val="clear" w:color="auto" w:fill="FFFFFF"/>
    </w:rPr>
  </w:style>
  <w:style w:type="character" w:customStyle="1" w:styleId="Picturecaption">
    <w:name w:val="Picture caption_"/>
    <w:basedOn w:val="DefaultParagraphFont"/>
    <w:link w:val="Picturecaption0"/>
    <w:rsid w:val="006E272F"/>
    <w:rPr>
      <w:b/>
      <w:bCs/>
      <w:spacing w:val="8"/>
      <w:sz w:val="21"/>
      <w:szCs w:val="21"/>
      <w:shd w:val="clear" w:color="auto" w:fill="FFFFFF"/>
    </w:rPr>
  </w:style>
  <w:style w:type="character" w:customStyle="1" w:styleId="BodyText10">
    <w:name w:val="Body Text1"/>
    <w:basedOn w:val="Bodytext"/>
    <w:rsid w:val="006E272F"/>
    <w:rPr>
      <w:spacing w:val="3"/>
      <w:sz w:val="22"/>
      <w:szCs w:val="22"/>
      <w:shd w:val="clear" w:color="auto" w:fill="FFFFFF"/>
    </w:rPr>
  </w:style>
  <w:style w:type="character" w:customStyle="1" w:styleId="Bodytext4pt2">
    <w:name w:val="Body text + 4 pt2"/>
    <w:aliases w:val="Spacing 0 pt40"/>
    <w:basedOn w:val="Bodytext"/>
    <w:rsid w:val="006E272F"/>
    <w:rPr>
      <w:spacing w:val="0"/>
      <w:sz w:val="8"/>
      <w:szCs w:val="8"/>
      <w:shd w:val="clear" w:color="auto" w:fill="FFFFFF"/>
    </w:rPr>
  </w:style>
  <w:style w:type="character" w:customStyle="1" w:styleId="Heading3">
    <w:name w:val="Heading #3_"/>
    <w:basedOn w:val="DefaultParagraphFont"/>
    <w:link w:val="Heading30"/>
    <w:rsid w:val="006E272F"/>
    <w:rPr>
      <w:spacing w:val="3"/>
      <w:sz w:val="22"/>
      <w:szCs w:val="22"/>
      <w:shd w:val="clear" w:color="auto" w:fill="FFFFFF"/>
    </w:rPr>
  </w:style>
  <w:style w:type="character" w:customStyle="1" w:styleId="Headerorfooter">
    <w:name w:val="Header or footer_"/>
    <w:basedOn w:val="DefaultParagraphFont"/>
    <w:link w:val="Headerorfooter0"/>
    <w:rsid w:val="006E272F"/>
    <w:rPr>
      <w:spacing w:val="6"/>
      <w:sz w:val="14"/>
      <w:szCs w:val="14"/>
      <w:shd w:val="clear" w:color="auto" w:fill="FFFFFF"/>
    </w:rPr>
  </w:style>
  <w:style w:type="character" w:customStyle="1" w:styleId="HeaderorfooterSpacing0pt">
    <w:name w:val="Header or footer + Spacing 0 pt"/>
    <w:basedOn w:val="Headerorfooter"/>
    <w:rsid w:val="006E272F"/>
    <w:rPr>
      <w:noProof/>
      <w:spacing w:val="0"/>
      <w:sz w:val="14"/>
      <w:szCs w:val="14"/>
      <w:shd w:val="clear" w:color="auto" w:fill="FFFFFF"/>
    </w:rPr>
  </w:style>
  <w:style w:type="character" w:customStyle="1" w:styleId="Tableofcontents">
    <w:name w:val="Table of contents_"/>
    <w:basedOn w:val="DefaultParagraphFont"/>
    <w:link w:val="Tableofcontents0"/>
    <w:rsid w:val="006E272F"/>
    <w:rPr>
      <w:spacing w:val="3"/>
      <w:sz w:val="22"/>
      <w:szCs w:val="22"/>
      <w:shd w:val="clear" w:color="auto" w:fill="FFFFFF"/>
    </w:rPr>
  </w:style>
  <w:style w:type="character" w:customStyle="1" w:styleId="Tableofcontents2">
    <w:name w:val="Table of contents (2)_"/>
    <w:basedOn w:val="DefaultParagraphFont"/>
    <w:link w:val="Tableofcontents20"/>
    <w:rsid w:val="006E272F"/>
    <w:rPr>
      <w:i/>
      <w:iCs/>
      <w:spacing w:val="1"/>
      <w:sz w:val="22"/>
      <w:szCs w:val="22"/>
      <w:shd w:val="clear" w:color="auto" w:fill="FFFFFF"/>
    </w:rPr>
  </w:style>
  <w:style w:type="character" w:customStyle="1" w:styleId="Tableofcontents2NotItalic">
    <w:name w:val="Table of contents (2) + Not Italic"/>
    <w:aliases w:val="Spacing 0 pt39,Body text (3) + Microsoft Sans Serif1,7.5 pt3,Not Bold3,Body text (3) + 15 pt"/>
    <w:basedOn w:val="Tableofcontents2"/>
    <w:rsid w:val="006E272F"/>
    <w:rPr>
      <w:i/>
      <w:iCs/>
      <w:noProof/>
      <w:spacing w:val="3"/>
      <w:sz w:val="22"/>
      <w:szCs w:val="22"/>
      <w:shd w:val="clear" w:color="auto" w:fill="FFFFFF"/>
    </w:rPr>
  </w:style>
  <w:style w:type="character" w:customStyle="1" w:styleId="Footnote">
    <w:name w:val="Footnote_"/>
    <w:basedOn w:val="DefaultParagraphFont"/>
    <w:link w:val="Footnote0"/>
    <w:rsid w:val="006E272F"/>
    <w:rPr>
      <w:spacing w:val="3"/>
      <w:sz w:val="22"/>
      <w:szCs w:val="22"/>
      <w:shd w:val="clear" w:color="auto" w:fill="FFFFFF"/>
    </w:rPr>
  </w:style>
  <w:style w:type="character" w:customStyle="1" w:styleId="Headerorfooter3">
    <w:name w:val="Header or footer (3)_"/>
    <w:basedOn w:val="DefaultParagraphFont"/>
    <w:link w:val="Headerorfooter31"/>
    <w:rsid w:val="006E272F"/>
    <w:rPr>
      <w:spacing w:val="3"/>
      <w:sz w:val="22"/>
      <w:szCs w:val="22"/>
      <w:shd w:val="clear" w:color="auto" w:fill="FFFFFF"/>
    </w:rPr>
  </w:style>
  <w:style w:type="character" w:customStyle="1" w:styleId="Footnote2">
    <w:name w:val="Footnote (2)_"/>
    <w:basedOn w:val="DefaultParagraphFont"/>
    <w:link w:val="Footnote20"/>
    <w:rsid w:val="006E272F"/>
    <w:rPr>
      <w:spacing w:val="7"/>
      <w:sz w:val="15"/>
      <w:szCs w:val="15"/>
      <w:shd w:val="clear" w:color="auto" w:fill="FFFFFF"/>
    </w:rPr>
  </w:style>
  <w:style w:type="character" w:customStyle="1" w:styleId="Footnote2Italic">
    <w:name w:val="Footnote (2) + Italic"/>
    <w:aliases w:val="Spacing 0 pt38"/>
    <w:basedOn w:val="Footnote2"/>
    <w:rsid w:val="006E272F"/>
    <w:rPr>
      <w:i/>
      <w:iCs/>
      <w:noProof/>
      <w:spacing w:val="0"/>
      <w:sz w:val="15"/>
      <w:szCs w:val="15"/>
      <w:shd w:val="clear" w:color="auto" w:fill="FFFFFF"/>
    </w:rPr>
  </w:style>
  <w:style w:type="character" w:customStyle="1" w:styleId="Footnote3">
    <w:name w:val="Footnote (3)_"/>
    <w:basedOn w:val="DefaultParagraphFont"/>
    <w:link w:val="Footnote30"/>
    <w:rsid w:val="006E272F"/>
    <w:rPr>
      <w:spacing w:val="7"/>
      <w:sz w:val="13"/>
      <w:szCs w:val="13"/>
      <w:shd w:val="clear" w:color="auto" w:fill="FFFFFF"/>
    </w:rPr>
  </w:style>
  <w:style w:type="character" w:customStyle="1" w:styleId="Footnote3Spacing0pt">
    <w:name w:val="Footnote (3) + Spacing 0 pt"/>
    <w:basedOn w:val="Footnote3"/>
    <w:rsid w:val="006E272F"/>
    <w:rPr>
      <w:noProof/>
      <w:spacing w:val="0"/>
      <w:sz w:val="13"/>
      <w:szCs w:val="13"/>
      <w:shd w:val="clear" w:color="auto" w:fill="FFFFFF"/>
    </w:rPr>
  </w:style>
  <w:style w:type="character" w:customStyle="1" w:styleId="Headerorfooter4">
    <w:name w:val="Header or footer (4)_"/>
    <w:basedOn w:val="DefaultParagraphFont"/>
    <w:link w:val="Headerorfooter40"/>
    <w:rsid w:val="006E272F"/>
    <w:rPr>
      <w:spacing w:val="-2"/>
      <w:sz w:val="23"/>
      <w:szCs w:val="23"/>
      <w:shd w:val="clear" w:color="auto" w:fill="FFFFFF"/>
    </w:rPr>
  </w:style>
  <w:style w:type="character" w:customStyle="1" w:styleId="Heading32">
    <w:name w:val="Heading #3 (2)_"/>
    <w:basedOn w:val="DefaultParagraphFont"/>
    <w:link w:val="Heading320"/>
    <w:rsid w:val="006E272F"/>
    <w:rPr>
      <w:i/>
      <w:iCs/>
      <w:spacing w:val="1"/>
      <w:sz w:val="22"/>
      <w:szCs w:val="22"/>
      <w:shd w:val="clear" w:color="auto" w:fill="FFFFFF"/>
    </w:rPr>
  </w:style>
  <w:style w:type="character" w:customStyle="1" w:styleId="Heading32NotItalic">
    <w:name w:val="Heading #3 (2) + Not Italic"/>
    <w:aliases w:val="Spacing 0 pt37,Body text (3) + Arial1,Bold11,Body text + 11 pt"/>
    <w:basedOn w:val="Heading32"/>
    <w:rsid w:val="006E272F"/>
    <w:rPr>
      <w:i/>
      <w:iCs/>
      <w:noProof/>
      <w:spacing w:val="3"/>
      <w:sz w:val="22"/>
      <w:szCs w:val="22"/>
      <w:shd w:val="clear" w:color="auto" w:fill="FFFFFF"/>
    </w:rPr>
  </w:style>
  <w:style w:type="character" w:customStyle="1" w:styleId="BodytextSpacing2pt">
    <w:name w:val="Body text + Spacing 2 pt"/>
    <w:basedOn w:val="Bodytext"/>
    <w:rsid w:val="006E272F"/>
    <w:rPr>
      <w:spacing w:val="49"/>
      <w:sz w:val="22"/>
      <w:szCs w:val="22"/>
      <w:shd w:val="clear" w:color="auto" w:fill="FFFFFF"/>
    </w:rPr>
  </w:style>
  <w:style w:type="character" w:customStyle="1" w:styleId="Bodytext3Italic">
    <w:name w:val="Body text (3) + Italic"/>
    <w:aliases w:val="Spacing 0 pt36,Body text + 13 pt,Bold10,Body text (3) + Not Italic2,Heading #7 + 11 pt"/>
    <w:basedOn w:val="Bodytext3"/>
    <w:rsid w:val="006E272F"/>
    <w:rPr>
      <w:b/>
      <w:bCs/>
      <w:i/>
      <w:iCs/>
      <w:spacing w:val="16"/>
      <w:sz w:val="21"/>
      <w:szCs w:val="21"/>
      <w:shd w:val="clear" w:color="auto" w:fill="FFFFFF"/>
    </w:rPr>
  </w:style>
  <w:style w:type="character" w:customStyle="1" w:styleId="Bodytext6">
    <w:name w:val="Body text (6)_"/>
    <w:basedOn w:val="DefaultParagraphFont"/>
    <w:link w:val="Bodytext60"/>
    <w:rsid w:val="006E272F"/>
    <w:rPr>
      <w:spacing w:val="2"/>
      <w:sz w:val="23"/>
      <w:szCs w:val="23"/>
      <w:shd w:val="clear" w:color="auto" w:fill="FFFFFF"/>
    </w:rPr>
  </w:style>
  <w:style w:type="character" w:customStyle="1" w:styleId="Bodytext7">
    <w:name w:val="Body text (7)_"/>
    <w:basedOn w:val="DefaultParagraphFont"/>
    <w:link w:val="Bodytext70"/>
    <w:rsid w:val="006E272F"/>
    <w:rPr>
      <w:rFonts w:ascii="Arial Narrow" w:hAnsi="Arial Narrow" w:cs="Arial Narrow"/>
      <w:noProof/>
      <w:sz w:val="15"/>
      <w:szCs w:val="15"/>
      <w:shd w:val="clear" w:color="auto" w:fill="FFFFFF"/>
    </w:rPr>
  </w:style>
  <w:style w:type="character" w:customStyle="1" w:styleId="Bodytext8">
    <w:name w:val="Body text (8)_"/>
    <w:basedOn w:val="DefaultParagraphFont"/>
    <w:link w:val="Bodytext80"/>
    <w:rsid w:val="006E272F"/>
    <w:rPr>
      <w:spacing w:val="7"/>
      <w:sz w:val="15"/>
      <w:szCs w:val="15"/>
      <w:shd w:val="clear" w:color="auto" w:fill="FFFFFF"/>
    </w:rPr>
  </w:style>
  <w:style w:type="character" w:customStyle="1" w:styleId="Heading3Italic">
    <w:name w:val="Heading #3 + Italic"/>
    <w:aliases w:val="Spacing 0 pt35,Heading #4 + Not Italic"/>
    <w:basedOn w:val="Heading3"/>
    <w:rsid w:val="006E272F"/>
    <w:rPr>
      <w:i/>
      <w:iCs/>
      <w:spacing w:val="1"/>
      <w:sz w:val="22"/>
      <w:szCs w:val="22"/>
      <w:shd w:val="clear" w:color="auto" w:fill="FFFFFF"/>
    </w:rPr>
  </w:style>
  <w:style w:type="character" w:customStyle="1" w:styleId="Bodytext4pt1">
    <w:name w:val="Body text + 4 pt1"/>
    <w:aliases w:val="Spacing 0 pt34,Heading #5 + Not Italic"/>
    <w:basedOn w:val="Bodytext"/>
    <w:rsid w:val="006E272F"/>
    <w:rPr>
      <w:spacing w:val="0"/>
      <w:sz w:val="8"/>
      <w:szCs w:val="8"/>
      <w:shd w:val="clear" w:color="auto" w:fill="FFFFFF"/>
    </w:rPr>
  </w:style>
  <w:style w:type="character" w:customStyle="1" w:styleId="Bodytext45pt">
    <w:name w:val="Body text + 4.5 pt"/>
    <w:aliases w:val="Spacing 0 pt33,Body text (6) + 12 pt1,Body text + Microsoft Sans Serif,7.5 pt2,Body text (5) + 13.5 pt,Not Italic10"/>
    <w:basedOn w:val="Bodytext"/>
    <w:rsid w:val="006E272F"/>
    <w:rPr>
      <w:spacing w:val="0"/>
      <w:sz w:val="9"/>
      <w:szCs w:val="9"/>
      <w:shd w:val="clear" w:color="auto" w:fill="FFFFFF"/>
    </w:rPr>
  </w:style>
  <w:style w:type="character" w:customStyle="1" w:styleId="Heading2">
    <w:name w:val="Heading #2_"/>
    <w:basedOn w:val="DefaultParagraphFont"/>
    <w:link w:val="Heading20"/>
    <w:rsid w:val="006E272F"/>
    <w:rPr>
      <w:spacing w:val="3"/>
      <w:sz w:val="22"/>
      <w:szCs w:val="22"/>
      <w:shd w:val="clear" w:color="auto" w:fill="FFFFFF"/>
    </w:rPr>
  </w:style>
  <w:style w:type="character" w:customStyle="1" w:styleId="Heading1">
    <w:name w:val="Heading #1_"/>
    <w:basedOn w:val="DefaultParagraphFont"/>
    <w:link w:val="Heading10"/>
    <w:rsid w:val="006E272F"/>
    <w:rPr>
      <w:spacing w:val="3"/>
      <w:sz w:val="22"/>
      <w:szCs w:val="22"/>
      <w:shd w:val="clear" w:color="auto" w:fill="FFFFFF"/>
    </w:rPr>
  </w:style>
  <w:style w:type="character" w:customStyle="1" w:styleId="Tablecaption2">
    <w:name w:val="Table caption (2)_"/>
    <w:basedOn w:val="DefaultParagraphFont"/>
    <w:link w:val="Tablecaption20"/>
    <w:rsid w:val="006E272F"/>
    <w:rPr>
      <w:i/>
      <w:iCs/>
      <w:spacing w:val="1"/>
      <w:sz w:val="22"/>
      <w:szCs w:val="22"/>
      <w:shd w:val="clear" w:color="auto" w:fill="FFFFFF"/>
    </w:rPr>
  </w:style>
  <w:style w:type="character" w:customStyle="1" w:styleId="Tablecaption2NotItalic">
    <w:name w:val="Table caption (2) + Not Italic"/>
    <w:aliases w:val="Spacing 0 pt32,Body text + 18 pt,Bold9,Body text (11) + 11.5 pt"/>
    <w:basedOn w:val="Tablecaption2"/>
    <w:rsid w:val="006E272F"/>
    <w:rPr>
      <w:i/>
      <w:iCs/>
      <w:spacing w:val="3"/>
      <w:sz w:val="22"/>
      <w:szCs w:val="22"/>
      <w:shd w:val="clear" w:color="auto" w:fill="FFFFFF"/>
    </w:rPr>
  </w:style>
  <w:style w:type="character" w:customStyle="1" w:styleId="BodytextItalic3">
    <w:name w:val="Body text + Italic3"/>
    <w:aliases w:val="Spacing 0 pt31,Body text + 16.5 pt,Bold8,Heading #1 (3) + Not Italic,Body text + 11 pt3"/>
    <w:basedOn w:val="Bodytext"/>
    <w:rsid w:val="006E272F"/>
    <w:rPr>
      <w:i/>
      <w:iCs/>
      <w:spacing w:val="1"/>
      <w:sz w:val="22"/>
      <w:szCs w:val="22"/>
      <w:shd w:val="clear" w:color="auto" w:fill="FFFFFF"/>
    </w:rPr>
  </w:style>
  <w:style w:type="character" w:customStyle="1" w:styleId="Bodytext10pt">
    <w:name w:val="Body text + 10 pt"/>
    <w:aliases w:val="Spacing 0 pt30,Body text (9) + Not Italic"/>
    <w:basedOn w:val="Bodytext"/>
    <w:rsid w:val="006E272F"/>
    <w:rPr>
      <w:noProof/>
      <w:spacing w:val="0"/>
      <w:sz w:val="20"/>
      <w:szCs w:val="20"/>
      <w:shd w:val="clear" w:color="auto" w:fill="FFFFFF"/>
    </w:rPr>
  </w:style>
  <w:style w:type="character" w:customStyle="1" w:styleId="Bodytext105pt">
    <w:name w:val="Body text + 10.5 pt"/>
    <w:aliases w:val="Bold4,Spacing 0 pt29,Body text (7) + 10 pt,Italic3,Body text + 16.5 pt1,Bold7,Body text + Candara,9 pt,Body text + 8.5 pt1,Body text (9) + 7.5 pt,Not Italic6,Body text (13) + Bold,Body text + 11 pt2,Body text + 11.5 pt1"/>
    <w:basedOn w:val="Bodytext"/>
    <w:rsid w:val="006E272F"/>
    <w:rPr>
      <w:b/>
      <w:bCs/>
      <w:spacing w:val="8"/>
      <w:sz w:val="21"/>
      <w:szCs w:val="21"/>
      <w:shd w:val="clear" w:color="auto" w:fill="FFFFFF"/>
    </w:rPr>
  </w:style>
  <w:style w:type="character" w:customStyle="1" w:styleId="Bodytext9">
    <w:name w:val="Body text (9)_"/>
    <w:basedOn w:val="DefaultParagraphFont"/>
    <w:link w:val="Bodytext90"/>
    <w:rsid w:val="006E272F"/>
    <w:rPr>
      <w:spacing w:val="6"/>
      <w:sz w:val="23"/>
      <w:szCs w:val="23"/>
      <w:shd w:val="clear" w:color="auto" w:fill="FFFFFF"/>
    </w:rPr>
  </w:style>
  <w:style w:type="character" w:customStyle="1" w:styleId="Footnote4">
    <w:name w:val="Footnote (4)_"/>
    <w:basedOn w:val="DefaultParagraphFont"/>
    <w:link w:val="Footnote40"/>
    <w:rsid w:val="006E272F"/>
    <w:rPr>
      <w:b/>
      <w:bCs/>
      <w:spacing w:val="8"/>
      <w:sz w:val="21"/>
      <w:szCs w:val="21"/>
      <w:shd w:val="clear" w:color="auto" w:fill="FFFFFF"/>
    </w:rPr>
  </w:style>
  <w:style w:type="character" w:customStyle="1" w:styleId="Bodytext3Spacing0pt">
    <w:name w:val="Body text (3) + Spacing 0 pt"/>
    <w:basedOn w:val="Bodytext3"/>
    <w:rsid w:val="006E272F"/>
    <w:rPr>
      <w:b/>
      <w:bCs/>
      <w:spacing w:val="9"/>
      <w:sz w:val="21"/>
      <w:szCs w:val="21"/>
      <w:shd w:val="clear" w:color="auto" w:fill="FFFFFF"/>
    </w:rPr>
  </w:style>
  <w:style w:type="character" w:customStyle="1" w:styleId="BodytextSpacing0pt">
    <w:name w:val="Body text + Spacing 0 pt"/>
    <w:basedOn w:val="Bodytext"/>
    <w:rsid w:val="006E272F"/>
    <w:rPr>
      <w:spacing w:val="4"/>
      <w:sz w:val="22"/>
      <w:szCs w:val="22"/>
      <w:shd w:val="clear" w:color="auto" w:fill="FFFFFF"/>
    </w:rPr>
  </w:style>
  <w:style w:type="character" w:customStyle="1" w:styleId="BodytextItalic2">
    <w:name w:val="Body text + Italic2"/>
    <w:aliases w:val="Spacing 0 pt28,Heading #3 (2) + 12.5 pt,Italic4,Body text + 8 pt,Body text (2) + Not Bold4,Footnote + Microsoft Sans Serif,6 pt1,Spacing 1 pt2,Body text + 11.5 pt"/>
    <w:basedOn w:val="Bodytext"/>
    <w:rsid w:val="006E272F"/>
    <w:rPr>
      <w:i/>
      <w:iCs/>
      <w:spacing w:val="2"/>
      <w:sz w:val="22"/>
      <w:szCs w:val="22"/>
      <w:shd w:val="clear" w:color="auto" w:fill="FFFFFF"/>
    </w:rPr>
  </w:style>
  <w:style w:type="character" w:customStyle="1" w:styleId="Bodytext2Spacing0pt">
    <w:name w:val="Body text (2) + Spacing 0 pt"/>
    <w:basedOn w:val="Bodytext2"/>
    <w:rsid w:val="006E272F"/>
    <w:rPr>
      <w:i/>
      <w:iCs/>
      <w:spacing w:val="1"/>
      <w:sz w:val="22"/>
      <w:szCs w:val="22"/>
      <w:shd w:val="clear" w:color="auto" w:fill="FFFFFF"/>
    </w:rPr>
  </w:style>
  <w:style w:type="character" w:customStyle="1" w:styleId="Heading6">
    <w:name w:val="Heading #6_"/>
    <w:basedOn w:val="DefaultParagraphFont"/>
    <w:link w:val="Heading60"/>
    <w:rsid w:val="006E272F"/>
    <w:rPr>
      <w:spacing w:val="4"/>
      <w:sz w:val="22"/>
      <w:szCs w:val="22"/>
      <w:shd w:val="clear" w:color="auto" w:fill="FFFFFF"/>
    </w:rPr>
  </w:style>
  <w:style w:type="character" w:customStyle="1" w:styleId="Heading6Italic">
    <w:name w:val="Heading #6 + Italic"/>
    <w:aliases w:val="Spacing 0 pt27,Header or footer (4) + Times New Roman,10 pt"/>
    <w:basedOn w:val="Heading6"/>
    <w:rsid w:val="006E272F"/>
    <w:rPr>
      <w:i/>
      <w:iCs/>
      <w:spacing w:val="2"/>
      <w:sz w:val="22"/>
      <w:szCs w:val="22"/>
      <w:shd w:val="clear" w:color="auto" w:fill="FFFFFF"/>
    </w:rPr>
  </w:style>
  <w:style w:type="character" w:customStyle="1" w:styleId="Bodytext2NotItalic1">
    <w:name w:val="Body text (2) + Not Italic1"/>
    <w:aliases w:val="Spacing 0 pt26,Header or footer (3) + Microsoft Sans Serif,4 pt,Picture caption + Not Bold,Heading #2 (2) + 20.5 pt,Italic6,Body text + Bold,Heading #3 (2) + Bold,Body text (12) + 12 pt,Not Italic7,Body text + Consolas1"/>
    <w:basedOn w:val="Bodytext2"/>
    <w:rsid w:val="006E272F"/>
    <w:rPr>
      <w:i/>
      <w:iCs/>
      <w:spacing w:val="1"/>
      <w:sz w:val="22"/>
      <w:szCs w:val="22"/>
      <w:shd w:val="clear" w:color="auto" w:fill="FFFFFF"/>
    </w:rPr>
  </w:style>
  <w:style w:type="character" w:customStyle="1" w:styleId="Footnote2Spacing0pt">
    <w:name w:val="Footnote (2) + Spacing 0 pt"/>
    <w:basedOn w:val="Footnote2"/>
    <w:rsid w:val="006E272F"/>
    <w:rPr>
      <w:spacing w:val="6"/>
      <w:sz w:val="15"/>
      <w:szCs w:val="15"/>
      <w:shd w:val="clear" w:color="auto" w:fill="FFFFFF"/>
    </w:rPr>
  </w:style>
  <w:style w:type="character" w:customStyle="1" w:styleId="Headerorfooter411pt">
    <w:name w:val="Header or footer (4) + 11 pt"/>
    <w:aliases w:val="Spacing 0 pt25,Heading #3 + Not Italic,Body text (2) + 10.5 pt,Body text (9) + Bold,Not Italic5,Body text (10) + 12 pt"/>
    <w:basedOn w:val="Headerorfooter4"/>
    <w:rsid w:val="006E272F"/>
    <w:rPr>
      <w:spacing w:val="3"/>
      <w:sz w:val="22"/>
      <w:szCs w:val="22"/>
      <w:shd w:val="clear" w:color="auto" w:fill="FFFFFF"/>
    </w:rPr>
  </w:style>
  <w:style w:type="character" w:customStyle="1" w:styleId="Bodytext100">
    <w:name w:val="Body text (10)_"/>
    <w:basedOn w:val="DefaultParagraphFont"/>
    <w:link w:val="Bodytext101"/>
    <w:rsid w:val="006E272F"/>
    <w:rPr>
      <w:b/>
      <w:bCs/>
      <w:spacing w:val="10"/>
      <w:sz w:val="21"/>
      <w:szCs w:val="21"/>
      <w:shd w:val="clear" w:color="auto" w:fill="FFFFFF"/>
    </w:rPr>
  </w:style>
  <w:style w:type="character" w:customStyle="1" w:styleId="Bodytext1010pt">
    <w:name w:val="Body text (10) + 10 pt"/>
    <w:aliases w:val="Spacing 0 pt24,Body text (5) + 15 pt,Scale 200%,Body text + 7.5 pt2"/>
    <w:basedOn w:val="Bodytext100"/>
    <w:rsid w:val="006E272F"/>
    <w:rPr>
      <w:b/>
      <w:bCs/>
      <w:spacing w:val="7"/>
      <w:sz w:val="20"/>
      <w:szCs w:val="20"/>
      <w:shd w:val="clear" w:color="auto" w:fill="FFFFFF"/>
    </w:rPr>
  </w:style>
  <w:style w:type="character" w:customStyle="1" w:styleId="Bodytext1010pt1">
    <w:name w:val="Body text (10) + 10 pt1"/>
    <w:aliases w:val="Not Bold,Spacing 0 pt23,Picture caption (9) + Calibri,8 pt1,Body text (16) + 13 pt,Not Italic3,Body text (9) + 9.5 pt,Body text (5) + Italic2,Body text (10) + Times New Roman,Body text (2) + 8 pt,Body text + Microsoft Sans Serif2"/>
    <w:basedOn w:val="Bodytext100"/>
    <w:rsid w:val="006E272F"/>
    <w:rPr>
      <w:b/>
      <w:bCs/>
      <w:spacing w:val="8"/>
      <w:sz w:val="20"/>
      <w:szCs w:val="20"/>
      <w:shd w:val="clear" w:color="auto" w:fill="FFFFFF"/>
    </w:rPr>
  </w:style>
  <w:style w:type="character" w:customStyle="1" w:styleId="Bodytext311pt">
    <w:name w:val="Body text (3) + 11 pt"/>
    <w:aliases w:val="Not Bold2,Spacing 0 pt22,Body text + 9.5 pt,Body text + Century Gothic,9.5 pt,Body text (5) + Candara,Body text (10) + 12.5 pt,Body text (2) + 20.5 pt,Table caption + 10.5 pt"/>
    <w:basedOn w:val="Bodytext3"/>
    <w:rsid w:val="006E272F"/>
    <w:rPr>
      <w:b/>
      <w:bCs/>
      <w:spacing w:val="4"/>
      <w:sz w:val="22"/>
      <w:szCs w:val="22"/>
      <w:shd w:val="clear" w:color="auto" w:fill="FFFFFF"/>
    </w:rPr>
  </w:style>
  <w:style w:type="character" w:customStyle="1" w:styleId="Tablecaption">
    <w:name w:val="Table caption_"/>
    <w:basedOn w:val="DefaultParagraphFont"/>
    <w:link w:val="Tablecaption0"/>
    <w:rsid w:val="006E272F"/>
    <w:rPr>
      <w:spacing w:val="3"/>
      <w:sz w:val="22"/>
      <w:szCs w:val="22"/>
      <w:shd w:val="clear" w:color="auto" w:fill="FFFFFF"/>
    </w:rPr>
  </w:style>
  <w:style w:type="character" w:customStyle="1" w:styleId="TablecaptionSpacing0pt">
    <w:name w:val="Table caption + Spacing 0 pt"/>
    <w:basedOn w:val="Tablecaption"/>
    <w:rsid w:val="006E272F"/>
    <w:rPr>
      <w:spacing w:val="4"/>
      <w:sz w:val="22"/>
      <w:szCs w:val="22"/>
      <w:shd w:val="clear" w:color="auto" w:fill="FFFFFF"/>
    </w:rPr>
  </w:style>
  <w:style w:type="character" w:customStyle="1" w:styleId="Tablecaption75pt">
    <w:name w:val="Table caption + 7.5 pt"/>
    <w:aliases w:val="Spacing 0 pt21,Table caption (4) + Not Italic,Header or footer + Small Caps,Picture caption + Italic"/>
    <w:basedOn w:val="Tablecaption"/>
    <w:rsid w:val="006E272F"/>
    <w:rPr>
      <w:spacing w:val="6"/>
      <w:sz w:val="15"/>
      <w:szCs w:val="15"/>
      <w:shd w:val="clear" w:color="auto" w:fill="FFFFFF"/>
    </w:rPr>
  </w:style>
  <w:style w:type="character" w:customStyle="1" w:styleId="Bodytext10pt1">
    <w:name w:val="Body text + 10 pt1"/>
    <w:aliases w:val="Spacing 0 pt20,Picture caption (5) + Calibri,7.5 pt,Body text (5) + 11 pt,Body text (6) + Italic,Body text (3) + Microsoft Sans Serif,Header or footer + 11.5 pt,Body text + Calibri"/>
    <w:basedOn w:val="Bodytext"/>
    <w:rsid w:val="006E272F"/>
    <w:rPr>
      <w:noProof/>
      <w:spacing w:val="0"/>
      <w:sz w:val="20"/>
      <w:szCs w:val="20"/>
      <w:shd w:val="clear" w:color="auto" w:fill="FFFFFF"/>
    </w:rPr>
  </w:style>
  <w:style w:type="character" w:customStyle="1" w:styleId="Headerorfooter5">
    <w:name w:val="Header or footer (5)_"/>
    <w:basedOn w:val="DefaultParagraphFont"/>
    <w:link w:val="Headerorfooter50"/>
    <w:rsid w:val="006E272F"/>
    <w:rPr>
      <w:spacing w:val="6"/>
      <w:sz w:val="15"/>
      <w:szCs w:val="15"/>
      <w:shd w:val="clear" w:color="auto" w:fill="FFFFFF"/>
    </w:rPr>
  </w:style>
  <w:style w:type="character" w:customStyle="1" w:styleId="TableofcontentsSpacing0pt">
    <w:name w:val="Table of contents + Spacing 0 pt"/>
    <w:basedOn w:val="Tableofcontents"/>
    <w:rsid w:val="006E272F"/>
    <w:rPr>
      <w:spacing w:val="4"/>
      <w:sz w:val="22"/>
      <w:szCs w:val="22"/>
      <w:shd w:val="clear" w:color="auto" w:fill="FFFFFF"/>
    </w:rPr>
  </w:style>
  <w:style w:type="character" w:customStyle="1" w:styleId="FootnoteSpacing0pt">
    <w:name w:val="Footnote + Spacing 0 pt"/>
    <w:basedOn w:val="Footnote"/>
    <w:rsid w:val="006E272F"/>
    <w:rPr>
      <w:spacing w:val="4"/>
      <w:sz w:val="22"/>
      <w:szCs w:val="22"/>
      <w:shd w:val="clear" w:color="auto" w:fill="FFFFFF"/>
    </w:rPr>
  </w:style>
  <w:style w:type="character" w:customStyle="1" w:styleId="Headerorfooter6">
    <w:name w:val="Header or footer (6)_"/>
    <w:basedOn w:val="DefaultParagraphFont"/>
    <w:link w:val="Headerorfooter60"/>
    <w:rsid w:val="006E272F"/>
    <w:rPr>
      <w:b/>
      <w:bCs/>
      <w:spacing w:val="7"/>
      <w:shd w:val="clear" w:color="auto" w:fill="FFFFFF"/>
    </w:rPr>
  </w:style>
  <w:style w:type="character" w:customStyle="1" w:styleId="Heading62">
    <w:name w:val="Heading #6 (2)_"/>
    <w:basedOn w:val="DefaultParagraphFont"/>
    <w:link w:val="Heading620"/>
    <w:rsid w:val="006E272F"/>
    <w:rPr>
      <w:i/>
      <w:iCs/>
      <w:spacing w:val="2"/>
      <w:sz w:val="22"/>
      <w:szCs w:val="22"/>
      <w:shd w:val="clear" w:color="auto" w:fill="FFFFFF"/>
    </w:rPr>
  </w:style>
  <w:style w:type="character" w:customStyle="1" w:styleId="Heading62NotItalic">
    <w:name w:val="Heading #6 (2) + Not Italic"/>
    <w:aliases w:val="Spacing 0 pt19,Picture caption (5) + Times New Roman,8 pt,Body text (3) + Not Bold,Body text (2) + Book Antiqua"/>
    <w:basedOn w:val="Heading62"/>
    <w:rsid w:val="006E272F"/>
    <w:rPr>
      <w:i/>
      <w:iCs/>
      <w:spacing w:val="4"/>
      <w:sz w:val="22"/>
      <w:szCs w:val="22"/>
      <w:shd w:val="clear" w:color="auto" w:fill="FFFFFF"/>
    </w:rPr>
  </w:style>
  <w:style w:type="character" w:customStyle="1" w:styleId="Heading5">
    <w:name w:val="Heading #5_"/>
    <w:basedOn w:val="DefaultParagraphFont"/>
    <w:link w:val="Heading50"/>
    <w:rsid w:val="006E272F"/>
    <w:rPr>
      <w:spacing w:val="4"/>
      <w:sz w:val="22"/>
      <w:szCs w:val="22"/>
      <w:shd w:val="clear" w:color="auto" w:fill="FFFFFF"/>
    </w:rPr>
  </w:style>
  <w:style w:type="character" w:customStyle="1" w:styleId="Heading545pt">
    <w:name w:val="Heading #5 + 4.5 pt"/>
    <w:aliases w:val="Spacing 0 pt18,Picture caption (6) + Times New Roman,8 pt2,Picture caption (5) + Italic,Body text (2) + Not Bold3,Table of contents + Corbel,9 pt1"/>
    <w:basedOn w:val="Heading5"/>
    <w:rsid w:val="006E272F"/>
    <w:rPr>
      <w:spacing w:val="0"/>
      <w:sz w:val="9"/>
      <w:szCs w:val="9"/>
      <w:shd w:val="clear" w:color="auto" w:fill="FFFFFF"/>
    </w:rPr>
  </w:style>
  <w:style w:type="character" w:customStyle="1" w:styleId="Heading514pt">
    <w:name w:val="Heading #5 + 14 pt"/>
    <w:aliases w:val="Bold3,Spacing 0 pt17,Picture caption + 12.5 pt,Body text (7) + 9 pt,Body text + 15.5 pt,Footnote + Italic,Body text (13) + 11.5 pt1,Body text + Corbel1,Body text (4) + Not Bold,Table caption + 11.5 pt,Table of contents (3) + 10.5 pt"/>
    <w:basedOn w:val="Heading5"/>
    <w:rsid w:val="006E272F"/>
    <w:rPr>
      <w:b/>
      <w:bCs/>
      <w:spacing w:val="3"/>
      <w:sz w:val="28"/>
      <w:szCs w:val="28"/>
      <w:shd w:val="clear" w:color="auto" w:fill="FFFFFF"/>
    </w:rPr>
  </w:style>
  <w:style w:type="character" w:customStyle="1" w:styleId="Bodytext14pt1">
    <w:name w:val="Body text + 14 pt1"/>
    <w:aliases w:val="Bold2,Picture caption (12) + Calibri,16 pt,Body text (12) + 13 pt1,Body text (3) + 13 pt,Body text + Arial,11.5 pt,Body text (6) + 11.5 pt,Heading #3 (2) + Century Gothic,Table caption + 11.5 pt1,Body text + CordiaUPC1,22.5 pt,25 pt"/>
    <w:basedOn w:val="Bodytext"/>
    <w:rsid w:val="006E272F"/>
    <w:rPr>
      <w:b/>
      <w:bCs/>
      <w:spacing w:val="3"/>
      <w:sz w:val="28"/>
      <w:szCs w:val="28"/>
      <w:shd w:val="clear" w:color="auto" w:fill="FFFFFF"/>
    </w:rPr>
  </w:style>
  <w:style w:type="character" w:customStyle="1" w:styleId="Bodytext311pt1">
    <w:name w:val="Body text (3) + 11 pt1"/>
    <w:aliases w:val="Not Bold1,Italic2,Spacing 0 pt16,Picture caption (9) + 7.5 pt,Picture caption (9) + 8.5 pt,Body text (2) + Not Bold,Body text (13) + 10.5 pt,Body text (2) + 13 pt,Body text (15) + Times New Roman,12 pt,Body text (2) + 12 pt"/>
    <w:basedOn w:val="Bodytext3"/>
    <w:rsid w:val="006E272F"/>
    <w:rPr>
      <w:b/>
      <w:bCs/>
      <w:i/>
      <w:iCs/>
      <w:spacing w:val="2"/>
      <w:sz w:val="22"/>
      <w:szCs w:val="22"/>
      <w:shd w:val="clear" w:color="auto" w:fill="FFFFFF"/>
    </w:rPr>
  </w:style>
  <w:style w:type="character" w:customStyle="1" w:styleId="Headerorfooter3Spacing0pt">
    <w:name w:val="Header or footer (3) + Spacing 0 pt"/>
    <w:basedOn w:val="Headerorfooter3"/>
    <w:rsid w:val="006E272F"/>
    <w:rPr>
      <w:spacing w:val="1"/>
      <w:sz w:val="22"/>
      <w:szCs w:val="22"/>
      <w:shd w:val="clear" w:color="auto" w:fill="FFFFFF"/>
    </w:rPr>
  </w:style>
  <w:style w:type="character" w:customStyle="1" w:styleId="Heading1Spacing0pt">
    <w:name w:val="Heading #1 + Spacing 0 pt"/>
    <w:basedOn w:val="Heading1"/>
    <w:rsid w:val="006E272F"/>
    <w:rPr>
      <w:spacing w:val="4"/>
      <w:sz w:val="22"/>
      <w:szCs w:val="22"/>
      <w:shd w:val="clear" w:color="auto" w:fill="FFFFFF"/>
    </w:rPr>
  </w:style>
  <w:style w:type="character" w:customStyle="1" w:styleId="Tableofcontents2Spacing0pt">
    <w:name w:val="Table of contents (2) + Spacing 0 pt"/>
    <w:basedOn w:val="Tableofcontents2"/>
    <w:rsid w:val="006E272F"/>
    <w:rPr>
      <w:i/>
      <w:iCs/>
      <w:spacing w:val="2"/>
      <w:sz w:val="22"/>
      <w:szCs w:val="22"/>
      <w:shd w:val="clear" w:color="auto" w:fill="FFFFFF"/>
    </w:rPr>
  </w:style>
  <w:style w:type="character" w:customStyle="1" w:styleId="TableofcontentsItalic">
    <w:name w:val="Table of contents + Italic"/>
    <w:aliases w:val="Spacing 0 pt15,Body text + 6.5 pt,Table of contents + 7.5 pt,Scale 20%"/>
    <w:basedOn w:val="Tableofcontents"/>
    <w:rsid w:val="006E272F"/>
    <w:rPr>
      <w:i/>
      <w:iCs/>
      <w:spacing w:val="2"/>
      <w:sz w:val="22"/>
      <w:szCs w:val="22"/>
      <w:shd w:val="clear" w:color="auto" w:fill="FFFFFF"/>
    </w:rPr>
  </w:style>
  <w:style w:type="character" w:customStyle="1" w:styleId="Headerorfooter7">
    <w:name w:val="Header or footer (7)_"/>
    <w:basedOn w:val="DefaultParagraphFont"/>
    <w:link w:val="Headerorfooter70"/>
    <w:rsid w:val="006E272F"/>
    <w:rPr>
      <w:spacing w:val="8"/>
      <w:shd w:val="clear" w:color="auto" w:fill="FFFFFF"/>
    </w:rPr>
  </w:style>
  <w:style w:type="character" w:customStyle="1" w:styleId="Bodytext6pt">
    <w:name w:val="Body text + 6 pt"/>
    <w:aliases w:val="Spacing 0 pt14,Body text + Bold3,Body text + 24.5 pt,Body text + 7 pt"/>
    <w:basedOn w:val="Bodytext"/>
    <w:rsid w:val="006E272F"/>
    <w:rPr>
      <w:spacing w:val="0"/>
      <w:sz w:val="12"/>
      <w:szCs w:val="12"/>
      <w:shd w:val="clear" w:color="auto" w:fill="FFFFFF"/>
    </w:rPr>
  </w:style>
  <w:style w:type="character" w:customStyle="1" w:styleId="Bodytext24pt">
    <w:name w:val="Body text (2) + 4 pt"/>
    <w:aliases w:val="Not Italic,Spacing 0 pt13,Body text (2) + 18 pt,Picture caption + Candara,Bold6,Body text (13) + 10.5 pt1,Body text (12) + 13 pt,Body text + 9 pt,Heading #5 + 9.5 pt,Body text (3) + Bold,Body text (3) + Not Bold2"/>
    <w:basedOn w:val="Bodytext2"/>
    <w:rsid w:val="006E272F"/>
    <w:rPr>
      <w:i/>
      <w:iCs/>
      <w:spacing w:val="1"/>
      <w:sz w:val="22"/>
      <w:szCs w:val="22"/>
      <w:shd w:val="clear" w:color="auto" w:fill="FFFFFF"/>
    </w:rPr>
  </w:style>
  <w:style w:type="character" w:customStyle="1" w:styleId="Heading64pt">
    <w:name w:val="Heading #6 + 4 pt"/>
    <w:aliases w:val="Spacing 0 pt12,Body text (8) + 9.5 pt"/>
    <w:basedOn w:val="Heading6"/>
    <w:rsid w:val="006E272F"/>
    <w:rPr>
      <w:spacing w:val="0"/>
      <w:sz w:val="8"/>
      <w:szCs w:val="8"/>
      <w:shd w:val="clear" w:color="auto" w:fill="FFFFFF"/>
    </w:rPr>
  </w:style>
  <w:style w:type="character" w:customStyle="1" w:styleId="Bodytext11">
    <w:name w:val="Body text (11)_"/>
    <w:basedOn w:val="DefaultParagraphFont"/>
    <w:link w:val="Bodytext110"/>
    <w:rsid w:val="006E272F"/>
    <w:rPr>
      <w:i/>
      <w:iCs/>
      <w:spacing w:val="3"/>
      <w:shd w:val="clear" w:color="auto" w:fill="FFFFFF"/>
    </w:rPr>
  </w:style>
  <w:style w:type="character" w:customStyle="1" w:styleId="Bodytext8Spacing0pt">
    <w:name w:val="Body text (8) + Spacing 0 pt"/>
    <w:basedOn w:val="Bodytext8"/>
    <w:rsid w:val="006E272F"/>
    <w:rPr>
      <w:spacing w:val="6"/>
      <w:sz w:val="15"/>
      <w:szCs w:val="15"/>
      <w:shd w:val="clear" w:color="auto" w:fill="FFFFFF"/>
    </w:rPr>
  </w:style>
  <w:style w:type="character" w:customStyle="1" w:styleId="Bodytext29pt">
    <w:name w:val="Body text (2) + 9 pt"/>
    <w:aliases w:val="Spacing 0 pt11,Body text + Constantia,15 pt,Bold5,Scale 50%,Body text (12) + Constantia,Not Italic4,Body text (9) + 15 pt,4.5 pt,Body text (14) + Bold,Body text + 11 pt1,Body text + 9.5 pt3,Body text (2) + 6 pt"/>
    <w:basedOn w:val="Bodytext2"/>
    <w:rsid w:val="006E272F"/>
    <w:rPr>
      <w:i/>
      <w:iCs/>
      <w:spacing w:val="1"/>
      <w:sz w:val="22"/>
      <w:szCs w:val="22"/>
      <w:shd w:val="clear" w:color="auto" w:fill="FFFFFF"/>
    </w:rPr>
  </w:style>
  <w:style w:type="character" w:customStyle="1" w:styleId="Bodytext29pt1">
    <w:name w:val="Body text (2) + 9 pt1"/>
    <w:aliases w:val="Not Italic1,Spacing 0 pt10,Body text (7) + Calibri,10 pt1,Footnote (5) + Not Italic,Body text (16) + 10 pt,Spacing 1 pt1,Body text (5) + 10.5 pt1,Body text (7) + Italic"/>
    <w:basedOn w:val="Bodytext2"/>
    <w:rsid w:val="006E272F"/>
    <w:rPr>
      <w:i/>
      <w:iCs/>
      <w:spacing w:val="1"/>
      <w:sz w:val="22"/>
      <w:szCs w:val="22"/>
      <w:shd w:val="clear" w:color="auto" w:fill="FFFFFF"/>
    </w:rPr>
  </w:style>
  <w:style w:type="character" w:customStyle="1" w:styleId="Bodytext5Spacing0pt">
    <w:name w:val="Body text (5) + Spacing 0 pt"/>
    <w:basedOn w:val="Bodytext5"/>
    <w:rsid w:val="006E272F"/>
    <w:rPr>
      <w:spacing w:val="5"/>
      <w:sz w:val="18"/>
      <w:szCs w:val="18"/>
      <w:shd w:val="clear" w:color="auto" w:fill="FFFFFF"/>
    </w:rPr>
  </w:style>
  <w:style w:type="character" w:customStyle="1" w:styleId="Headerorfooter8">
    <w:name w:val="Header or footer (8)_"/>
    <w:basedOn w:val="DefaultParagraphFont"/>
    <w:link w:val="Headerorfooter80"/>
    <w:rsid w:val="006E272F"/>
    <w:rPr>
      <w:b/>
      <w:bCs/>
      <w:i/>
      <w:iCs/>
      <w:spacing w:val="18"/>
      <w:sz w:val="19"/>
      <w:szCs w:val="19"/>
      <w:shd w:val="clear" w:color="auto" w:fill="FFFFFF"/>
    </w:rPr>
  </w:style>
  <w:style w:type="character" w:customStyle="1" w:styleId="Headerorfooter6NotBold">
    <w:name w:val="Header or footer (6) + Not Bold"/>
    <w:aliases w:val="Spacing 0 pt9,Body text (16) + 9.5 pt,Not Italic2,Table caption (4) + 4 pt,Body text + Candara1,12.5 pt,Body text + Bold2,Body text (14) + 11.5 pt1,Body text (18) + Bold"/>
    <w:basedOn w:val="Headerorfooter6"/>
    <w:rsid w:val="006E272F"/>
    <w:rPr>
      <w:b/>
      <w:bCs/>
      <w:spacing w:val="8"/>
      <w:shd w:val="clear" w:color="auto" w:fill="FFFFFF"/>
    </w:rPr>
  </w:style>
  <w:style w:type="character" w:customStyle="1" w:styleId="HeaderorfooterSpacing0pt1">
    <w:name w:val="Header or footer + Spacing 0 pt1"/>
    <w:basedOn w:val="Headerorfooter"/>
    <w:rsid w:val="006E272F"/>
    <w:rPr>
      <w:spacing w:val="10"/>
      <w:sz w:val="14"/>
      <w:szCs w:val="14"/>
      <w:shd w:val="clear" w:color="auto" w:fill="FFFFFF"/>
    </w:rPr>
  </w:style>
  <w:style w:type="character" w:customStyle="1" w:styleId="Bodytext12">
    <w:name w:val="Body text (12)_"/>
    <w:basedOn w:val="DefaultParagraphFont"/>
    <w:link w:val="Bodytext120"/>
    <w:rsid w:val="006E272F"/>
    <w:rPr>
      <w:spacing w:val="3"/>
      <w:shd w:val="clear" w:color="auto" w:fill="FFFFFF"/>
    </w:rPr>
  </w:style>
  <w:style w:type="character" w:customStyle="1" w:styleId="Heading4">
    <w:name w:val="Heading #4_"/>
    <w:basedOn w:val="DefaultParagraphFont"/>
    <w:link w:val="Heading40"/>
    <w:rsid w:val="006E272F"/>
    <w:rPr>
      <w:spacing w:val="4"/>
      <w:sz w:val="22"/>
      <w:szCs w:val="22"/>
      <w:shd w:val="clear" w:color="auto" w:fill="FFFFFF"/>
    </w:rPr>
  </w:style>
  <w:style w:type="character" w:customStyle="1" w:styleId="Bodytext4Spacing0pt">
    <w:name w:val="Body text (4) + Spacing 0 pt"/>
    <w:basedOn w:val="Bodytext4"/>
    <w:rsid w:val="006E272F"/>
    <w:rPr>
      <w:i/>
      <w:iCs/>
      <w:spacing w:val="3"/>
      <w:sz w:val="18"/>
      <w:szCs w:val="18"/>
      <w:shd w:val="clear" w:color="auto" w:fill="FFFFFF"/>
    </w:rPr>
  </w:style>
  <w:style w:type="character" w:customStyle="1" w:styleId="Bodytext5Italic1">
    <w:name w:val="Body text (5) + Italic1"/>
    <w:aliases w:val="Spacing 0 pt8,Body text (7) + Calibri1,Body text (2) + Not Bold2,Table caption (5) + Italic,Body text (12) + Not Bold"/>
    <w:basedOn w:val="Bodytext5"/>
    <w:rsid w:val="006E272F"/>
    <w:rPr>
      <w:i/>
      <w:iCs/>
      <w:noProof/>
      <w:spacing w:val="3"/>
      <w:sz w:val="18"/>
      <w:szCs w:val="18"/>
      <w:shd w:val="clear" w:color="auto" w:fill="FFFFFF"/>
    </w:rPr>
  </w:style>
  <w:style w:type="character" w:customStyle="1" w:styleId="Heading63">
    <w:name w:val="Heading #6 (3)_"/>
    <w:basedOn w:val="DefaultParagraphFont"/>
    <w:link w:val="Heading630"/>
    <w:rsid w:val="006E272F"/>
    <w:rPr>
      <w:spacing w:val="5"/>
      <w:sz w:val="23"/>
      <w:szCs w:val="23"/>
      <w:shd w:val="clear" w:color="auto" w:fill="FFFFFF"/>
    </w:rPr>
  </w:style>
  <w:style w:type="character" w:customStyle="1" w:styleId="Heading54pt">
    <w:name w:val="Heading #5 + 4 pt"/>
    <w:aliases w:val="Spacing 0 pt7,Body text (11) + Not Italic"/>
    <w:basedOn w:val="Heading5"/>
    <w:rsid w:val="006E272F"/>
    <w:rPr>
      <w:spacing w:val="0"/>
      <w:sz w:val="8"/>
      <w:szCs w:val="8"/>
      <w:shd w:val="clear" w:color="auto" w:fill="FFFFFF"/>
    </w:rPr>
  </w:style>
  <w:style w:type="character" w:customStyle="1" w:styleId="Bodytext13">
    <w:name w:val="Body text (13)_"/>
    <w:basedOn w:val="DefaultParagraphFont"/>
    <w:link w:val="Bodytext130"/>
    <w:rsid w:val="006E272F"/>
    <w:rPr>
      <w:rFonts w:ascii="Arial" w:hAnsi="Arial" w:cs="Arial"/>
      <w:i/>
      <w:iCs/>
      <w:noProof/>
      <w:sz w:val="13"/>
      <w:szCs w:val="13"/>
      <w:shd w:val="clear" w:color="auto" w:fill="FFFFFF"/>
    </w:rPr>
  </w:style>
  <w:style w:type="character" w:customStyle="1" w:styleId="Bodytext105pt1">
    <w:name w:val="Body text + 10.5 pt1"/>
    <w:aliases w:val="Bold1,Spacing 0 pt6,Picture caption (13) + Times New Roman,6 pt,Body text (24) + Times New Roman,10.5 pt,Body text (5) + 4 pt1,Body text + 9 pt1,Small Caps,Body text + 12 pt,Body text (8) + Microsoft Sans Serif"/>
    <w:basedOn w:val="Bodytext"/>
    <w:rsid w:val="006E272F"/>
    <w:rPr>
      <w:b/>
      <w:bCs/>
      <w:spacing w:val="9"/>
      <w:sz w:val="21"/>
      <w:szCs w:val="21"/>
      <w:shd w:val="clear" w:color="auto" w:fill="FFFFFF"/>
    </w:rPr>
  </w:style>
  <w:style w:type="character" w:customStyle="1" w:styleId="Heading645pt">
    <w:name w:val="Heading #6 + 4.5 pt"/>
    <w:aliases w:val="Spacing 0 pt5,Body text (8) + Bold,Body text (3) + Not Bold1"/>
    <w:basedOn w:val="Heading6"/>
    <w:rsid w:val="006E272F"/>
    <w:rPr>
      <w:spacing w:val="0"/>
      <w:sz w:val="9"/>
      <w:szCs w:val="9"/>
      <w:shd w:val="clear" w:color="auto" w:fill="FFFFFF"/>
    </w:rPr>
  </w:style>
  <w:style w:type="character" w:customStyle="1" w:styleId="Headerorfooter30">
    <w:name w:val="Header or footer (3)"/>
    <w:basedOn w:val="Headerorfooter3"/>
    <w:rsid w:val="006E272F"/>
    <w:rPr>
      <w:spacing w:val="3"/>
      <w:sz w:val="22"/>
      <w:szCs w:val="22"/>
      <w:shd w:val="clear" w:color="auto" w:fill="FFFFFF"/>
    </w:rPr>
  </w:style>
  <w:style w:type="character" w:customStyle="1" w:styleId="Heading22">
    <w:name w:val="Heading #2 (2)_"/>
    <w:basedOn w:val="DefaultParagraphFont"/>
    <w:link w:val="Heading220"/>
    <w:rsid w:val="006E272F"/>
    <w:rPr>
      <w:spacing w:val="4"/>
      <w:sz w:val="23"/>
      <w:szCs w:val="23"/>
      <w:shd w:val="clear" w:color="auto" w:fill="FFFFFF"/>
    </w:rPr>
  </w:style>
  <w:style w:type="character" w:customStyle="1" w:styleId="BodytextItalic1">
    <w:name w:val="Body text + Italic1"/>
    <w:aliases w:val="Spacing -1 pt2"/>
    <w:basedOn w:val="Bodytext"/>
    <w:rsid w:val="006E272F"/>
    <w:rPr>
      <w:i/>
      <w:iCs/>
      <w:spacing w:val="3"/>
      <w:sz w:val="22"/>
      <w:szCs w:val="22"/>
      <w:shd w:val="clear" w:color="auto" w:fill="FFFFFF"/>
    </w:rPr>
  </w:style>
  <w:style w:type="character" w:customStyle="1" w:styleId="BodytextSpacing0pt1">
    <w:name w:val="Body text + Spacing 0 pt1"/>
    <w:basedOn w:val="Bodytext"/>
    <w:rsid w:val="006E272F"/>
    <w:rPr>
      <w:noProof/>
      <w:spacing w:val="0"/>
      <w:sz w:val="22"/>
      <w:szCs w:val="22"/>
      <w:shd w:val="clear" w:color="auto" w:fill="FFFFFF"/>
    </w:rPr>
  </w:style>
  <w:style w:type="character" w:customStyle="1" w:styleId="Bodytext314pt">
    <w:name w:val="Body text (3) + 14 pt"/>
    <w:aliases w:val="Spacing 0 pt4,Body text + 7.5 pt,Body text (2) + Italic,Body text (3) + Not Italic1,Scale 20%1"/>
    <w:basedOn w:val="Bodytext3"/>
    <w:rsid w:val="006E272F"/>
    <w:rPr>
      <w:b/>
      <w:bCs/>
      <w:spacing w:val="3"/>
      <w:sz w:val="28"/>
      <w:szCs w:val="28"/>
      <w:shd w:val="clear" w:color="auto" w:fill="FFFFFF"/>
    </w:rPr>
  </w:style>
  <w:style w:type="character" w:customStyle="1" w:styleId="Bodytext3Italic1">
    <w:name w:val="Body text (3) + Italic1"/>
    <w:aliases w:val="Spacing 0 pt3,Body text + 7.5 pt1,Body text + Bold1,Body text + FrankRuehl,140 pt,Body text (17) + Italic,Body text (2) + 7 pt,Table caption (4) + 5.5 pt"/>
    <w:basedOn w:val="Bodytext3"/>
    <w:rsid w:val="006E272F"/>
    <w:rPr>
      <w:b/>
      <w:bCs/>
      <w:i/>
      <w:iCs/>
      <w:spacing w:val="4"/>
      <w:sz w:val="21"/>
      <w:szCs w:val="21"/>
      <w:shd w:val="clear" w:color="auto" w:fill="FFFFFF"/>
    </w:rPr>
  </w:style>
  <w:style w:type="character" w:customStyle="1" w:styleId="Bodytext4NotItalic">
    <w:name w:val="Body text (4) + Not Italic"/>
    <w:aliases w:val="Spacing 0 pt2,Table caption + 9.5 pt,Body text + 13 pt1,Body text (12) + 12.5 pt,Body text + 9.5 pt1,Body text (2) + 5 pt,Scale 150%3"/>
    <w:basedOn w:val="Bodytext4"/>
    <w:rsid w:val="006E272F"/>
    <w:rPr>
      <w:i/>
      <w:iCs/>
      <w:spacing w:val="5"/>
      <w:sz w:val="18"/>
      <w:szCs w:val="18"/>
      <w:shd w:val="clear" w:color="auto" w:fill="FFFFFF"/>
    </w:rPr>
  </w:style>
  <w:style w:type="character" w:customStyle="1" w:styleId="Bodytext84pt">
    <w:name w:val="Body text (8) + 4 pt"/>
    <w:aliases w:val="Italic1,Spacing 0 pt1,Body text (13) + 10.5 pt2,Body text (15) + Not Italic,Body text (5) + 4 pt,Body text (2) + Not Bold1,Body text (18) + 13.5 pt,Body text + 10 pt2,Body text (4) + Small Caps,Body text (9) + 4 pt"/>
    <w:basedOn w:val="Bodytext8"/>
    <w:rsid w:val="006E272F"/>
    <w:rPr>
      <w:i/>
      <w:iCs/>
      <w:noProof/>
      <w:spacing w:val="0"/>
      <w:sz w:val="8"/>
      <w:szCs w:val="8"/>
      <w:shd w:val="clear" w:color="auto" w:fill="FFFFFF"/>
    </w:rPr>
  </w:style>
  <w:style w:type="paragraph" w:customStyle="1" w:styleId="Bodytext1">
    <w:name w:val="Body text1"/>
    <w:basedOn w:val="Normal"/>
    <w:link w:val="Bodytext"/>
    <w:rsid w:val="006E272F"/>
    <w:pPr>
      <w:widowControl w:val="0"/>
      <w:shd w:val="clear" w:color="auto" w:fill="FFFFFF"/>
      <w:spacing w:after="180" w:line="269" w:lineRule="exact"/>
      <w:ind w:hanging="1100"/>
      <w:jc w:val="right"/>
    </w:pPr>
    <w:rPr>
      <w:spacing w:val="3"/>
      <w:sz w:val="22"/>
      <w:szCs w:val="22"/>
    </w:rPr>
  </w:style>
  <w:style w:type="paragraph" w:customStyle="1" w:styleId="Bodytext20">
    <w:name w:val="Body text (2)"/>
    <w:basedOn w:val="Normal"/>
    <w:link w:val="Bodytext2"/>
    <w:rsid w:val="006E272F"/>
    <w:pPr>
      <w:widowControl w:val="0"/>
      <w:shd w:val="clear" w:color="auto" w:fill="FFFFFF"/>
      <w:spacing w:before="180" w:after="600" w:line="240" w:lineRule="atLeast"/>
      <w:ind w:hanging="1100"/>
      <w:jc w:val="both"/>
    </w:pPr>
    <w:rPr>
      <w:i/>
      <w:iCs/>
      <w:spacing w:val="1"/>
      <w:sz w:val="22"/>
      <w:szCs w:val="22"/>
    </w:rPr>
  </w:style>
  <w:style w:type="paragraph" w:customStyle="1" w:styleId="Bodytext30">
    <w:name w:val="Body text (3)"/>
    <w:basedOn w:val="Normal"/>
    <w:link w:val="Bodytext3"/>
    <w:rsid w:val="006E272F"/>
    <w:pPr>
      <w:widowControl w:val="0"/>
      <w:shd w:val="clear" w:color="auto" w:fill="FFFFFF"/>
      <w:spacing w:before="120" w:after="180" w:line="240" w:lineRule="atLeast"/>
      <w:ind w:hanging="520"/>
      <w:jc w:val="both"/>
    </w:pPr>
    <w:rPr>
      <w:b/>
      <w:bCs/>
      <w:spacing w:val="8"/>
      <w:sz w:val="21"/>
      <w:szCs w:val="21"/>
    </w:rPr>
  </w:style>
  <w:style w:type="paragraph" w:customStyle="1" w:styleId="Headerorfooter20">
    <w:name w:val="Header or footer (2)"/>
    <w:basedOn w:val="Normal"/>
    <w:link w:val="Headerorfooter2"/>
    <w:rsid w:val="006E272F"/>
    <w:pPr>
      <w:widowControl w:val="0"/>
      <w:shd w:val="clear" w:color="auto" w:fill="FFFFFF"/>
      <w:spacing w:line="240" w:lineRule="atLeast"/>
    </w:pPr>
    <w:rPr>
      <w:spacing w:val="6"/>
      <w:sz w:val="19"/>
      <w:szCs w:val="19"/>
    </w:rPr>
  </w:style>
  <w:style w:type="paragraph" w:customStyle="1" w:styleId="Bodytext40">
    <w:name w:val="Body text (4)"/>
    <w:basedOn w:val="Normal"/>
    <w:link w:val="Bodytext4"/>
    <w:rsid w:val="006E272F"/>
    <w:pPr>
      <w:widowControl w:val="0"/>
      <w:shd w:val="clear" w:color="auto" w:fill="FFFFFF"/>
      <w:spacing w:line="216" w:lineRule="exact"/>
      <w:jc w:val="both"/>
    </w:pPr>
    <w:rPr>
      <w:i/>
      <w:iCs/>
      <w:spacing w:val="1"/>
      <w:sz w:val="18"/>
      <w:szCs w:val="18"/>
    </w:rPr>
  </w:style>
  <w:style w:type="paragraph" w:customStyle="1" w:styleId="Bodytext50">
    <w:name w:val="Body text (5)"/>
    <w:basedOn w:val="Normal"/>
    <w:link w:val="Bodytext5"/>
    <w:rsid w:val="006E272F"/>
    <w:pPr>
      <w:widowControl w:val="0"/>
      <w:shd w:val="clear" w:color="auto" w:fill="FFFFFF"/>
      <w:spacing w:line="216" w:lineRule="exact"/>
      <w:jc w:val="both"/>
    </w:pPr>
    <w:rPr>
      <w:spacing w:val="4"/>
      <w:sz w:val="18"/>
      <w:szCs w:val="18"/>
    </w:rPr>
  </w:style>
  <w:style w:type="paragraph" w:customStyle="1" w:styleId="Picturecaption0">
    <w:name w:val="Picture caption"/>
    <w:basedOn w:val="Normal"/>
    <w:link w:val="Picturecaption"/>
    <w:rsid w:val="006E272F"/>
    <w:pPr>
      <w:widowControl w:val="0"/>
      <w:shd w:val="clear" w:color="auto" w:fill="FFFFFF"/>
      <w:spacing w:line="240" w:lineRule="atLeast"/>
    </w:pPr>
    <w:rPr>
      <w:b/>
      <w:bCs/>
      <w:spacing w:val="8"/>
      <w:sz w:val="21"/>
      <w:szCs w:val="21"/>
    </w:rPr>
  </w:style>
  <w:style w:type="paragraph" w:customStyle="1" w:styleId="Heading30">
    <w:name w:val="Heading #3"/>
    <w:basedOn w:val="Normal"/>
    <w:link w:val="Heading3"/>
    <w:rsid w:val="006E272F"/>
    <w:pPr>
      <w:widowControl w:val="0"/>
      <w:shd w:val="clear" w:color="auto" w:fill="FFFFFF"/>
      <w:spacing w:line="412" w:lineRule="exact"/>
      <w:jc w:val="both"/>
      <w:outlineLvl w:val="2"/>
    </w:pPr>
    <w:rPr>
      <w:spacing w:val="3"/>
      <w:sz w:val="22"/>
      <w:szCs w:val="22"/>
    </w:rPr>
  </w:style>
  <w:style w:type="paragraph" w:customStyle="1" w:styleId="Headerorfooter0">
    <w:name w:val="Header or footer"/>
    <w:basedOn w:val="Normal"/>
    <w:link w:val="Headerorfooter"/>
    <w:rsid w:val="006E272F"/>
    <w:pPr>
      <w:widowControl w:val="0"/>
      <w:shd w:val="clear" w:color="auto" w:fill="FFFFFF"/>
      <w:spacing w:line="200" w:lineRule="exact"/>
      <w:jc w:val="right"/>
    </w:pPr>
    <w:rPr>
      <w:spacing w:val="6"/>
      <w:sz w:val="14"/>
      <w:szCs w:val="14"/>
    </w:rPr>
  </w:style>
  <w:style w:type="paragraph" w:customStyle="1" w:styleId="Tableofcontents0">
    <w:name w:val="Table of contents"/>
    <w:basedOn w:val="Normal"/>
    <w:link w:val="Tableofcontents"/>
    <w:rsid w:val="006E272F"/>
    <w:pPr>
      <w:widowControl w:val="0"/>
      <w:shd w:val="clear" w:color="auto" w:fill="FFFFFF"/>
      <w:spacing w:line="377" w:lineRule="exact"/>
      <w:jc w:val="both"/>
    </w:pPr>
    <w:rPr>
      <w:spacing w:val="3"/>
      <w:sz w:val="22"/>
      <w:szCs w:val="22"/>
    </w:rPr>
  </w:style>
  <w:style w:type="paragraph" w:customStyle="1" w:styleId="Tableofcontents20">
    <w:name w:val="Table of contents (2)"/>
    <w:basedOn w:val="Normal"/>
    <w:link w:val="Tableofcontents2"/>
    <w:rsid w:val="006E272F"/>
    <w:pPr>
      <w:widowControl w:val="0"/>
      <w:shd w:val="clear" w:color="auto" w:fill="FFFFFF"/>
      <w:spacing w:before="60" w:after="60" w:line="285" w:lineRule="exact"/>
      <w:ind w:firstLine="520"/>
      <w:jc w:val="both"/>
    </w:pPr>
    <w:rPr>
      <w:i/>
      <w:iCs/>
      <w:spacing w:val="1"/>
      <w:sz w:val="22"/>
      <w:szCs w:val="22"/>
    </w:rPr>
  </w:style>
  <w:style w:type="paragraph" w:customStyle="1" w:styleId="Footnote0">
    <w:name w:val="Footnote"/>
    <w:basedOn w:val="Normal"/>
    <w:link w:val="Footnote"/>
    <w:rsid w:val="006E272F"/>
    <w:pPr>
      <w:widowControl w:val="0"/>
      <w:shd w:val="clear" w:color="auto" w:fill="FFFFFF"/>
      <w:spacing w:after="60" w:line="279" w:lineRule="exact"/>
      <w:ind w:firstLine="500"/>
      <w:jc w:val="both"/>
    </w:pPr>
    <w:rPr>
      <w:spacing w:val="3"/>
      <w:sz w:val="22"/>
      <w:szCs w:val="22"/>
    </w:rPr>
  </w:style>
  <w:style w:type="paragraph" w:customStyle="1" w:styleId="Headerorfooter31">
    <w:name w:val="Header or footer (3)1"/>
    <w:basedOn w:val="Normal"/>
    <w:link w:val="Headerorfooter3"/>
    <w:rsid w:val="006E272F"/>
    <w:pPr>
      <w:widowControl w:val="0"/>
      <w:shd w:val="clear" w:color="auto" w:fill="FFFFFF"/>
      <w:spacing w:line="240" w:lineRule="atLeast"/>
    </w:pPr>
    <w:rPr>
      <w:spacing w:val="3"/>
      <w:sz w:val="22"/>
      <w:szCs w:val="22"/>
    </w:rPr>
  </w:style>
  <w:style w:type="paragraph" w:customStyle="1" w:styleId="Footnote20">
    <w:name w:val="Footnote (2)"/>
    <w:basedOn w:val="Normal"/>
    <w:link w:val="Footnote2"/>
    <w:rsid w:val="006E272F"/>
    <w:pPr>
      <w:widowControl w:val="0"/>
      <w:shd w:val="clear" w:color="auto" w:fill="FFFFFF"/>
      <w:spacing w:line="203" w:lineRule="exact"/>
      <w:jc w:val="both"/>
    </w:pPr>
    <w:rPr>
      <w:spacing w:val="7"/>
      <w:sz w:val="15"/>
      <w:szCs w:val="15"/>
    </w:rPr>
  </w:style>
  <w:style w:type="paragraph" w:customStyle="1" w:styleId="Footnote30">
    <w:name w:val="Footnote (3)"/>
    <w:basedOn w:val="Normal"/>
    <w:link w:val="Footnote3"/>
    <w:rsid w:val="006E272F"/>
    <w:pPr>
      <w:widowControl w:val="0"/>
      <w:shd w:val="clear" w:color="auto" w:fill="FFFFFF"/>
      <w:spacing w:line="181" w:lineRule="exact"/>
      <w:ind w:firstLine="500"/>
    </w:pPr>
    <w:rPr>
      <w:spacing w:val="7"/>
      <w:sz w:val="13"/>
      <w:szCs w:val="13"/>
    </w:rPr>
  </w:style>
  <w:style w:type="paragraph" w:customStyle="1" w:styleId="Headerorfooter40">
    <w:name w:val="Header or footer (4)"/>
    <w:basedOn w:val="Normal"/>
    <w:link w:val="Headerorfooter4"/>
    <w:rsid w:val="006E272F"/>
    <w:pPr>
      <w:widowControl w:val="0"/>
      <w:shd w:val="clear" w:color="auto" w:fill="FFFFFF"/>
      <w:spacing w:line="240" w:lineRule="atLeast"/>
      <w:jc w:val="right"/>
    </w:pPr>
    <w:rPr>
      <w:spacing w:val="-2"/>
      <w:sz w:val="23"/>
      <w:szCs w:val="23"/>
    </w:rPr>
  </w:style>
  <w:style w:type="paragraph" w:customStyle="1" w:styleId="Heading320">
    <w:name w:val="Heading #3 (2)"/>
    <w:basedOn w:val="Normal"/>
    <w:link w:val="Heading32"/>
    <w:rsid w:val="006E272F"/>
    <w:pPr>
      <w:widowControl w:val="0"/>
      <w:shd w:val="clear" w:color="auto" w:fill="FFFFFF"/>
      <w:spacing w:after="300" w:line="276" w:lineRule="exact"/>
      <w:jc w:val="both"/>
      <w:outlineLvl w:val="2"/>
    </w:pPr>
    <w:rPr>
      <w:i/>
      <w:iCs/>
      <w:spacing w:val="1"/>
      <w:sz w:val="22"/>
      <w:szCs w:val="22"/>
    </w:rPr>
  </w:style>
  <w:style w:type="paragraph" w:customStyle="1" w:styleId="Bodytext60">
    <w:name w:val="Body text (6)"/>
    <w:basedOn w:val="Normal"/>
    <w:link w:val="Bodytext6"/>
    <w:rsid w:val="006E272F"/>
    <w:pPr>
      <w:widowControl w:val="0"/>
      <w:shd w:val="clear" w:color="auto" w:fill="FFFFFF"/>
      <w:spacing w:before="60" w:line="240" w:lineRule="atLeast"/>
    </w:pPr>
    <w:rPr>
      <w:spacing w:val="2"/>
      <w:sz w:val="23"/>
      <w:szCs w:val="23"/>
    </w:rPr>
  </w:style>
  <w:style w:type="paragraph" w:customStyle="1" w:styleId="Bodytext70">
    <w:name w:val="Body text (7)"/>
    <w:basedOn w:val="Normal"/>
    <w:link w:val="Bodytext7"/>
    <w:rsid w:val="006E272F"/>
    <w:pPr>
      <w:widowControl w:val="0"/>
      <w:shd w:val="clear" w:color="auto" w:fill="FFFFFF"/>
      <w:spacing w:line="240" w:lineRule="atLeast"/>
    </w:pPr>
    <w:rPr>
      <w:rFonts w:ascii="Arial Narrow" w:hAnsi="Arial Narrow" w:cs="Arial Narrow"/>
      <w:noProof/>
      <w:sz w:val="15"/>
      <w:szCs w:val="15"/>
    </w:rPr>
  </w:style>
  <w:style w:type="paragraph" w:customStyle="1" w:styleId="Bodytext80">
    <w:name w:val="Body text (8)"/>
    <w:basedOn w:val="Normal"/>
    <w:link w:val="Bodytext8"/>
    <w:rsid w:val="006E272F"/>
    <w:pPr>
      <w:widowControl w:val="0"/>
      <w:shd w:val="clear" w:color="auto" w:fill="FFFFFF"/>
      <w:spacing w:before="7980" w:line="240" w:lineRule="atLeast"/>
      <w:jc w:val="both"/>
    </w:pPr>
    <w:rPr>
      <w:spacing w:val="7"/>
      <w:sz w:val="15"/>
      <w:szCs w:val="15"/>
    </w:rPr>
  </w:style>
  <w:style w:type="paragraph" w:customStyle="1" w:styleId="Heading20">
    <w:name w:val="Heading #2"/>
    <w:basedOn w:val="Normal"/>
    <w:link w:val="Heading2"/>
    <w:rsid w:val="006E272F"/>
    <w:pPr>
      <w:widowControl w:val="0"/>
      <w:shd w:val="clear" w:color="auto" w:fill="FFFFFF"/>
      <w:spacing w:line="240" w:lineRule="atLeast"/>
      <w:jc w:val="both"/>
      <w:outlineLvl w:val="1"/>
    </w:pPr>
    <w:rPr>
      <w:spacing w:val="3"/>
      <w:sz w:val="22"/>
      <w:szCs w:val="22"/>
    </w:rPr>
  </w:style>
  <w:style w:type="paragraph" w:customStyle="1" w:styleId="Heading10">
    <w:name w:val="Heading #1"/>
    <w:basedOn w:val="Normal"/>
    <w:link w:val="Heading1"/>
    <w:rsid w:val="006E272F"/>
    <w:pPr>
      <w:widowControl w:val="0"/>
      <w:shd w:val="clear" w:color="auto" w:fill="FFFFFF"/>
      <w:spacing w:line="498" w:lineRule="exact"/>
      <w:ind w:firstLine="480"/>
      <w:jc w:val="both"/>
      <w:outlineLvl w:val="0"/>
    </w:pPr>
    <w:rPr>
      <w:spacing w:val="3"/>
      <w:sz w:val="22"/>
      <w:szCs w:val="22"/>
    </w:rPr>
  </w:style>
  <w:style w:type="paragraph" w:customStyle="1" w:styleId="Tablecaption20">
    <w:name w:val="Table caption (2)"/>
    <w:basedOn w:val="Normal"/>
    <w:link w:val="Tablecaption2"/>
    <w:rsid w:val="006E272F"/>
    <w:pPr>
      <w:widowControl w:val="0"/>
      <w:shd w:val="clear" w:color="auto" w:fill="FFFFFF"/>
      <w:spacing w:line="387" w:lineRule="exact"/>
      <w:jc w:val="both"/>
    </w:pPr>
    <w:rPr>
      <w:i/>
      <w:iCs/>
      <w:spacing w:val="1"/>
      <w:sz w:val="22"/>
      <w:szCs w:val="22"/>
    </w:rPr>
  </w:style>
  <w:style w:type="paragraph" w:customStyle="1" w:styleId="Bodytext90">
    <w:name w:val="Body text (9)"/>
    <w:basedOn w:val="Normal"/>
    <w:link w:val="Bodytext9"/>
    <w:rsid w:val="006E272F"/>
    <w:pPr>
      <w:widowControl w:val="0"/>
      <w:shd w:val="clear" w:color="auto" w:fill="FFFFFF"/>
      <w:spacing w:line="381" w:lineRule="exact"/>
      <w:ind w:firstLine="500"/>
      <w:jc w:val="both"/>
    </w:pPr>
    <w:rPr>
      <w:spacing w:val="6"/>
      <w:sz w:val="23"/>
      <w:szCs w:val="23"/>
    </w:rPr>
  </w:style>
  <w:style w:type="paragraph" w:customStyle="1" w:styleId="Footnote40">
    <w:name w:val="Footnote (4)"/>
    <w:basedOn w:val="Normal"/>
    <w:link w:val="Footnote4"/>
    <w:rsid w:val="006E272F"/>
    <w:pPr>
      <w:widowControl w:val="0"/>
      <w:shd w:val="clear" w:color="auto" w:fill="FFFFFF"/>
      <w:spacing w:before="120" w:after="120" w:line="240" w:lineRule="atLeast"/>
      <w:ind w:firstLine="500"/>
      <w:jc w:val="both"/>
    </w:pPr>
    <w:rPr>
      <w:b/>
      <w:bCs/>
      <w:spacing w:val="8"/>
      <w:sz w:val="21"/>
      <w:szCs w:val="21"/>
    </w:rPr>
  </w:style>
  <w:style w:type="paragraph" w:customStyle="1" w:styleId="Heading60">
    <w:name w:val="Heading #6"/>
    <w:basedOn w:val="Normal"/>
    <w:link w:val="Heading6"/>
    <w:rsid w:val="006E272F"/>
    <w:pPr>
      <w:widowControl w:val="0"/>
      <w:shd w:val="clear" w:color="auto" w:fill="FFFFFF"/>
      <w:spacing w:before="120" w:line="279" w:lineRule="exact"/>
      <w:jc w:val="both"/>
      <w:outlineLvl w:val="5"/>
    </w:pPr>
    <w:rPr>
      <w:spacing w:val="4"/>
      <w:sz w:val="22"/>
      <w:szCs w:val="22"/>
    </w:rPr>
  </w:style>
  <w:style w:type="paragraph" w:customStyle="1" w:styleId="Bodytext101">
    <w:name w:val="Body text (10)"/>
    <w:basedOn w:val="Normal"/>
    <w:link w:val="Bodytext100"/>
    <w:rsid w:val="006E272F"/>
    <w:pPr>
      <w:widowControl w:val="0"/>
      <w:shd w:val="clear" w:color="auto" w:fill="FFFFFF"/>
      <w:spacing w:after="60" w:line="240" w:lineRule="atLeast"/>
      <w:jc w:val="right"/>
    </w:pPr>
    <w:rPr>
      <w:b/>
      <w:bCs/>
      <w:spacing w:val="10"/>
      <w:sz w:val="21"/>
      <w:szCs w:val="21"/>
    </w:rPr>
  </w:style>
  <w:style w:type="paragraph" w:customStyle="1" w:styleId="Tablecaption0">
    <w:name w:val="Table caption"/>
    <w:basedOn w:val="Normal"/>
    <w:link w:val="Tablecaption"/>
    <w:rsid w:val="006E272F"/>
    <w:pPr>
      <w:widowControl w:val="0"/>
      <w:shd w:val="clear" w:color="auto" w:fill="FFFFFF"/>
      <w:spacing w:line="240" w:lineRule="atLeast"/>
      <w:jc w:val="both"/>
    </w:pPr>
    <w:rPr>
      <w:spacing w:val="3"/>
      <w:sz w:val="22"/>
      <w:szCs w:val="22"/>
    </w:rPr>
  </w:style>
  <w:style w:type="paragraph" w:customStyle="1" w:styleId="Headerorfooter50">
    <w:name w:val="Header or footer (5)"/>
    <w:basedOn w:val="Normal"/>
    <w:link w:val="Headerorfooter5"/>
    <w:rsid w:val="006E272F"/>
    <w:pPr>
      <w:widowControl w:val="0"/>
      <w:shd w:val="clear" w:color="auto" w:fill="FFFFFF"/>
      <w:spacing w:line="203" w:lineRule="exact"/>
      <w:jc w:val="both"/>
    </w:pPr>
    <w:rPr>
      <w:spacing w:val="6"/>
      <w:sz w:val="15"/>
      <w:szCs w:val="15"/>
    </w:rPr>
  </w:style>
  <w:style w:type="paragraph" w:customStyle="1" w:styleId="Headerorfooter60">
    <w:name w:val="Header or footer (6)"/>
    <w:basedOn w:val="Normal"/>
    <w:link w:val="Headerorfooter6"/>
    <w:rsid w:val="006E272F"/>
    <w:pPr>
      <w:widowControl w:val="0"/>
      <w:shd w:val="clear" w:color="auto" w:fill="FFFFFF"/>
      <w:spacing w:line="314" w:lineRule="exact"/>
    </w:pPr>
    <w:rPr>
      <w:b/>
      <w:bCs/>
      <w:spacing w:val="7"/>
      <w:sz w:val="20"/>
      <w:szCs w:val="20"/>
    </w:rPr>
  </w:style>
  <w:style w:type="paragraph" w:customStyle="1" w:styleId="Heading620">
    <w:name w:val="Heading #6 (2)"/>
    <w:basedOn w:val="Normal"/>
    <w:link w:val="Heading62"/>
    <w:rsid w:val="006E272F"/>
    <w:pPr>
      <w:widowControl w:val="0"/>
      <w:shd w:val="clear" w:color="auto" w:fill="FFFFFF"/>
      <w:spacing w:after="480" w:line="273" w:lineRule="exact"/>
      <w:jc w:val="both"/>
      <w:outlineLvl w:val="5"/>
    </w:pPr>
    <w:rPr>
      <w:i/>
      <w:iCs/>
      <w:spacing w:val="2"/>
      <w:sz w:val="22"/>
      <w:szCs w:val="22"/>
    </w:rPr>
  </w:style>
  <w:style w:type="paragraph" w:customStyle="1" w:styleId="Heading50">
    <w:name w:val="Heading #5"/>
    <w:basedOn w:val="Normal"/>
    <w:link w:val="Heading5"/>
    <w:rsid w:val="006E272F"/>
    <w:pPr>
      <w:widowControl w:val="0"/>
      <w:shd w:val="clear" w:color="auto" w:fill="FFFFFF"/>
      <w:spacing w:before="60" w:line="396" w:lineRule="exact"/>
      <w:jc w:val="both"/>
      <w:outlineLvl w:val="4"/>
    </w:pPr>
    <w:rPr>
      <w:spacing w:val="4"/>
      <w:sz w:val="22"/>
      <w:szCs w:val="22"/>
    </w:rPr>
  </w:style>
  <w:style w:type="paragraph" w:customStyle="1" w:styleId="Headerorfooter70">
    <w:name w:val="Header or footer (7)"/>
    <w:basedOn w:val="Normal"/>
    <w:link w:val="Headerorfooter7"/>
    <w:rsid w:val="006E272F"/>
    <w:pPr>
      <w:widowControl w:val="0"/>
      <w:shd w:val="clear" w:color="auto" w:fill="FFFFFF"/>
      <w:spacing w:line="240" w:lineRule="atLeast"/>
      <w:jc w:val="right"/>
    </w:pPr>
    <w:rPr>
      <w:spacing w:val="8"/>
      <w:sz w:val="20"/>
      <w:szCs w:val="20"/>
    </w:rPr>
  </w:style>
  <w:style w:type="paragraph" w:customStyle="1" w:styleId="Bodytext110">
    <w:name w:val="Body text (11)"/>
    <w:basedOn w:val="Normal"/>
    <w:link w:val="Bodytext11"/>
    <w:rsid w:val="006E272F"/>
    <w:pPr>
      <w:widowControl w:val="0"/>
      <w:shd w:val="clear" w:color="auto" w:fill="FFFFFF"/>
      <w:spacing w:after="780" w:line="251" w:lineRule="exact"/>
      <w:ind w:hanging="460"/>
    </w:pPr>
    <w:rPr>
      <w:i/>
      <w:iCs/>
      <w:spacing w:val="3"/>
      <w:sz w:val="20"/>
      <w:szCs w:val="20"/>
    </w:rPr>
  </w:style>
  <w:style w:type="paragraph" w:customStyle="1" w:styleId="Headerorfooter80">
    <w:name w:val="Header or footer (8)"/>
    <w:basedOn w:val="Normal"/>
    <w:link w:val="Headerorfooter8"/>
    <w:rsid w:val="006E272F"/>
    <w:pPr>
      <w:widowControl w:val="0"/>
      <w:shd w:val="clear" w:color="auto" w:fill="FFFFFF"/>
      <w:spacing w:line="240" w:lineRule="atLeast"/>
    </w:pPr>
    <w:rPr>
      <w:b/>
      <w:bCs/>
      <w:i/>
      <w:iCs/>
      <w:spacing w:val="18"/>
      <w:sz w:val="19"/>
      <w:szCs w:val="19"/>
    </w:rPr>
  </w:style>
  <w:style w:type="paragraph" w:customStyle="1" w:styleId="Bodytext120">
    <w:name w:val="Body text (12)"/>
    <w:basedOn w:val="Normal"/>
    <w:link w:val="Bodytext12"/>
    <w:rsid w:val="006E272F"/>
    <w:pPr>
      <w:widowControl w:val="0"/>
      <w:shd w:val="clear" w:color="auto" w:fill="FFFFFF"/>
      <w:spacing w:line="240" w:lineRule="atLeast"/>
      <w:jc w:val="right"/>
    </w:pPr>
    <w:rPr>
      <w:spacing w:val="3"/>
      <w:sz w:val="20"/>
      <w:szCs w:val="20"/>
    </w:rPr>
  </w:style>
  <w:style w:type="paragraph" w:customStyle="1" w:styleId="Heading40">
    <w:name w:val="Heading #4"/>
    <w:basedOn w:val="Normal"/>
    <w:link w:val="Heading4"/>
    <w:rsid w:val="006E272F"/>
    <w:pPr>
      <w:widowControl w:val="0"/>
      <w:shd w:val="clear" w:color="auto" w:fill="FFFFFF"/>
      <w:spacing w:line="416" w:lineRule="exact"/>
      <w:jc w:val="both"/>
      <w:outlineLvl w:val="3"/>
    </w:pPr>
    <w:rPr>
      <w:spacing w:val="4"/>
      <w:sz w:val="22"/>
      <w:szCs w:val="22"/>
    </w:rPr>
  </w:style>
  <w:style w:type="paragraph" w:customStyle="1" w:styleId="Heading630">
    <w:name w:val="Heading #6 (3)"/>
    <w:basedOn w:val="Normal"/>
    <w:link w:val="Heading63"/>
    <w:rsid w:val="006E272F"/>
    <w:pPr>
      <w:widowControl w:val="0"/>
      <w:shd w:val="clear" w:color="auto" w:fill="FFFFFF"/>
      <w:spacing w:line="240" w:lineRule="atLeast"/>
      <w:jc w:val="both"/>
      <w:outlineLvl w:val="5"/>
    </w:pPr>
    <w:rPr>
      <w:spacing w:val="5"/>
      <w:sz w:val="23"/>
      <w:szCs w:val="23"/>
    </w:rPr>
  </w:style>
  <w:style w:type="paragraph" w:customStyle="1" w:styleId="Bodytext130">
    <w:name w:val="Body text (13)"/>
    <w:basedOn w:val="Normal"/>
    <w:link w:val="Bodytext13"/>
    <w:rsid w:val="006E272F"/>
    <w:pPr>
      <w:widowControl w:val="0"/>
      <w:shd w:val="clear" w:color="auto" w:fill="FFFFFF"/>
      <w:spacing w:line="240" w:lineRule="atLeast"/>
    </w:pPr>
    <w:rPr>
      <w:rFonts w:ascii="Arial" w:hAnsi="Arial" w:cs="Arial"/>
      <w:i/>
      <w:iCs/>
      <w:noProof/>
      <w:sz w:val="13"/>
      <w:szCs w:val="13"/>
    </w:rPr>
  </w:style>
  <w:style w:type="paragraph" w:customStyle="1" w:styleId="Heading220">
    <w:name w:val="Heading #2 (2)"/>
    <w:basedOn w:val="Normal"/>
    <w:link w:val="Heading22"/>
    <w:rsid w:val="006E272F"/>
    <w:pPr>
      <w:widowControl w:val="0"/>
      <w:shd w:val="clear" w:color="auto" w:fill="FFFFFF"/>
      <w:spacing w:after="120" w:line="240" w:lineRule="atLeast"/>
      <w:jc w:val="both"/>
      <w:outlineLvl w:val="1"/>
    </w:pPr>
    <w:rPr>
      <w:spacing w:val="4"/>
      <w:sz w:val="23"/>
      <w:szCs w:val="23"/>
    </w:rPr>
  </w:style>
  <w:style w:type="paragraph" w:customStyle="1" w:styleId="DefaultParagraphFontParaCharCharCharCharChar">
    <w:name w:val="Default Paragraph Font Para Char Char Char Char Char"/>
    <w:autoRedefine/>
    <w:rsid w:val="006E272F"/>
    <w:pPr>
      <w:tabs>
        <w:tab w:val="left" w:pos="1152"/>
      </w:tabs>
      <w:spacing w:before="120" w:after="120" w:line="312" w:lineRule="auto"/>
    </w:pPr>
    <w:rPr>
      <w:rFonts w:ascii="Arial" w:hAnsi="Arial" w:cs="Arial"/>
      <w:sz w:val="26"/>
      <w:szCs w:val="26"/>
    </w:rPr>
  </w:style>
  <w:style w:type="paragraph" w:styleId="FootnoteText">
    <w:name w:val="footnote text"/>
    <w:basedOn w:val="Normal"/>
    <w:link w:val="FootnoteTextChar"/>
    <w:rsid w:val="006E272F"/>
    <w:pPr>
      <w:widowControl w:val="0"/>
    </w:pPr>
    <w:rPr>
      <w:rFonts w:ascii="Courier New" w:eastAsia="Courier New" w:hAnsi="Courier New" w:cs="Courier New"/>
      <w:color w:val="000000"/>
      <w:sz w:val="20"/>
      <w:szCs w:val="20"/>
      <w:lang w:val="vi-VN" w:eastAsia="vi-VN"/>
    </w:rPr>
  </w:style>
  <w:style w:type="character" w:customStyle="1" w:styleId="FootnoteTextChar">
    <w:name w:val="Footnote Text Char"/>
    <w:basedOn w:val="DefaultParagraphFont"/>
    <w:link w:val="FootnoteText"/>
    <w:rsid w:val="006E272F"/>
    <w:rPr>
      <w:rFonts w:ascii="Courier New" w:eastAsia="Courier New" w:hAnsi="Courier New" w:cs="Courier New"/>
      <w:color w:val="000000"/>
      <w:lang w:val="vi-VN" w:eastAsia="vi-VN"/>
    </w:rPr>
  </w:style>
  <w:style w:type="character" w:styleId="FootnoteReference">
    <w:name w:val="footnote reference"/>
    <w:basedOn w:val="DefaultParagraphFont"/>
    <w:rsid w:val="006E272F"/>
    <w:rPr>
      <w:vertAlign w:val="superscript"/>
    </w:rPr>
  </w:style>
  <w:style w:type="table" w:styleId="TableGrid">
    <w:name w:val="Table Grid"/>
    <w:basedOn w:val="TableNormal"/>
    <w:rsid w:val="006E272F"/>
    <w:pPr>
      <w:widowControl w:val="0"/>
    </w:pPr>
    <w:rPr>
      <w:rFonts w:ascii="Courier New" w:eastAsia="Courier New" w:hAnsi="Courier New" w:cs="Courier Ne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">
    <w:name w:val="No List2"/>
    <w:next w:val="NoList"/>
    <w:semiHidden/>
    <w:unhideWhenUsed/>
    <w:rsid w:val="008E7CC8"/>
  </w:style>
  <w:style w:type="character" w:customStyle="1" w:styleId="Picturecaption2">
    <w:name w:val="Picture caption (2)_"/>
    <w:basedOn w:val="DefaultParagraphFont"/>
    <w:link w:val="Picturecaption20"/>
    <w:rsid w:val="008E7CC8"/>
    <w:rPr>
      <w:spacing w:val="1"/>
      <w:sz w:val="25"/>
      <w:szCs w:val="25"/>
      <w:shd w:val="clear" w:color="auto" w:fill="FFFFFF"/>
    </w:rPr>
  </w:style>
  <w:style w:type="character" w:customStyle="1" w:styleId="BodytextSmallCaps">
    <w:name w:val="Body text + Small Caps"/>
    <w:basedOn w:val="Bodytext"/>
    <w:rsid w:val="008E7CC8"/>
    <w:rPr>
      <w:rFonts w:ascii="Times New Roman" w:hAnsi="Times New Roman" w:cs="Times New Roman"/>
      <w:smallCaps/>
      <w:spacing w:val="1"/>
      <w:sz w:val="25"/>
      <w:szCs w:val="25"/>
      <w:shd w:val="clear" w:color="auto" w:fill="FFFFFF"/>
    </w:rPr>
  </w:style>
  <w:style w:type="character" w:customStyle="1" w:styleId="Picturecaption5">
    <w:name w:val="Picture caption (5)_"/>
    <w:basedOn w:val="DefaultParagraphFont"/>
    <w:link w:val="Picturecaption50"/>
    <w:rsid w:val="008E7CC8"/>
    <w:rPr>
      <w:rFonts w:ascii="Constantia" w:hAnsi="Constantia" w:cs="Constantia"/>
      <w:spacing w:val="4"/>
      <w:sz w:val="13"/>
      <w:szCs w:val="13"/>
      <w:shd w:val="clear" w:color="auto" w:fill="FFFFFF"/>
    </w:rPr>
  </w:style>
  <w:style w:type="character" w:customStyle="1" w:styleId="Picturecaption3">
    <w:name w:val="Picture caption (3)_"/>
    <w:basedOn w:val="DefaultParagraphFont"/>
    <w:link w:val="Picturecaption30"/>
    <w:rsid w:val="008E7CC8"/>
    <w:rPr>
      <w:rFonts w:ascii="Calibri" w:hAnsi="Calibri" w:cs="Calibri"/>
      <w:spacing w:val="4"/>
      <w:sz w:val="17"/>
      <w:szCs w:val="17"/>
      <w:shd w:val="clear" w:color="auto" w:fill="FFFFFF"/>
    </w:rPr>
  </w:style>
  <w:style w:type="character" w:customStyle="1" w:styleId="Picturecaption4">
    <w:name w:val="Picture caption (4)_"/>
    <w:basedOn w:val="DefaultParagraphFont"/>
    <w:link w:val="Picturecaption40"/>
    <w:rsid w:val="008E7CC8"/>
    <w:rPr>
      <w:i/>
      <w:iCs/>
      <w:spacing w:val="1"/>
      <w:sz w:val="25"/>
      <w:szCs w:val="25"/>
      <w:shd w:val="clear" w:color="auto" w:fill="FFFFFF"/>
    </w:rPr>
  </w:style>
  <w:style w:type="character" w:customStyle="1" w:styleId="Picturecaption6">
    <w:name w:val="Picture caption (6)_"/>
    <w:basedOn w:val="DefaultParagraphFont"/>
    <w:link w:val="Picturecaption60"/>
    <w:rsid w:val="008E7CC8"/>
    <w:rPr>
      <w:rFonts w:ascii="Calibri" w:hAnsi="Calibri" w:cs="Calibri"/>
      <w:spacing w:val="12"/>
      <w:sz w:val="15"/>
      <w:szCs w:val="15"/>
      <w:shd w:val="clear" w:color="auto" w:fill="FFFFFF"/>
    </w:rPr>
  </w:style>
  <w:style w:type="character" w:customStyle="1" w:styleId="Picturecaption7">
    <w:name w:val="Picture caption (7)_"/>
    <w:basedOn w:val="DefaultParagraphFont"/>
    <w:link w:val="Picturecaption70"/>
    <w:rsid w:val="008E7CC8"/>
    <w:rPr>
      <w:rFonts w:ascii="Calibri" w:hAnsi="Calibri" w:cs="Calibri"/>
      <w:noProof/>
      <w:sz w:val="18"/>
      <w:szCs w:val="18"/>
      <w:shd w:val="clear" w:color="auto" w:fill="FFFFFF"/>
    </w:rPr>
  </w:style>
  <w:style w:type="character" w:customStyle="1" w:styleId="Picturecaption8">
    <w:name w:val="Picture caption (8)_"/>
    <w:basedOn w:val="DefaultParagraphFont"/>
    <w:link w:val="Picturecaption80"/>
    <w:rsid w:val="008E7CC8"/>
    <w:rPr>
      <w:rFonts w:ascii="Calibri" w:hAnsi="Calibri" w:cs="Calibri"/>
      <w:noProof/>
      <w:sz w:val="16"/>
      <w:szCs w:val="16"/>
      <w:shd w:val="clear" w:color="auto" w:fill="FFFFFF"/>
    </w:rPr>
  </w:style>
  <w:style w:type="character" w:customStyle="1" w:styleId="Picturecaption9">
    <w:name w:val="Picture caption (9)_"/>
    <w:basedOn w:val="DefaultParagraphFont"/>
    <w:link w:val="Picturecaption90"/>
    <w:rsid w:val="008E7CC8"/>
    <w:rPr>
      <w:b/>
      <w:bCs/>
      <w:spacing w:val="2"/>
      <w:sz w:val="14"/>
      <w:szCs w:val="14"/>
      <w:shd w:val="clear" w:color="auto" w:fill="FFFFFF"/>
    </w:rPr>
  </w:style>
  <w:style w:type="character" w:customStyle="1" w:styleId="Picturecaption10">
    <w:name w:val="Picture caption (10)_"/>
    <w:basedOn w:val="DefaultParagraphFont"/>
    <w:link w:val="Picturecaption100"/>
    <w:rsid w:val="008E7CC8"/>
    <w:rPr>
      <w:b/>
      <w:bCs/>
      <w:spacing w:val="4"/>
      <w:sz w:val="15"/>
      <w:szCs w:val="15"/>
      <w:shd w:val="clear" w:color="auto" w:fill="FFFFFF"/>
    </w:rPr>
  </w:style>
  <w:style w:type="character" w:customStyle="1" w:styleId="Picturecaption11">
    <w:name w:val="Picture caption (11)_"/>
    <w:basedOn w:val="DefaultParagraphFont"/>
    <w:link w:val="Picturecaption110"/>
    <w:rsid w:val="008E7CC8"/>
    <w:rPr>
      <w:b/>
      <w:bCs/>
      <w:spacing w:val="1"/>
      <w:sz w:val="15"/>
      <w:szCs w:val="15"/>
      <w:shd w:val="clear" w:color="auto" w:fill="FFFFFF"/>
    </w:rPr>
  </w:style>
  <w:style w:type="character" w:customStyle="1" w:styleId="Picturecaption12">
    <w:name w:val="Picture caption (12)_"/>
    <w:basedOn w:val="DefaultParagraphFont"/>
    <w:link w:val="Picturecaption120"/>
    <w:rsid w:val="008E7CC8"/>
    <w:rPr>
      <w:rFonts w:ascii="Microsoft Sans Serif" w:hAnsi="Microsoft Sans Serif" w:cs="Microsoft Sans Serif"/>
      <w:spacing w:val="3"/>
      <w:sz w:val="23"/>
      <w:szCs w:val="23"/>
      <w:shd w:val="clear" w:color="auto" w:fill="FFFFFF"/>
    </w:rPr>
  </w:style>
  <w:style w:type="character" w:customStyle="1" w:styleId="Picturecaption13">
    <w:name w:val="Picture caption (13)_"/>
    <w:basedOn w:val="DefaultParagraphFont"/>
    <w:link w:val="Picturecaption130"/>
    <w:rsid w:val="008E7CC8"/>
    <w:rPr>
      <w:rFonts w:ascii="Microsoft Sans Serif" w:hAnsi="Microsoft Sans Serif" w:cs="Microsoft Sans Serif"/>
      <w:spacing w:val="6"/>
      <w:sz w:val="10"/>
      <w:szCs w:val="10"/>
      <w:shd w:val="clear" w:color="auto" w:fill="FFFFFF"/>
    </w:rPr>
  </w:style>
  <w:style w:type="character" w:customStyle="1" w:styleId="Picturecaption14">
    <w:name w:val="Picture caption (14)_"/>
    <w:basedOn w:val="DefaultParagraphFont"/>
    <w:link w:val="Picturecaption140"/>
    <w:rsid w:val="008E7CC8"/>
    <w:rPr>
      <w:rFonts w:ascii="Arial" w:hAnsi="Arial" w:cs="Arial"/>
      <w:b/>
      <w:bCs/>
      <w:spacing w:val="1"/>
      <w:sz w:val="18"/>
      <w:szCs w:val="18"/>
      <w:shd w:val="clear" w:color="auto" w:fill="FFFFFF"/>
    </w:rPr>
  </w:style>
  <w:style w:type="character" w:customStyle="1" w:styleId="Picturecaption15">
    <w:name w:val="Picture caption (15)_"/>
    <w:basedOn w:val="DefaultParagraphFont"/>
    <w:link w:val="Picturecaption150"/>
    <w:rsid w:val="008E7CC8"/>
    <w:rPr>
      <w:rFonts w:ascii="Calibri" w:hAnsi="Calibri" w:cs="Calibri"/>
      <w:b/>
      <w:bCs/>
      <w:spacing w:val="14"/>
      <w:sz w:val="17"/>
      <w:szCs w:val="17"/>
      <w:shd w:val="clear" w:color="auto" w:fill="FFFFFF"/>
    </w:rPr>
  </w:style>
  <w:style w:type="character" w:customStyle="1" w:styleId="Tablecaption3">
    <w:name w:val="Table caption (3)_"/>
    <w:basedOn w:val="DefaultParagraphFont"/>
    <w:link w:val="Tablecaption30"/>
    <w:rsid w:val="008E7CC8"/>
    <w:rPr>
      <w:i/>
      <w:iCs/>
      <w:spacing w:val="1"/>
      <w:sz w:val="25"/>
      <w:szCs w:val="25"/>
      <w:shd w:val="clear" w:color="auto" w:fill="FFFFFF"/>
    </w:rPr>
  </w:style>
  <w:style w:type="paragraph" w:customStyle="1" w:styleId="Picturecaption20">
    <w:name w:val="Picture caption (2)"/>
    <w:basedOn w:val="Normal"/>
    <w:link w:val="Picturecaption2"/>
    <w:rsid w:val="008E7CC8"/>
    <w:pPr>
      <w:widowControl w:val="0"/>
      <w:shd w:val="clear" w:color="auto" w:fill="FFFFFF"/>
      <w:spacing w:line="240" w:lineRule="atLeast"/>
    </w:pPr>
    <w:rPr>
      <w:spacing w:val="1"/>
      <w:sz w:val="25"/>
      <w:szCs w:val="25"/>
    </w:rPr>
  </w:style>
  <w:style w:type="paragraph" w:customStyle="1" w:styleId="Picturecaption50">
    <w:name w:val="Picture caption (5)"/>
    <w:basedOn w:val="Normal"/>
    <w:link w:val="Picturecaption5"/>
    <w:rsid w:val="008E7CC8"/>
    <w:pPr>
      <w:widowControl w:val="0"/>
      <w:shd w:val="clear" w:color="auto" w:fill="FFFFFF"/>
      <w:spacing w:line="226" w:lineRule="exact"/>
      <w:jc w:val="right"/>
    </w:pPr>
    <w:rPr>
      <w:rFonts w:ascii="Constantia" w:hAnsi="Constantia" w:cs="Constantia"/>
      <w:spacing w:val="4"/>
      <w:sz w:val="13"/>
      <w:szCs w:val="13"/>
    </w:rPr>
  </w:style>
  <w:style w:type="paragraph" w:customStyle="1" w:styleId="Picturecaption30">
    <w:name w:val="Picture caption (3)"/>
    <w:basedOn w:val="Normal"/>
    <w:link w:val="Picturecaption3"/>
    <w:rsid w:val="008E7CC8"/>
    <w:pPr>
      <w:widowControl w:val="0"/>
      <w:shd w:val="clear" w:color="auto" w:fill="FFFFFF"/>
      <w:spacing w:line="149" w:lineRule="exact"/>
    </w:pPr>
    <w:rPr>
      <w:rFonts w:ascii="Calibri" w:hAnsi="Calibri" w:cs="Calibri"/>
      <w:spacing w:val="4"/>
      <w:sz w:val="17"/>
      <w:szCs w:val="17"/>
    </w:rPr>
  </w:style>
  <w:style w:type="paragraph" w:customStyle="1" w:styleId="Picturecaption40">
    <w:name w:val="Picture caption (4)"/>
    <w:basedOn w:val="Normal"/>
    <w:link w:val="Picturecaption4"/>
    <w:rsid w:val="008E7CC8"/>
    <w:pPr>
      <w:widowControl w:val="0"/>
      <w:shd w:val="clear" w:color="auto" w:fill="FFFFFF"/>
      <w:spacing w:line="240" w:lineRule="atLeast"/>
    </w:pPr>
    <w:rPr>
      <w:i/>
      <w:iCs/>
      <w:spacing w:val="1"/>
      <w:sz w:val="25"/>
      <w:szCs w:val="25"/>
    </w:rPr>
  </w:style>
  <w:style w:type="paragraph" w:customStyle="1" w:styleId="Picturecaption60">
    <w:name w:val="Picture caption (6)"/>
    <w:basedOn w:val="Normal"/>
    <w:link w:val="Picturecaption6"/>
    <w:rsid w:val="008E7CC8"/>
    <w:pPr>
      <w:widowControl w:val="0"/>
      <w:shd w:val="clear" w:color="auto" w:fill="FFFFFF"/>
      <w:spacing w:line="240" w:lineRule="atLeast"/>
      <w:jc w:val="right"/>
    </w:pPr>
    <w:rPr>
      <w:rFonts w:ascii="Calibri" w:hAnsi="Calibri" w:cs="Calibri"/>
      <w:spacing w:val="12"/>
      <w:sz w:val="15"/>
      <w:szCs w:val="15"/>
    </w:rPr>
  </w:style>
  <w:style w:type="paragraph" w:customStyle="1" w:styleId="Picturecaption70">
    <w:name w:val="Picture caption (7)"/>
    <w:basedOn w:val="Normal"/>
    <w:link w:val="Picturecaption7"/>
    <w:rsid w:val="008E7CC8"/>
    <w:pPr>
      <w:widowControl w:val="0"/>
      <w:shd w:val="clear" w:color="auto" w:fill="FFFFFF"/>
      <w:spacing w:line="240" w:lineRule="atLeast"/>
    </w:pPr>
    <w:rPr>
      <w:rFonts w:ascii="Calibri" w:hAnsi="Calibri" w:cs="Calibri"/>
      <w:noProof/>
      <w:sz w:val="18"/>
      <w:szCs w:val="18"/>
    </w:rPr>
  </w:style>
  <w:style w:type="paragraph" w:customStyle="1" w:styleId="Picturecaption80">
    <w:name w:val="Picture caption (8)"/>
    <w:basedOn w:val="Normal"/>
    <w:link w:val="Picturecaption8"/>
    <w:rsid w:val="008E7CC8"/>
    <w:pPr>
      <w:widowControl w:val="0"/>
      <w:shd w:val="clear" w:color="auto" w:fill="FFFFFF"/>
      <w:spacing w:line="240" w:lineRule="atLeast"/>
    </w:pPr>
    <w:rPr>
      <w:rFonts w:ascii="Calibri" w:hAnsi="Calibri" w:cs="Calibri"/>
      <w:noProof/>
      <w:sz w:val="16"/>
      <w:szCs w:val="16"/>
    </w:rPr>
  </w:style>
  <w:style w:type="paragraph" w:customStyle="1" w:styleId="Picturecaption90">
    <w:name w:val="Picture caption (9)"/>
    <w:basedOn w:val="Normal"/>
    <w:link w:val="Picturecaption9"/>
    <w:rsid w:val="008E7CC8"/>
    <w:pPr>
      <w:widowControl w:val="0"/>
      <w:shd w:val="clear" w:color="auto" w:fill="FFFFFF"/>
      <w:spacing w:line="250" w:lineRule="exact"/>
      <w:jc w:val="right"/>
    </w:pPr>
    <w:rPr>
      <w:b/>
      <w:bCs/>
      <w:spacing w:val="2"/>
      <w:sz w:val="14"/>
      <w:szCs w:val="14"/>
    </w:rPr>
  </w:style>
  <w:style w:type="paragraph" w:customStyle="1" w:styleId="Picturecaption100">
    <w:name w:val="Picture caption (10)"/>
    <w:basedOn w:val="Normal"/>
    <w:link w:val="Picturecaption10"/>
    <w:rsid w:val="008E7CC8"/>
    <w:pPr>
      <w:widowControl w:val="0"/>
      <w:shd w:val="clear" w:color="auto" w:fill="FFFFFF"/>
      <w:spacing w:line="240" w:lineRule="atLeast"/>
    </w:pPr>
    <w:rPr>
      <w:b/>
      <w:bCs/>
      <w:spacing w:val="4"/>
      <w:sz w:val="15"/>
      <w:szCs w:val="15"/>
    </w:rPr>
  </w:style>
  <w:style w:type="paragraph" w:customStyle="1" w:styleId="Picturecaption110">
    <w:name w:val="Picture caption (11)"/>
    <w:basedOn w:val="Normal"/>
    <w:link w:val="Picturecaption11"/>
    <w:rsid w:val="008E7CC8"/>
    <w:pPr>
      <w:widowControl w:val="0"/>
      <w:shd w:val="clear" w:color="auto" w:fill="FFFFFF"/>
      <w:spacing w:line="240" w:lineRule="atLeast"/>
    </w:pPr>
    <w:rPr>
      <w:b/>
      <w:bCs/>
      <w:spacing w:val="1"/>
      <w:sz w:val="15"/>
      <w:szCs w:val="15"/>
    </w:rPr>
  </w:style>
  <w:style w:type="paragraph" w:customStyle="1" w:styleId="Picturecaption120">
    <w:name w:val="Picture caption (12)"/>
    <w:basedOn w:val="Normal"/>
    <w:link w:val="Picturecaption12"/>
    <w:rsid w:val="008E7CC8"/>
    <w:pPr>
      <w:widowControl w:val="0"/>
      <w:shd w:val="clear" w:color="auto" w:fill="FFFFFF"/>
      <w:spacing w:after="120" w:line="240" w:lineRule="atLeast"/>
    </w:pPr>
    <w:rPr>
      <w:rFonts w:ascii="Microsoft Sans Serif" w:hAnsi="Microsoft Sans Serif" w:cs="Microsoft Sans Serif"/>
      <w:spacing w:val="3"/>
      <w:sz w:val="23"/>
      <w:szCs w:val="23"/>
    </w:rPr>
  </w:style>
  <w:style w:type="paragraph" w:customStyle="1" w:styleId="Picturecaption130">
    <w:name w:val="Picture caption (13)"/>
    <w:basedOn w:val="Normal"/>
    <w:link w:val="Picturecaption13"/>
    <w:rsid w:val="008E7CC8"/>
    <w:pPr>
      <w:widowControl w:val="0"/>
      <w:shd w:val="clear" w:color="auto" w:fill="FFFFFF"/>
      <w:spacing w:before="120" w:line="240" w:lineRule="atLeast"/>
      <w:jc w:val="both"/>
    </w:pPr>
    <w:rPr>
      <w:rFonts w:ascii="Microsoft Sans Serif" w:hAnsi="Microsoft Sans Serif" w:cs="Microsoft Sans Serif"/>
      <w:spacing w:val="6"/>
      <w:sz w:val="10"/>
      <w:szCs w:val="10"/>
    </w:rPr>
  </w:style>
  <w:style w:type="paragraph" w:customStyle="1" w:styleId="Picturecaption140">
    <w:name w:val="Picture caption (14)"/>
    <w:basedOn w:val="Normal"/>
    <w:link w:val="Picturecaption14"/>
    <w:rsid w:val="008E7CC8"/>
    <w:pPr>
      <w:widowControl w:val="0"/>
      <w:shd w:val="clear" w:color="auto" w:fill="FFFFFF"/>
      <w:spacing w:line="240" w:lineRule="atLeast"/>
    </w:pPr>
    <w:rPr>
      <w:rFonts w:ascii="Arial" w:hAnsi="Arial" w:cs="Arial"/>
      <w:b/>
      <w:bCs/>
      <w:spacing w:val="1"/>
      <w:sz w:val="18"/>
      <w:szCs w:val="18"/>
    </w:rPr>
  </w:style>
  <w:style w:type="paragraph" w:customStyle="1" w:styleId="Picturecaption150">
    <w:name w:val="Picture caption (15)"/>
    <w:basedOn w:val="Normal"/>
    <w:link w:val="Picturecaption15"/>
    <w:rsid w:val="008E7CC8"/>
    <w:pPr>
      <w:widowControl w:val="0"/>
      <w:shd w:val="clear" w:color="auto" w:fill="FFFFFF"/>
      <w:spacing w:before="120" w:after="120" w:line="240" w:lineRule="atLeast"/>
      <w:jc w:val="center"/>
    </w:pPr>
    <w:rPr>
      <w:rFonts w:ascii="Calibri" w:hAnsi="Calibri" w:cs="Calibri"/>
      <w:b/>
      <w:bCs/>
      <w:spacing w:val="14"/>
      <w:sz w:val="17"/>
      <w:szCs w:val="17"/>
    </w:rPr>
  </w:style>
  <w:style w:type="paragraph" w:customStyle="1" w:styleId="Tablecaption30">
    <w:name w:val="Table caption (3)"/>
    <w:basedOn w:val="Normal"/>
    <w:link w:val="Tablecaption3"/>
    <w:rsid w:val="008E7CC8"/>
    <w:pPr>
      <w:widowControl w:val="0"/>
      <w:shd w:val="clear" w:color="auto" w:fill="FFFFFF"/>
      <w:spacing w:before="120" w:line="298" w:lineRule="exact"/>
      <w:jc w:val="center"/>
    </w:pPr>
    <w:rPr>
      <w:i/>
      <w:iCs/>
      <w:spacing w:val="1"/>
      <w:sz w:val="25"/>
      <w:szCs w:val="25"/>
    </w:rPr>
  </w:style>
  <w:style w:type="table" w:customStyle="1" w:styleId="TableGrid1">
    <w:name w:val="Table Grid1"/>
    <w:basedOn w:val="TableNormal"/>
    <w:next w:val="TableGrid"/>
    <w:rsid w:val="008E7C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3">
    <w:name w:val="No List3"/>
    <w:next w:val="NoList"/>
    <w:semiHidden/>
    <w:unhideWhenUsed/>
    <w:rsid w:val="008E7CC8"/>
  </w:style>
  <w:style w:type="table" w:customStyle="1" w:styleId="TableGrid2">
    <w:name w:val="Table Grid2"/>
    <w:basedOn w:val="TableNormal"/>
    <w:next w:val="TableGrid"/>
    <w:rsid w:val="008E7C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4">
    <w:name w:val="No List4"/>
    <w:next w:val="NoList"/>
    <w:semiHidden/>
    <w:unhideWhenUsed/>
    <w:rsid w:val="00E16693"/>
  </w:style>
  <w:style w:type="character" w:customStyle="1" w:styleId="Bodytext8Italic">
    <w:name w:val="Body text (8) + Italic"/>
    <w:aliases w:val="Scale 100%"/>
    <w:basedOn w:val="Bodytext8"/>
    <w:rsid w:val="00E16693"/>
    <w:rPr>
      <w:rFonts w:ascii="Times New Roman" w:hAnsi="Times New Roman" w:cs="Times New Roman"/>
      <w:i/>
      <w:iCs/>
      <w:spacing w:val="7"/>
      <w:sz w:val="21"/>
      <w:szCs w:val="21"/>
      <w:shd w:val="clear" w:color="auto" w:fill="FFFFFF"/>
    </w:rPr>
  </w:style>
  <w:style w:type="character" w:customStyle="1" w:styleId="Bodytext31">
    <w:name w:val="Body text3"/>
    <w:basedOn w:val="Bodytext"/>
    <w:rsid w:val="00E16693"/>
    <w:rPr>
      <w:rFonts w:ascii="Times New Roman" w:hAnsi="Times New Roman" w:cs="Times New Roman"/>
      <w:spacing w:val="-2"/>
      <w:sz w:val="26"/>
      <w:szCs w:val="26"/>
      <w:shd w:val="clear" w:color="auto" w:fill="FFFFFF"/>
    </w:rPr>
  </w:style>
  <w:style w:type="character" w:customStyle="1" w:styleId="Bodytext21">
    <w:name w:val="Body text2"/>
    <w:basedOn w:val="Bodytext"/>
    <w:rsid w:val="00E16693"/>
    <w:rPr>
      <w:rFonts w:ascii="Times New Roman" w:hAnsi="Times New Roman" w:cs="Times New Roman"/>
      <w:spacing w:val="-2"/>
      <w:sz w:val="26"/>
      <w:szCs w:val="26"/>
      <w:u w:val="single"/>
      <w:shd w:val="clear" w:color="auto" w:fill="FFFFFF"/>
    </w:rPr>
  </w:style>
  <w:style w:type="character" w:customStyle="1" w:styleId="Bodytext32">
    <w:name w:val="Body text (3)2"/>
    <w:basedOn w:val="Bodytext3"/>
    <w:rsid w:val="00E16693"/>
    <w:rPr>
      <w:rFonts w:ascii="Times New Roman" w:hAnsi="Times New Roman" w:cs="Times New Roman"/>
      <w:b/>
      <w:bCs/>
      <w:spacing w:val="2"/>
      <w:sz w:val="26"/>
      <w:szCs w:val="26"/>
      <w:u w:val="single"/>
      <w:shd w:val="clear" w:color="auto" w:fill="FFFFFF"/>
    </w:rPr>
  </w:style>
  <w:style w:type="character" w:customStyle="1" w:styleId="Bodytext11Spacing4pt">
    <w:name w:val="Body text (11) + Spacing 4 pt"/>
    <w:basedOn w:val="Bodytext11"/>
    <w:rsid w:val="00E16693"/>
    <w:rPr>
      <w:rFonts w:ascii="Constantia" w:hAnsi="Constantia" w:cs="Constantia"/>
      <w:i/>
      <w:iCs/>
      <w:spacing w:val="81"/>
      <w:sz w:val="23"/>
      <w:szCs w:val="23"/>
      <w:shd w:val="clear" w:color="auto" w:fill="FFFFFF"/>
    </w:rPr>
  </w:style>
  <w:style w:type="character" w:customStyle="1" w:styleId="Bodytext12NotItalic">
    <w:name w:val="Body text (12) + Not Italic"/>
    <w:basedOn w:val="Bodytext12"/>
    <w:rsid w:val="00E16693"/>
    <w:rPr>
      <w:rFonts w:ascii="Times New Roman" w:hAnsi="Times New Roman" w:cs="Times New Roman"/>
      <w:i/>
      <w:iCs/>
      <w:spacing w:val="3"/>
      <w:sz w:val="21"/>
      <w:szCs w:val="21"/>
      <w:shd w:val="clear" w:color="auto" w:fill="FFFFFF"/>
    </w:rPr>
  </w:style>
  <w:style w:type="character" w:customStyle="1" w:styleId="Bodytext8Spacing2pt">
    <w:name w:val="Body text (8) + Spacing 2 pt"/>
    <w:basedOn w:val="Bodytext8"/>
    <w:rsid w:val="00E16693"/>
    <w:rPr>
      <w:rFonts w:ascii="Times New Roman" w:hAnsi="Times New Roman" w:cs="Times New Roman"/>
      <w:spacing w:val="50"/>
      <w:sz w:val="21"/>
      <w:szCs w:val="21"/>
      <w:shd w:val="clear" w:color="auto" w:fill="FFFFFF"/>
    </w:rPr>
  </w:style>
  <w:style w:type="character" w:customStyle="1" w:styleId="Bodytext14">
    <w:name w:val="Body text (14)_"/>
    <w:basedOn w:val="DefaultParagraphFont"/>
    <w:link w:val="Bodytext140"/>
    <w:rsid w:val="00E16693"/>
    <w:rPr>
      <w:b/>
      <w:bCs/>
      <w:spacing w:val="-3"/>
      <w:sz w:val="19"/>
      <w:szCs w:val="19"/>
      <w:shd w:val="clear" w:color="auto" w:fill="FFFFFF"/>
    </w:rPr>
  </w:style>
  <w:style w:type="character" w:customStyle="1" w:styleId="Bodytext14Spacing1pt">
    <w:name w:val="Body text (14) + Spacing 1 pt"/>
    <w:basedOn w:val="Bodytext14"/>
    <w:rsid w:val="00E16693"/>
    <w:rPr>
      <w:b/>
      <w:bCs/>
      <w:spacing w:val="22"/>
      <w:sz w:val="19"/>
      <w:szCs w:val="19"/>
      <w:shd w:val="clear" w:color="auto" w:fill="FFFFFF"/>
    </w:rPr>
  </w:style>
  <w:style w:type="character" w:customStyle="1" w:styleId="Bodytext15">
    <w:name w:val="Body text (15)_"/>
    <w:basedOn w:val="DefaultParagraphFont"/>
    <w:link w:val="Bodytext150"/>
    <w:rsid w:val="00E16693"/>
    <w:rPr>
      <w:b/>
      <w:bCs/>
      <w:i/>
      <w:iCs/>
      <w:sz w:val="21"/>
      <w:szCs w:val="21"/>
      <w:shd w:val="clear" w:color="auto" w:fill="FFFFFF"/>
    </w:rPr>
  </w:style>
  <w:style w:type="character" w:customStyle="1" w:styleId="Bodytext16">
    <w:name w:val="Body text (16)_"/>
    <w:basedOn w:val="DefaultParagraphFont"/>
    <w:link w:val="Bodytext160"/>
    <w:rsid w:val="00E16693"/>
    <w:rPr>
      <w:b/>
      <w:bCs/>
      <w:i/>
      <w:iCs/>
      <w:sz w:val="21"/>
      <w:szCs w:val="21"/>
      <w:shd w:val="clear" w:color="auto" w:fill="FFFFFF"/>
    </w:rPr>
  </w:style>
  <w:style w:type="character" w:customStyle="1" w:styleId="Bodytext17">
    <w:name w:val="Body text (17)_"/>
    <w:basedOn w:val="DefaultParagraphFont"/>
    <w:link w:val="Bodytext170"/>
    <w:rsid w:val="00E16693"/>
    <w:rPr>
      <w:b/>
      <w:bCs/>
      <w:spacing w:val="-4"/>
      <w:sz w:val="23"/>
      <w:szCs w:val="23"/>
      <w:shd w:val="clear" w:color="auto" w:fill="FFFFFF"/>
    </w:rPr>
  </w:style>
  <w:style w:type="character" w:customStyle="1" w:styleId="Tableofcontents3">
    <w:name w:val="Table of contents (3)_"/>
    <w:basedOn w:val="DefaultParagraphFont"/>
    <w:link w:val="Tableofcontents30"/>
    <w:rsid w:val="00E16693"/>
    <w:rPr>
      <w:i/>
      <w:iCs/>
      <w:sz w:val="21"/>
      <w:szCs w:val="21"/>
      <w:shd w:val="clear" w:color="auto" w:fill="FFFFFF"/>
    </w:rPr>
  </w:style>
  <w:style w:type="character" w:customStyle="1" w:styleId="Tableofcontents3NotItalic">
    <w:name w:val="Table of contents (3) + Not Italic"/>
    <w:basedOn w:val="Tableofcontents3"/>
    <w:rsid w:val="00E16693"/>
    <w:rPr>
      <w:i/>
      <w:iCs/>
      <w:sz w:val="21"/>
      <w:szCs w:val="21"/>
      <w:shd w:val="clear" w:color="auto" w:fill="FFFFFF"/>
    </w:rPr>
  </w:style>
  <w:style w:type="character" w:customStyle="1" w:styleId="Tableofcontents4">
    <w:name w:val="Table of contents (4)_"/>
    <w:basedOn w:val="DefaultParagraphFont"/>
    <w:link w:val="Tableofcontents40"/>
    <w:rsid w:val="00E16693"/>
    <w:rPr>
      <w:b/>
      <w:bCs/>
      <w:spacing w:val="-3"/>
      <w:sz w:val="19"/>
      <w:szCs w:val="19"/>
      <w:shd w:val="clear" w:color="auto" w:fill="FFFFFF"/>
    </w:rPr>
  </w:style>
  <w:style w:type="character" w:customStyle="1" w:styleId="Tableofcontents4Spacing1pt">
    <w:name w:val="Table of contents (4) + Spacing 1 pt"/>
    <w:basedOn w:val="Tableofcontents4"/>
    <w:rsid w:val="00E16693"/>
    <w:rPr>
      <w:b/>
      <w:bCs/>
      <w:spacing w:val="22"/>
      <w:sz w:val="19"/>
      <w:szCs w:val="19"/>
      <w:shd w:val="clear" w:color="auto" w:fill="FFFFFF"/>
    </w:rPr>
  </w:style>
  <w:style w:type="character" w:customStyle="1" w:styleId="Bodytext82">
    <w:name w:val="Body text (8)2"/>
    <w:basedOn w:val="Bodytext8"/>
    <w:rsid w:val="00E16693"/>
    <w:rPr>
      <w:rFonts w:ascii="Times New Roman" w:hAnsi="Times New Roman" w:cs="Times New Roman"/>
      <w:spacing w:val="7"/>
      <w:sz w:val="21"/>
      <w:szCs w:val="21"/>
      <w:shd w:val="clear" w:color="auto" w:fill="FFFFFF"/>
    </w:rPr>
  </w:style>
  <w:style w:type="character" w:customStyle="1" w:styleId="Bodytext18">
    <w:name w:val="Body text (18)_"/>
    <w:basedOn w:val="DefaultParagraphFont"/>
    <w:link w:val="Bodytext180"/>
    <w:rsid w:val="00E16693"/>
    <w:rPr>
      <w:b/>
      <w:bCs/>
      <w:spacing w:val="-4"/>
      <w:sz w:val="22"/>
      <w:szCs w:val="22"/>
      <w:shd w:val="clear" w:color="auto" w:fill="FFFFFF"/>
    </w:rPr>
  </w:style>
  <w:style w:type="character" w:customStyle="1" w:styleId="Bodytext19">
    <w:name w:val="Body text (19)_"/>
    <w:basedOn w:val="DefaultParagraphFont"/>
    <w:link w:val="Bodytext190"/>
    <w:rsid w:val="00E16693"/>
    <w:rPr>
      <w:b/>
      <w:bCs/>
      <w:spacing w:val="3"/>
      <w:sz w:val="22"/>
      <w:szCs w:val="22"/>
      <w:shd w:val="clear" w:color="auto" w:fill="FFFFFF"/>
    </w:rPr>
  </w:style>
  <w:style w:type="character" w:customStyle="1" w:styleId="Bodytext200">
    <w:name w:val="Body text (20)_"/>
    <w:basedOn w:val="DefaultParagraphFont"/>
    <w:link w:val="Bodytext201"/>
    <w:rsid w:val="00E16693"/>
    <w:rPr>
      <w:b/>
      <w:bCs/>
      <w:spacing w:val="7"/>
      <w:shd w:val="clear" w:color="auto" w:fill="FFFFFF"/>
    </w:rPr>
  </w:style>
  <w:style w:type="character" w:customStyle="1" w:styleId="Bodytext210">
    <w:name w:val="Body text (21)_"/>
    <w:basedOn w:val="DefaultParagraphFont"/>
    <w:link w:val="Bodytext211"/>
    <w:rsid w:val="00E16693"/>
    <w:rPr>
      <w:b/>
      <w:bCs/>
      <w:spacing w:val="-2"/>
      <w:sz w:val="21"/>
      <w:szCs w:val="21"/>
      <w:shd w:val="clear" w:color="auto" w:fill="FFFFFF"/>
    </w:rPr>
  </w:style>
  <w:style w:type="character" w:customStyle="1" w:styleId="Bodytext18115pt">
    <w:name w:val="Body text (18) + 11.5 pt"/>
    <w:basedOn w:val="Bodytext18"/>
    <w:rsid w:val="00E16693"/>
    <w:rPr>
      <w:b/>
      <w:bCs/>
      <w:spacing w:val="-4"/>
      <w:sz w:val="23"/>
      <w:szCs w:val="23"/>
      <w:shd w:val="clear" w:color="auto" w:fill="FFFFFF"/>
    </w:rPr>
  </w:style>
  <w:style w:type="character" w:customStyle="1" w:styleId="Bodytext22">
    <w:name w:val="Body text (22)_"/>
    <w:basedOn w:val="DefaultParagraphFont"/>
    <w:link w:val="Bodytext221"/>
    <w:rsid w:val="00E16693"/>
    <w:rPr>
      <w:i/>
      <w:iCs/>
      <w:noProof/>
      <w:spacing w:val="-18"/>
      <w:sz w:val="9"/>
      <w:szCs w:val="9"/>
      <w:shd w:val="clear" w:color="auto" w:fill="FFFFFF"/>
    </w:rPr>
  </w:style>
  <w:style w:type="character" w:customStyle="1" w:styleId="Bodytext220">
    <w:name w:val="Body text (22)"/>
    <w:basedOn w:val="Bodytext22"/>
    <w:rsid w:val="00E16693"/>
    <w:rPr>
      <w:i/>
      <w:iCs/>
      <w:noProof/>
      <w:spacing w:val="-18"/>
      <w:sz w:val="9"/>
      <w:szCs w:val="9"/>
      <w:u w:val="single"/>
      <w:shd w:val="clear" w:color="auto" w:fill="FFFFFF"/>
    </w:rPr>
  </w:style>
  <w:style w:type="character" w:customStyle="1" w:styleId="Bodytext23">
    <w:name w:val="Body text (23)_"/>
    <w:basedOn w:val="DefaultParagraphFont"/>
    <w:link w:val="Bodytext230"/>
    <w:rsid w:val="00E16693"/>
    <w:rPr>
      <w:rFonts w:ascii="Constantia" w:hAnsi="Constantia" w:cs="Constantia"/>
      <w:noProof/>
      <w:shd w:val="clear" w:color="auto" w:fill="FFFFFF"/>
    </w:rPr>
  </w:style>
  <w:style w:type="character" w:customStyle="1" w:styleId="Bodytext23TimesNewRoman">
    <w:name w:val="Body text (23) + Times New Roman"/>
    <w:aliases w:val="11 pt,Body text + Corbel"/>
    <w:basedOn w:val="Bodytext23"/>
    <w:rsid w:val="00E16693"/>
    <w:rPr>
      <w:rFonts w:ascii="Times New Roman" w:hAnsi="Times New Roman" w:cs="Times New Roman"/>
      <w:noProof/>
      <w:sz w:val="22"/>
      <w:szCs w:val="22"/>
      <w:shd w:val="clear" w:color="auto" w:fill="FFFFFF"/>
    </w:rPr>
  </w:style>
  <w:style w:type="character" w:customStyle="1" w:styleId="Bodytext24">
    <w:name w:val="Body text (24)_"/>
    <w:basedOn w:val="DefaultParagraphFont"/>
    <w:link w:val="Bodytext240"/>
    <w:rsid w:val="00E16693"/>
    <w:rPr>
      <w:rFonts w:ascii="Constantia" w:hAnsi="Constantia" w:cs="Constantia"/>
      <w:noProof/>
      <w:sz w:val="23"/>
      <w:szCs w:val="23"/>
      <w:shd w:val="clear" w:color="auto" w:fill="FFFFFF"/>
    </w:rPr>
  </w:style>
  <w:style w:type="paragraph" w:customStyle="1" w:styleId="Bodytext212">
    <w:name w:val="Body text (2)1"/>
    <w:basedOn w:val="Normal"/>
    <w:rsid w:val="00E16693"/>
    <w:pPr>
      <w:widowControl w:val="0"/>
      <w:shd w:val="clear" w:color="auto" w:fill="FFFFFF"/>
      <w:spacing w:after="120" w:line="240" w:lineRule="atLeast"/>
      <w:jc w:val="center"/>
    </w:pPr>
    <w:rPr>
      <w:rFonts w:eastAsia="Courier New"/>
      <w:b/>
      <w:bCs/>
      <w:spacing w:val="1"/>
      <w:sz w:val="21"/>
      <w:szCs w:val="21"/>
    </w:rPr>
  </w:style>
  <w:style w:type="paragraph" w:customStyle="1" w:styleId="Bodytext310">
    <w:name w:val="Body text (3)1"/>
    <w:basedOn w:val="Normal"/>
    <w:rsid w:val="00E16693"/>
    <w:pPr>
      <w:widowControl w:val="0"/>
      <w:shd w:val="clear" w:color="auto" w:fill="FFFFFF"/>
      <w:spacing w:before="120" w:after="360" w:line="240" w:lineRule="atLeast"/>
    </w:pPr>
    <w:rPr>
      <w:rFonts w:eastAsia="Courier New"/>
      <w:b/>
      <w:bCs/>
      <w:spacing w:val="2"/>
      <w:sz w:val="26"/>
      <w:szCs w:val="26"/>
    </w:rPr>
  </w:style>
  <w:style w:type="paragraph" w:customStyle="1" w:styleId="Bodytext41">
    <w:name w:val="Body text (4)1"/>
    <w:basedOn w:val="Normal"/>
    <w:rsid w:val="00E16693"/>
    <w:pPr>
      <w:widowControl w:val="0"/>
      <w:shd w:val="clear" w:color="auto" w:fill="FFFFFF"/>
      <w:spacing w:before="360" w:after="720" w:line="240" w:lineRule="atLeast"/>
      <w:ind w:hanging="1760"/>
      <w:jc w:val="both"/>
    </w:pPr>
    <w:rPr>
      <w:rFonts w:eastAsia="Courier New"/>
      <w:i/>
      <w:iCs/>
      <w:spacing w:val="-3"/>
      <w:sz w:val="26"/>
      <w:szCs w:val="26"/>
    </w:rPr>
  </w:style>
  <w:style w:type="paragraph" w:customStyle="1" w:styleId="Bodytext81">
    <w:name w:val="Body text (8)1"/>
    <w:basedOn w:val="Normal"/>
    <w:rsid w:val="00E16693"/>
    <w:pPr>
      <w:widowControl w:val="0"/>
      <w:shd w:val="clear" w:color="auto" w:fill="FFFFFF"/>
      <w:spacing w:before="60" w:after="60" w:line="240" w:lineRule="atLeast"/>
      <w:jc w:val="both"/>
    </w:pPr>
    <w:rPr>
      <w:rFonts w:eastAsia="Courier New"/>
      <w:sz w:val="21"/>
      <w:szCs w:val="21"/>
    </w:rPr>
  </w:style>
  <w:style w:type="paragraph" w:customStyle="1" w:styleId="Tablecaption1">
    <w:name w:val="Table caption1"/>
    <w:basedOn w:val="Normal"/>
    <w:rsid w:val="00E16693"/>
    <w:pPr>
      <w:widowControl w:val="0"/>
      <w:shd w:val="clear" w:color="auto" w:fill="FFFFFF"/>
      <w:spacing w:after="60" w:line="240" w:lineRule="atLeast"/>
    </w:pPr>
    <w:rPr>
      <w:rFonts w:eastAsia="Courier New"/>
      <w:spacing w:val="-2"/>
      <w:sz w:val="26"/>
      <w:szCs w:val="26"/>
    </w:rPr>
  </w:style>
  <w:style w:type="paragraph" w:customStyle="1" w:styleId="Bodytext140">
    <w:name w:val="Body text (14)"/>
    <w:basedOn w:val="Normal"/>
    <w:link w:val="Bodytext14"/>
    <w:rsid w:val="00E16693"/>
    <w:pPr>
      <w:widowControl w:val="0"/>
      <w:shd w:val="clear" w:color="auto" w:fill="FFFFFF"/>
      <w:spacing w:line="240" w:lineRule="atLeast"/>
      <w:jc w:val="both"/>
    </w:pPr>
    <w:rPr>
      <w:b/>
      <w:bCs/>
      <w:spacing w:val="-3"/>
      <w:sz w:val="19"/>
      <w:szCs w:val="19"/>
    </w:rPr>
  </w:style>
  <w:style w:type="paragraph" w:customStyle="1" w:styleId="Bodytext150">
    <w:name w:val="Body text (15)"/>
    <w:basedOn w:val="Normal"/>
    <w:link w:val="Bodytext15"/>
    <w:rsid w:val="00E16693"/>
    <w:pPr>
      <w:widowControl w:val="0"/>
      <w:shd w:val="clear" w:color="auto" w:fill="FFFFFF"/>
      <w:spacing w:after="120" w:line="240" w:lineRule="atLeast"/>
      <w:jc w:val="both"/>
    </w:pPr>
    <w:rPr>
      <w:b/>
      <w:bCs/>
      <w:i/>
      <w:iCs/>
      <w:sz w:val="21"/>
      <w:szCs w:val="21"/>
    </w:rPr>
  </w:style>
  <w:style w:type="paragraph" w:customStyle="1" w:styleId="Bodytext160">
    <w:name w:val="Body text (16)"/>
    <w:basedOn w:val="Normal"/>
    <w:link w:val="Bodytext16"/>
    <w:rsid w:val="00E16693"/>
    <w:pPr>
      <w:widowControl w:val="0"/>
      <w:shd w:val="clear" w:color="auto" w:fill="FFFFFF"/>
      <w:spacing w:after="120" w:line="240" w:lineRule="atLeast"/>
      <w:jc w:val="both"/>
    </w:pPr>
    <w:rPr>
      <w:b/>
      <w:bCs/>
      <w:i/>
      <w:iCs/>
      <w:sz w:val="21"/>
      <w:szCs w:val="21"/>
    </w:rPr>
  </w:style>
  <w:style w:type="paragraph" w:customStyle="1" w:styleId="Bodytext170">
    <w:name w:val="Body text (17)"/>
    <w:basedOn w:val="Normal"/>
    <w:link w:val="Bodytext17"/>
    <w:rsid w:val="00E16693"/>
    <w:pPr>
      <w:widowControl w:val="0"/>
      <w:shd w:val="clear" w:color="auto" w:fill="FFFFFF"/>
      <w:spacing w:line="307" w:lineRule="exact"/>
      <w:jc w:val="both"/>
    </w:pPr>
    <w:rPr>
      <w:b/>
      <w:bCs/>
      <w:spacing w:val="-4"/>
      <w:sz w:val="23"/>
      <w:szCs w:val="23"/>
    </w:rPr>
  </w:style>
  <w:style w:type="paragraph" w:customStyle="1" w:styleId="Tableofcontents1">
    <w:name w:val="Table of contents1"/>
    <w:basedOn w:val="Normal"/>
    <w:rsid w:val="00E16693"/>
    <w:pPr>
      <w:widowControl w:val="0"/>
      <w:shd w:val="clear" w:color="auto" w:fill="FFFFFF"/>
      <w:spacing w:line="240" w:lineRule="atLeast"/>
      <w:jc w:val="both"/>
    </w:pPr>
    <w:rPr>
      <w:rFonts w:eastAsia="Courier New"/>
      <w:sz w:val="21"/>
      <w:szCs w:val="21"/>
    </w:rPr>
  </w:style>
  <w:style w:type="paragraph" w:customStyle="1" w:styleId="Tableofcontents30">
    <w:name w:val="Table of contents (3)"/>
    <w:basedOn w:val="Normal"/>
    <w:link w:val="Tableofcontents3"/>
    <w:rsid w:val="00E16693"/>
    <w:pPr>
      <w:widowControl w:val="0"/>
      <w:shd w:val="clear" w:color="auto" w:fill="FFFFFF"/>
      <w:spacing w:line="240" w:lineRule="atLeast"/>
      <w:jc w:val="both"/>
    </w:pPr>
    <w:rPr>
      <w:i/>
      <w:iCs/>
      <w:sz w:val="21"/>
      <w:szCs w:val="21"/>
    </w:rPr>
  </w:style>
  <w:style w:type="paragraph" w:customStyle="1" w:styleId="Tableofcontents40">
    <w:name w:val="Table of contents (4)"/>
    <w:basedOn w:val="Normal"/>
    <w:link w:val="Tableofcontents4"/>
    <w:rsid w:val="00E16693"/>
    <w:pPr>
      <w:widowControl w:val="0"/>
      <w:shd w:val="clear" w:color="auto" w:fill="FFFFFF"/>
      <w:spacing w:after="120" w:line="240" w:lineRule="atLeast"/>
      <w:jc w:val="both"/>
    </w:pPr>
    <w:rPr>
      <w:b/>
      <w:bCs/>
      <w:spacing w:val="-3"/>
      <w:sz w:val="19"/>
      <w:szCs w:val="19"/>
    </w:rPr>
  </w:style>
  <w:style w:type="paragraph" w:customStyle="1" w:styleId="Bodytext180">
    <w:name w:val="Body text (18)"/>
    <w:basedOn w:val="Normal"/>
    <w:link w:val="Bodytext18"/>
    <w:rsid w:val="00E16693"/>
    <w:pPr>
      <w:widowControl w:val="0"/>
      <w:shd w:val="clear" w:color="auto" w:fill="FFFFFF"/>
      <w:spacing w:before="360" w:after="480" w:line="240" w:lineRule="atLeast"/>
      <w:jc w:val="center"/>
    </w:pPr>
    <w:rPr>
      <w:b/>
      <w:bCs/>
      <w:spacing w:val="-4"/>
      <w:sz w:val="22"/>
      <w:szCs w:val="22"/>
    </w:rPr>
  </w:style>
  <w:style w:type="paragraph" w:customStyle="1" w:styleId="Bodytext190">
    <w:name w:val="Body text (19)"/>
    <w:basedOn w:val="Normal"/>
    <w:link w:val="Bodytext19"/>
    <w:rsid w:val="00E16693"/>
    <w:pPr>
      <w:widowControl w:val="0"/>
      <w:shd w:val="clear" w:color="auto" w:fill="FFFFFF"/>
      <w:spacing w:after="180" w:line="331" w:lineRule="exact"/>
      <w:jc w:val="both"/>
    </w:pPr>
    <w:rPr>
      <w:b/>
      <w:bCs/>
      <w:spacing w:val="3"/>
      <w:sz w:val="22"/>
      <w:szCs w:val="22"/>
    </w:rPr>
  </w:style>
  <w:style w:type="paragraph" w:customStyle="1" w:styleId="Bodytext201">
    <w:name w:val="Body text (20)"/>
    <w:basedOn w:val="Normal"/>
    <w:link w:val="Bodytext200"/>
    <w:rsid w:val="00E16693"/>
    <w:pPr>
      <w:widowControl w:val="0"/>
      <w:shd w:val="clear" w:color="auto" w:fill="FFFFFF"/>
      <w:spacing w:before="180" w:after="540" w:line="240" w:lineRule="atLeast"/>
      <w:jc w:val="both"/>
    </w:pPr>
    <w:rPr>
      <w:b/>
      <w:bCs/>
      <w:spacing w:val="7"/>
      <w:sz w:val="20"/>
      <w:szCs w:val="20"/>
    </w:rPr>
  </w:style>
  <w:style w:type="paragraph" w:customStyle="1" w:styleId="Bodytext211">
    <w:name w:val="Body text (21)"/>
    <w:basedOn w:val="Normal"/>
    <w:link w:val="Bodytext210"/>
    <w:rsid w:val="00E16693"/>
    <w:pPr>
      <w:widowControl w:val="0"/>
      <w:shd w:val="clear" w:color="auto" w:fill="FFFFFF"/>
      <w:spacing w:before="60" w:after="420" w:line="240" w:lineRule="atLeast"/>
      <w:jc w:val="both"/>
    </w:pPr>
    <w:rPr>
      <w:b/>
      <w:bCs/>
      <w:spacing w:val="-2"/>
      <w:sz w:val="21"/>
      <w:szCs w:val="21"/>
    </w:rPr>
  </w:style>
  <w:style w:type="paragraph" w:customStyle="1" w:styleId="Bodytext221">
    <w:name w:val="Body text (22)1"/>
    <w:basedOn w:val="Normal"/>
    <w:link w:val="Bodytext22"/>
    <w:rsid w:val="00E16693"/>
    <w:pPr>
      <w:widowControl w:val="0"/>
      <w:shd w:val="clear" w:color="auto" w:fill="FFFFFF"/>
      <w:spacing w:before="240" w:line="240" w:lineRule="atLeast"/>
    </w:pPr>
    <w:rPr>
      <w:i/>
      <w:iCs/>
      <w:noProof/>
      <w:spacing w:val="-18"/>
      <w:sz w:val="9"/>
      <w:szCs w:val="9"/>
    </w:rPr>
  </w:style>
  <w:style w:type="paragraph" w:customStyle="1" w:styleId="Bodytext230">
    <w:name w:val="Body text (23)"/>
    <w:basedOn w:val="Normal"/>
    <w:link w:val="Bodytext23"/>
    <w:rsid w:val="00E16693"/>
    <w:pPr>
      <w:widowControl w:val="0"/>
      <w:shd w:val="clear" w:color="auto" w:fill="FFFFFF"/>
      <w:spacing w:before="360" w:after="120" w:line="240" w:lineRule="atLeast"/>
      <w:jc w:val="center"/>
    </w:pPr>
    <w:rPr>
      <w:rFonts w:ascii="Constantia" w:hAnsi="Constantia" w:cs="Constantia"/>
      <w:noProof/>
      <w:sz w:val="20"/>
      <w:szCs w:val="20"/>
    </w:rPr>
  </w:style>
  <w:style w:type="paragraph" w:customStyle="1" w:styleId="Bodytext240">
    <w:name w:val="Body text (24)"/>
    <w:basedOn w:val="Normal"/>
    <w:link w:val="Bodytext24"/>
    <w:rsid w:val="00E16693"/>
    <w:pPr>
      <w:widowControl w:val="0"/>
      <w:shd w:val="clear" w:color="auto" w:fill="FFFFFF"/>
      <w:spacing w:line="240" w:lineRule="atLeast"/>
    </w:pPr>
    <w:rPr>
      <w:rFonts w:ascii="Constantia" w:hAnsi="Constantia" w:cs="Constantia"/>
      <w:noProof/>
      <w:sz w:val="23"/>
      <w:szCs w:val="23"/>
    </w:rPr>
  </w:style>
  <w:style w:type="table" w:customStyle="1" w:styleId="TableGrid3">
    <w:name w:val="Table Grid3"/>
    <w:basedOn w:val="TableNormal"/>
    <w:next w:val="TableGrid"/>
    <w:rsid w:val="008D35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5">
    <w:name w:val="No List5"/>
    <w:next w:val="NoList"/>
    <w:semiHidden/>
    <w:unhideWhenUsed/>
    <w:rsid w:val="007B7CFA"/>
  </w:style>
  <w:style w:type="character" w:customStyle="1" w:styleId="Bodytext6Spacing0pt">
    <w:name w:val="Body text (6) + Spacing 0 pt"/>
    <w:basedOn w:val="Bodytext6"/>
    <w:rsid w:val="007B7CFA"/>
    <w:rPr>
      <w:rFonts w:ascii="Times New Roman" w:hAnsi="Times New Roman" w:cs="Times New Roman"/>
      <w:spacing w:val="8"/>
      <w:sz w:val="21"/>
      <w:szCs w:val="21"/>
      <w:shd w:val="clear" w:color="auto" w:fill="FFFFFF"/>
    </w:rPr>
  </w:style>
  <w:style w:type="character" w:customStyle="1" w:styleId="Bodytext72">
    <w:name w:val="Body text (7)2"/>
    <w:basedOn w:val="Bodytext7"/>
    <w:rsid w:val="007B7CFA"/>
    <w:rPr>
      <w:rFonts w:ascii="Times New Roman" w:hAnsi="Times New Roman" w:cs="Times New Roman"/>
      <w:b/>
      <w:bCs/>
      <w:noProof/>
      <w:spacing w:val="-5"/>
      <w:sz w:val="21"/>
      <w:szCs w:val="21"/>
      <w:u w:val="single"/>
      <w:shd w:val="clear" w:color="auto" w:fill="FFFFFF"/>
    </w:rPr>
  </w:style>
  <w:style w:type="character" w:customStyle="1" w:styleId="Bodytext5SmallCaps">
    <w:name w:val="Body text (5) + Small Caps"/>
    <w:basedOn w:val="Bodytext5"/>
    <w:rsid w:val="007B7CFA"/>
    <w:rPr>
      <w:rFonts w:ascii="Times New Roman" w:hAnsi="Times New Roman" w:cs="Times New Roman"/>
      <w:smallCaps/>
      <w:spacing w:val="4"/>
      <w:sz w:val="18"/>
      <w:szCs w:val="18"/>
      <w:shd w:val="clear" w:color="auto" w:fill="FFFFFF"/>
    </w:rPr>
  </w:style>
  <w:style w:type="character" w:customStyle="1" w:styleId="Bodytext526pt">
    <w:name w:val="Body text (5) + 26 pt"/>
    <w:aliases w:val="Italic5,Spacing 2 pt,Scale 60%,Body text (2) + Lucida Sans Unicode,13 pt"/>
    <w:basedOn w:val="Bodytext5"/>
    <w:rsid w:val="007B7CFA"/>
    <w:rPr>
      <w:rFonts w:ascii="Times New Roman" w:hAnsi="Times New Roman" w:cs="Times New Roman"/>
      <w:i/>
      <w:iCs/>
      <w:spacing w:val="59"/>
      <w:w w:val="60"/>
      <w:sz w:val="52"/>
      <w:szCs w:val="52"/>
      <w:shd w:val="clear" w:color="auto" w:fill="FFFFFF"/>
    </w:rPr>
  </w:style>
  <w:style w:type="character" w:customStyle="1" w:styleId="Tablecaption4">
    <w:name w:val="Table caption (4)_"/>
    <w:basedOn w:val="DefaultParagraphFont"/>
    <w:link w:val="Tablecaption41"/>
    <w:rsid w:val="007B7CFA"/>
    <w:rPr>
      <w:i/>
      <w:iCs/>
      <w:spacing w:val="-3"/>
      <w:shd w:val="clear" w:color="auto" w:fill="FFFFFF"/>
    </w:rPr>
  </w:style>
  <w:style w:type="character" w:customStyle="1" w:styleId="Tablecaption40">
    <w:name w:val="Table caption (4)"/>
    <w:basedOn w:val="Tablecaption4"/>
    <w:rsid w:val="007B7CFA"/>
    <w:rPr>
      <w:i/>
      <w:iCs/>
      <w:spacing w:val="-3"/>
      <w:u w:val="single"/>
      <w:shd w:val="clear" w:color="auto" w:fill="FFFFFF"/>
    </w:rPr>
  </w:style>
  <w:style w:type="character" w:customStyle="1" w:styleId="Tablecaption5">
    <w:name w:val="Table caption (5)_"/>
    <w:basedOn w:val="DefaultParagraphFont"/>
    <w:link w:val="Tablecaption50"/>
    <w:rsid w:val="007B7CFA"/>
    <w:rPr>
      <w:i/>
      <w:iCs/>
      <w:spacing w:val="12"/>
      <w:sz w:val="23"/>
      <w:szCs w:val="23"/>
      <w:shd w:val="clear" w:color="auto" w:fill="FFFFFF"/>
    </w:rPr>
  </w:style>
  <w:style w:type="character" w:customStyle="1" w:styleId="Heading52">
    <w:name w:val="Heading #5 (2)_"/>
    <w:basedOn w:val="DefaultParagraphFont"/>
    <w:link w:val="Heading520"/>
    <w:rsid w:val="007B7CFA"/>
    <w:rPr>
      <w:b/>
      <w:bCs/>
      <w:sz w:val="18"/>
      <w:szCs w:val="18"/>
      <w:shd w:val="clear" w:color="auto" w:fill="FFFFFF"/>
    </w:rPr>
  </w:style>
  <w:style w:type="character" w:customStyle="1" w:styleId="Heading2Spacing8pt">
    <w:name w:val="Heading #2 + Spacing 8 pt"/>
    <w:basedOn w:val="Heading2"/>
    <w:rsid w:val="007B7CFA"/>
    <w:rPr>
      <w:rFonts w:ascii="Times New Roman" w:hAnsi="Times New Roman" w:cs="Times New Roman"/>
      <w:spacing w:val="179"/>
      <w:sz w:val="22"/>
      <w:szCs w:val="22"/>
      <w:shd w:val="clear" w:color="auto" w:fill="FFFFFF"/>
    </w:rPr>
  </w:style>
  <w:style w:type="character" w:customStyle="1" w:styleId="Heading42">
    <w:name w:val="Heading #4 (2)_"/>
    <w:basedOn w:val="DefaultParagraphFont"/>
    <w:link w:val="Heading420"/>
    <w:rsid w:val="007B7CFA"/>
    <w:rPr>
      <w:i/>
      <w:iCs/>
      <w:spacing w:val="-6"/>
      <w:shd w:val="clear" w:color="auto" w:fill="FFFFFF"/>
    </w:rPr>
  </w:style>
  <w:style w:type="character" w:customStyle="1" w:styleId="Heading42Spacing2pt">
    <w:name w:val="Heading #4 (2) + Spacing 2 pt"/>
    <w:basedOn w:val="Heading42"/>
    <w:rsid w:val="007B7CFA"/>
    <w:rPr>
      <w:i/>
      <w:iCs/>
      <w:spacing w:val="57"/>
      <w:shd w:val="clear" w:color="auto" w:fill="FFFFFF"/>
    </w:rPr>
  </w:style>
  <w:style w:type="character" w:customStyle="1" w:styleId="Bodytext12Spacing1pt">
    <w:name w:val="Body text (12) + Spacing 1 pt"/>
    <w:basedOn w:val="Bodytext12"/>
    <w:rsid w:val="007B7CFA"/>
    <w:rPr>
      <w:rFonts w:ascii="Times New Roman" w:hAnsi="Times New Roman" w:cs="Times New Roman"/>
      <w:i/>
      <w:iCs/>
      <w:spacing w:val="37"/>
      <w:sz w:val="23"/>
      <w:szCs w:val="23"/>
      <w:shd w:val="clear" w:color="auto" w:fill="FFFFFF"/>
    </w:rPr>
  </w:style>
  <w:style w:type="character" w:customStyle="1" w:styleId="Bodytext16SmallCaps">
    <w:name w:val="Body text (16) + Small Caps"/>
    <w:basedOn w:val="Bodytext16"/>
    <w:rsid w:val="007B7CFA"/>
    <w:rPr>
      <w:rFonts w:ascii="Times New Roman" w:hAnsi="Times New Roman" w:cs="Times New Roman"/>
      <w:b/>
      <w:bCs/>
      <w:i/>
      <w:iCs/>
      <w:smallCaps/>
      <w:spacing w:val="3"/>
      <w:sz w:val="15"/>
      <w:szCs w:val="15"/>
      <w:shd w:val="clear" w:color="auto" w:fill="FFFFFF"/>
    </w:rPr>
  </w:style>
  <w:style w:type="character" w:customStyle="1" w:styleId="Tablecaption6">
    <w:name w:val="Table caption (6)_"/>
    <w:basedOn w:val="DefaultParagraphFont"/>
    <w:link w:val="Tablecaption60"/>
    <w:rsid w:val="007B7CFA"/>
    <w:rPr>
      <w:rFonts w:ascii="Candara" w:hAnsi="Candara" w:cs="Candara"/>
      <w:spacing w:val="8"/>
      <w:sz w:val="16"/>
      <w:szCs w:val="16"/>
      <w:shd w:val="clear" w:color="auto" w:fill="FFFFFF"/>
    </w:rPr>
  </w:style>
  <w:style w:type="character" w:customStyle="1" w:styleId="Tablecaption6SmallCaps">
    <w:name w:val="Table caption (6) + Small Caps"/>
    <w:basedOn w:val="Tablecaption6"/>
    <w:rsid w:val="007B7CFA"/>
    <w:rPr>
      <w:rFonts w:ascii="Candara" w:hAnsi="Candara" w:cs="Candara"/>
      <w:smallCaps/>
      <w:spacing w:val="8"/>
      <w:sz w:val="16"/>
      <w:szCs w:val="16"/>
      <w:shd w:val="clear" w:color="auto" w:fill="FFFFFF"/>
    </w:rPr>
  </w:style>
  <w:style w:type="character" w:customStyle="1" w:styleId="Heading53">
    <w:name w:val="Heading #5 (3)_"/>
    <w:basedOn w:val="DefaultParagraphFont"/>
    <w:link w:val="Heading530"/>
    <w:rsid w:val="007B7CFA"/>
    <w:rPr>
      <w:spacing w:val="-2"/>
      <w:shd w:val="clear" w:color="auto" w:fill="FFFFFF"/>
    </w:rPr>
  </w:style>
  <w:style w:type="character" w:customStyle="1" w:styleId="Tablecaption7">
    <w:name w:val="Table caption (7)_"/>
    <w:basedOn w:val="DefaultParagraphFont"/>
    <w:link w:val="Tablecaption70"/>
    <w:rsid w:val="007B7CFA"/>
    <w:rPr>
      <w:b/>
      <w:bCs/>
      <w:sz w:val="26"/>
      <w:szCs w:val="26"/>
      <w:shd w:val="clear" w:color="auto" w:fill="FFFFFF"/>
    </w:rPr>
  </w:style>
  <w:style w:type="character" w:customStyle="1" w:styleId="BodytextSmallCaps1">
    <w:name w:val="Body text + Small Caps1"/>
    <w:basedOn w:val="Bodytext"/>
    <w:rsid w:val="007B7CFA"/>
    <w:rPr>
      <w:rFonts w:ascii="Times New Roman" w:hAnsi="Times New Roman" w:cs="Times New Roman"/>
      <w:smallCaps/>
      <w:spacing w:val="-2"/>
      <w:sz w:val="22"/>
      <w:szCs w:val="22"/>
      <w:shd w:val="clear" w:color="auto" w:fill="FFFFFF"/>
    </w:rPr>
  </w:style>
  <w:style w:type="character" w:customStyle="1" w:styleId="Bodytext2SmallCaps">
    <w:name w:val="Body text (2) + Small Caps"/>
    <w:aliases w:val="Spacing 2 pt1"/>
    <w:basedOn w:val="Bodytext2"/>
    <w:rsid w:val="007B7CFA"/>
    <w:rPr>
      <w:rFonts w:ascii="Times New Roman" w:hAnsi="Times New Roman" w:cs="Times New Roman"/>
      <w:b/>
      <w:bCs/>
      <w:i/>
      <w:iCs/>
      <w:smallCaps/>
      <w:spacing w:val="40"/>
      <w:sz w:val="26"/>
      <w:szCs w:val="26"/>
      <w:shd w:val="clear" w:color="auto" w:fill="FFFFFF"/>
    </w:rPr>
  </w:style>
  <w:style w:type="paragraph" w:customStyle="1" w:styleId="Bodytext51">
    <w:name w:val="Body text (5)1"/>
    <w:basedOn w:val="Normal"/>
    <w:rsid w:val="007B7CFA"/>
    <w:pPr>
      <w:widowControl w:val="0"/>
      <w:shd w:val="clear" w:color="auto" w:fill="FFFFFF"/>
      <w:spacing w:before="420" w:after="120" w:line="240" w:lineRule="atLeast"/>
      <w:ind w:hanging="980"/>
      <w:jc w:val="both"/>
    </w:pPr>
    <w:rPr>
      <w:rFonts w:eastAsia="Courier New"/>
      <w:sz w:val="20"/>
      <w:szCs w:val="20"/>
    </w:rPr>
  </w:style>
  <w:style w:type="paragraph" w:customStyle="1" w:styleId="Bodytext61">
    <w:name w:val="Body text (6)1"/>
    <w:basedOn w:val="Normal"/>
    <w:rsid w:val="007B7CFA"/>
    <w:pPr>
      <w:widowControl w:val="0"/>
      <w:shd w:val="clear" w:color="auto" w:fill="FFFFFF"/>
      <w:spacing w:before="120" w:line="274" w:lineRule="exact"/>
      <w:jc w:val="both"/>
    </w:pPr>
    <w:rPr>
      <w:rFonts w:eastAsia="Courier New"/>
      <w:spacing w:val="1"/>
      <w:sz w:val="21"/>
      <w:szCs w:val="21"/>
    </w:rPr>
  </w:style>
  <w:style w:type="paragraph" w:customStyle="1" w:styleId="Bodytext71">
    <w:name w:val="Body text (7)1"/>
    <w:basedOn w:val="Normal"/>
    <w:rsid w:val="007B7CFA"/>
    <w:pPr>
      <w:widowControl w:val="0"/>
      <w:shd w:val="clear" w:color="auto" w:fill="FFFFFF"/>
      <w:spacing w:line="274" w:lineRule="exact"/>
      <w:jc w:val="both"/>
    </w:pPr>
    <w:rPr>
      <w:rFonts w:eastAsia="Courier New"/>
      <w:b/>
      <w:bCs/>
      <w:spacing w:val="-5"/>
      <w:sz w:val="21"/>
      <w:szCs w:val="21"/>
    </w:rPr>
  </w:style>
  <w:style w:type="paragraph" w:customStyle="1" w:styleId="Heading31">
    <w:name w:val="Heading #31"/>
    <w:basedOn w:val="Normal"/>
    <w:rsid w:val="007B7CFA"/>
    <w:pPr>
      <w:widowControl w:val="0"/>
      <w:shd w:val="clear" w:color="auto" w:fill="FFFFFF"/>
      <w:spacing w:before="60" w:after="60" w:line="240" w:lineRule="atLeast"/>
      <w:outlineLvl w:val="2"/>
    </w:pPr>
    <w:rPr>
      <w:rFonts w:eastAsia="Courier New"/>
      <w:i/>
      <w:iCs/>
      <w:spacing w:val="-6"/>
      <w:sz w:val="20"/>
      <w:szCs w:val="20"/>
    </w:rPr>
  </w:style>
  <w:style w:type="paragraph" w:customStyle="1" w:styleId="Tablecaption41">
    <w:name w:val="Table caption (4)1"/>
    <w:basedOn w:val="Normal"/>
    <w:link w:val="Tablecaption4"/>
    <w:rsid w:val="007B7CFA"/>
    <w:pPr>
      <w:widowControl w:val="0"/>
      <w:shd w:val="clear" w:color="auto" w:fill="FFFFFF"/>
      <w:spacing w:before="60" w:line="240" w:lineRule="atLeast"/>
      <w:jc w:val="both"/>
    </w:pPr>
    <w:rPr>
      <w:i/>
      <w:iCs/>
      <w:spacing w:val="-3"/>
      <w:sz w:val="20"/>
      <w:szCs w:val="20"/>
    </w:rPr>
  </w:style>
  <w:style w:type="paragraph" w:customStyle="1" w:styleId="Tablecaption50">
    <w:name w:val="Table caption (5)"/>
    <w:basedOn w:val="Normal"/>
    <w:link w:val="Tablecaption5"/>
    <w:rsid w:val="007B7CFA"/>
    <w:pPr>
      <w:widowControl w:val="0"/>
      <w:shd w:val="clear" w:color="auto" w:fill="FFFFFF"/>
      <w:spacing w:line="240" w:lineRule="atLeast"/>
    </w:pPr>
    <w:rPr>
      <w:i/>
      <w:iCs/>
      <w:spacing w:val="12"/>
      <w:sz w:val="23"/>
      <w:szCs w:val="23"/>
    </w:rPr>
  </w:style>
  <w:style w:type="paragraph" w:customStyle="1" w:styleId="Heading520">
    <w:name w:val="Heading #5 (2)"/>
    <w:basedOn w:val="Normal"/>
    <w:link w:val="Heading52"/>
    <w:rsid w:val="007B7CFA"/>
    <w:pPr>
      <w:widowControl w:val="0"/>
      <w:shd w:val="clear" w:color="auto" w:fill="FFFFFF"/>
      <w:spacing w:line="374" w:lineRule="exact"/>
      <w:outlineLvl w:val="4"/>
    </w:pPr>
    <w:rPr>
      <w:b/>
      <w:bCs/>
      <w:sz w:val="18"/>
      <w:szCs w:val="18"/>
    </w:rPr>
  </w:style>
  <w:style w:type="paragraph" w:customStyle="1" w:styleId="Heading21">
    <w:name w:val="Heading #21"/>
    <w:basedOn w:val="Normal"/>
    <w:rsid w:val="007B7CFA"/>
    <w:pPr>
      <w:widowControl w:val="0"/>
      <w:shd w:val="clear" w:color="auto" w:fill="FFFFFF"/>
      <w:spacing w:before="180" w:after="720" w:line="586" w:lineRule="exact"/>
      <w:outlineLvl w:val="1"/>
    </w:pPr>
    <w:rPr>
      <w:rFonts w:eastAsia="Courier New"/>
      <w:spacing w:val="-2"/>
      <w:sz w:val="20"/>
      <w:szCs w:val="20"/>
    </w:rPr>
  </w:style>
  <w:style w:type="paragraph" w:customStyle="1" w:styleId="Heading41">
    <w:name w:val="Heading #41"/>
    <w:basedOn w:val="Normal"/>
    <w:rsid w:val="007B7CFA"/>
    <w:pPr>
      <w:widowControl w:val="0"/>
      <w:shd w:val="clear" w:color="auto" w:fill="FFFFFF"/>
      <w:spacing w:before="720" w:after="180" w:line="240" w:lineRule="atLeast"/>
      <w:outlineLvl w:val="3"/>
    </w:pPr>
    <w:rPr>
      <w:rFonts w:eastAsia="Courier New"/>
      <w:spacing w:val="-2"/>
      <w:sz w:val="20"/>
      <w:szCs w:val="20"/>
    </w:rPr>
  </w:style>
  <w:style w:type="paragraph" w:customStyle="1" w:styleId="Heading420">
    <w:name w:val="Heading #4 (2)"/>
    <w:basedOn w:val="Normal"/>
    <w:link w:val="Heading42"/>
    <w:rsid w:val="007B7CFA"/>
    <w:pPr>
      <w:widowControl w:val="0"/>
      <w:shd w:val="clear" w:color="auto" w:fill="FFFFFF"/>
      <w:spacing w:before="180" w:line="240" w:lineRule="atLeast"/>
      <w:outlineLvl w:val="3"/>
    </w:pPr>
    <w:rPr>
      <w:i/>
      <w:iCs/>
      <w:spacing w:val="-6"/>
      <w:sz w:val="20"/>
      <w:szCs w:val="20"/>
    </w:rPr>
  </w:style>
  <w:style w:type="paragraph" w:customStyle="1" w:styleId="Tablecaption60">
    <w:name w:val="Table caption (6)"/>
    <w:basedOn w:val="Normal"/>
    <w:link w:val="Tablecaption6"/>
    <w:rsid w:val="007B7CFA"/>
    <w:pPr>
      <w:widowControl w:val="0"/>
      <w:shd w:val="clear" w:color="auto" w:fill="FFFFFF"/>
      <w:spacing w:after="60" w:line="240" w:lineRule="atLeast"/>
    </w:pPr>
    <w:rPr>
      <w:rFonts w:ascii="Candara" w:hAnsi="Candara" w:cs="Candara"/>
      <w:spacing w:val="8"/>
      <w:sz w:val="16"/>
      <w:szCs w:val="16"/>
    </w:rPr>
  </w:style>
  <w:style w:type="paragraph" w:customStyle="1" w:styleId="Heading530">
    <w:name w:val="Heading #5 (3)"/>
    <w:basedOn w:val="Normal"/>
    <w:link w:val="Heading53"/>
    <w:rsid w:val="007B7CFA"/>
    <w:pPr>
      <w:widowControl w:val="0"/>
      <w:shd w:val="clear" w:color="auto" w:fill="FFFFFF"/>
      <w:spacing w:before="120" w:line="240" w:lineRule="atLeast"/>
      <w:jc w:val="both"/>
      <w:outlineLvl w:val="4"/>
    </w:pPr>
    <w:rPr>
      <w:spacing w:val="-2"/>
      <w:sz w:val="20"/>
      <w:szCs w:val="20"/>
    </w:rPr>
  </w:style>
  <w:style w:type="paragraph" w:customStyle="1" w:styleId="Tablecaption70">
    <w:name w:val="Table caption (7)"/>
    <w:basedOn w:val="Normal"/>
    <w:link w:val="Tablecaption7"/>
    <w:rsid w:val="007B7CFA"/>
    <w:pPr>
      <w:widowControl w:val="0"/>
      <w:shd w:val="clear" w:color="auto" w:fill="FFFFFF"/>
      <w:spacing w:line="240" w:lineRule="atLeast"/>
    </w:pPr>
    <w:rPr>
      <w:b/>
      <w:bCs/>
      <w:sz w:val="26"/>
      <w:szCs w:val="26"/>
    </w:rPr>
  </w:style>
  <w:style w:type="table" w:customStyle="1" w:styleId="TableGrid4">
    <w:name w:val="Table Grid4"/>
    <w:basedOn w:val="TableNormal"/>
    <w:next w:val="TableGrid"/>
    <w:rsid w:val="001312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rsid w:val="00DA4F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rsid w:val="00C61AB7"/>
    <w:rPr>
      <w:sz w:val="24"/>
      <w:szCs w:val="24"/>
    </w:rPr>
  </w:style>
  <w:style w:type="character" w:customStyle="1" w:styleId="FooterChar">
    <w:name w:val="Footer Char"/>
    <w:basedOn w:val="DefaultParagraphFont"/>
    <w:link w:val="Footer"/>
    <w:rsid w:val="00C61AB7"/>
    <w:rPr>
      <w:sz w:val="24"/>
      <w:szCs w:val="24"/>
    </w:rPr>
  </w:style>
  <w:style w:type="paragraph" w:customStyle="1" w:styleId="Char">
    <w:name w:val="Char"/>
    <w:basedOn w:val="Normal"/>
    <w:autoRedefine/>
    <w:rsid w:val="00C61AB7"/>
    <w:pPr>
      <w:spacing w:after="160" w:line="240" w:lineRule="exact"/>
    </w:pPr>
    <w:rPr>
      <w:rFonts w:ascii="Verdana" w:hAnsi="Verdana" w:cs="Verdana"/>
      <w:sz w:val="20"/>
      <w:szCs w:val="20"/>
    </w:rPr>
  </w:style>
  <w:style w:type="table" w:customStyle="1" w:styleId="TableGrid6">
    <w:name w:val="Table Grid6"/>
    <w:basedOn w:val="TableNormal"/>
    <w:next w:val="TableGrid"/>
    <w:rsid w:val="00C61AB7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6">
    <w:name w:val="No List6"/>
    <w:next w:val="NoList"/>
    <w:semiHidden/>
    <w:unhideWhenUsed/>
    <w:rsid w:val="0008432B"/>
  </w:style>
  <w:style w:type="character" w:customStyle="1" w:styleId="Bodytext85pt">
    <w:name w:val="Body text + 8.5 pt"/>
    <w:basedOn w:val="Bodytext"/>
    <w:rsid w:val="0008432B"/>
    <w:rPr>
      <w:rFonts w:ascii="Times New Roman" w:hAnsi="Times New Roman" w:cs="Times New Roman"/>
      <w:spacing w:val="3"/>
      <w:sz w:val="17"/>
      <w:szCs w:val="17"/>
      <w:shd w:val="clear" w:color="auto" w:fill="FFFFFF"/>
    </w:rPr>
  </w:style>
  <w:style w:type="character" w:customStyle="1" w:styleId="Footnote5">
    <w:name w:val="Footnote (5)_"/>
    <w:basedOn w:val="DefaultParagraphFont"/>
    <w:link w:val="Footnote50"/>
    <w:rsid w:val="0008432B"/>
    <w:rPr>
      <w:i/>
      <w:iCs/>
      <w:spacing w:val="-3"/>
      <w:sz w:val="22"/>
      <w:szCs w:val="22"/>
      <w:shd w:val="clear" w:color="auto" w:fill="FFFFFF"/>
    </w:rPr>
  </w:style>
  <w:style w:type="character" w:customStyle="1" w:styleId="Headerorfooter2Spacing0pt">
    <w:name w:val="Header or footer (2) + Spacing 0 pt"/>
    <w:basedOn w:val="Headerorfooter2"/>
    <w:rsid w:val="0008432B"/>
    <w:rPr>
      <w:rFonts w:ascii="Times New Roman" w:hAnsi="Times New Roman" w:cs="Times New Roman"/>
      <w:spacing w:val="-2"/>
      <w:sz w:val="22"/>
      <w:szCs w:val="22"/>
      <w:shd w:val="clear" w:color="auto" w:fill="FFFFFF"/>
    </w:rPr>
  </w:style>
  <w:style w:type="character" w:customStyle="1" w:styleId="Bodytext9Spacing0pt">
    <w:name w:val="Body text (9) + Spacing 0 pt"/>
    <w:basedOn w:val="Bodytext9"/>
    <w:rsid w:val="0008432B"/>
    <w:rPr>
      <w:rFonts w:ascii="Times New Roman" w:hAnsi="Times New Roman" w:cs="Times New Roman"/>
      <w:b/>
      <w:bCs/>
      <w:spacing w:val="1"/>
      <w:sz w:val="22"/>
      <w:szCs w:val="22"/>
      <w:shd w:val="clear" w:color="auto" w:fill="FFFFFF"/>
    </w:rPr>
  </w:style>
  <w:style w:type="character" w:customStyle="1" w:styleId="Picturecaption2Spacing0pt">
    <w:name w:val="Picture caption (2) + Spacing 0 pt"/>
    <w:basedOn w:val="Picturecaption2"/>
    <w:rsid w:val="0008432B"/>
    <w:rPr>
      <w:rFonts w:ascii="Times New Roman" w:hAnsi="Times New Roman" w:cs="Times New Roman"/>
      <w:b/>
      <w:bCs/>
      <w:spacing w:val="-6"/>
      <w:sz w:val="22"/>
      <w:szCs w:val="22"/>
      <w:shd w:val="clear" w:color="auto" w:fill="FFFFFF"/>
    </w:rPr>
  </w:style>
  <w:style w:type="character" w:customStyle="1" w:styleId="Heading2Spacing0pt">
    <w:name w:val="Heading #2 + Spacing 0 pt"/>
    <w:basedOn w:val="Heading2"/>
    <w:rsid w:val="0008432B"/>
    <w:rPr>
      <w:rFonts w:ascii="Times New Roman" w:hAnsi="Times New Roman" w:cs="Times New Roman"/>
      <w:spacing w:val="-2"/>
      <w:sz w:val="22"/>
      <w:szCs w:val="22"/>
      <w:shd w:val="clear" w:color="auto" w:fill="FFFFFF"/>
    </w:rPr>
  </w:style>
  <w:style w:type="paragraph" w:customStyle="1" w:styleId="Picturecaption1">
    <w:name w:val="Picture caption1"/>
    <w:basedOn w:val="Normal"/>
    <w:rsid w:val="0008432B"/>
    <w:pPr>
      <w:widowControl w:val="0"/>
      <w:shd w:val="clear" w:color="auto" w:fill="FFFFFF"/>
      <w:spacing w:line="240" w:lineRule="atLeast"/>
    </w:pPr>
    <w:rPr>
      <w:rFonts w:ascii="Constantia" w:eastAsia="Courier New" w:hAnsi="Constantia" w:cs="Constantia"/>
      <w:spacing w:val="1"/>
      <w:w w:val="60"/>
      <w:sz w:val="15"/>
      <w:szCs w:val="15"/>
    </w:rPr>
  </w:style>
  <w:style w:type="paragraph" w:customStyle="1" w:styleId="Footnote50">
    <w:name w:val="Footnote (5)"/>
    <w:basedOn w:val="Normal"/>
    <w:link w:val="Footnote5"/>
    <w:rsid w:val="0008432B"/>
    <w:pPr>
      <w:widowControl w:val="0"/>
      <w:shd w:val="clear" w:color="auto" w:fill="FFFFFF"/>
      <w:spacing w:line="396" w:lineRule="exact"/>
      <w:ind w:firstLine="500"/>
    </w:pPr>
    <w:rPr>
      <w:i/>
      <w:iCs/>
      <w:spacing w:val="-3"/>
      <w:sz w:val="22"/>
      <w:szCs w:val="22"/>
    </w:rPr>
  </w:style>
  <w:style w:type="paragraph" w:customStyle="1" w:styleId="Char0">
    <w:name w:val="Char"/>
    <w:basedOn w:val="Normal"/>
    <w:autoRedefine/>
    <w:rsid w:val="0008432B"/>
    <w:pPr>
      <w:spacing w:after="160" w:line="240" w:lineRule="exact"/>
    </w:pPr>
    <w:rPr>
      <w:rFonts w:ascii="Verdana" w:hAnsi="Verdana" w:cs="Verdana"/>
      <w:sz w:val="20"/>
      <w:szCs w:val="20"/>
    </w:rPr>
  </w:style>
  <w:style w:type="table" w:customStyle="1" w:styleId="TableGrid7">
    <w:name w:val="Table Grid7"/>
    <w:basedOn w:val="TableNormal"/>
    <w:next w:val="TableGrid"/>
    <w:rsid w:val="000843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7">
    <w:name w:val="No List7"/>
    <w:next w:val="NoList"/>
    <w:semiHidden/>
    <w:unhideWhenUsed/>
    <w:rsid w:val="00353D97"/>
  </w:style>
  <w:style w:type="character" w:customStyle="1" w:styleId="Heading12">
    <w:name w:val="Heading #1 (2)_"/>
    <w:basedOn w:val="DefaultParagraphFont"/>
    <w:link w:val="Heading120"/>
    <w:rsid w:val="00353D97"/>
    <w:rPr>
      <w:sz w:val="27"/>
      <w:szCs w:val="27"/>
      <w:shd w:val="clear" w:color="auto" w:fill="FFFFFF"/>
    </w:rPr>
  </w:style>
  <w:style w:type="character" w:customStyle="1" w:styleId="Bodytext5Bold">
    <w:name w:val="Body text (5) + Bold"/>
    <w:basedOn w:val="Bodytext5"/>
    <w:rsid w:val="00353D97"/>
    <w:rPr>
      <w:rFonts w:ascii="Times New Roman" w:hAnsi="Times New Roman" w:cs="Times New Roman"/>
      <w:b/>
      <w:bCs/>
      <w:spacing w:val="2"/>
      <w:sz w:val="23"/>
      <w:szCs w:val="23"/>
      <w:shd w:val="clear" w:color="auto" w:fill="FFFFFF"/>
    </w:rPr>
  </w:style>
  <w:style w:type="character" w:customStyle="1" w:styleId="Bodytext9Spacing-1pt">
    <w:name w:val="Body text (9) + Spacing -1 pt"/>
    <w:basedOn w:val="Bodytext9"/>
    <w:rsid w:val="00353D97"/>
    <w:rPr>
      <w:rFonts w:ascii="Times New Roman" w:hAnsi="Times New Roman" w:cs="Times New Roman"/>
      <w:i/>
      <w:iCs/>
      <w:spacing w:val="-29"/>
      <w:sz w:val="23"/>
      <w:szCs w:val="23"/>
      <w:shd w:val="clear" w:color="auto" w:fill="FFFFFF"/>
    </w:rPr>
  </w:style>
  <w:style w:type="character" w:customStyle="1" w:styleId="Heading33">
    <w:name w:val="Heading #3 (3)_"/>
    <w:basedOn w:val="DefaultParagraphFont"/>
    <w:link w:val="Heading330"/>
    <w:rsid w:val="00353D97"/>
    <w:rPr>
      <w:sz w:val="23"/>
      <w:szCs w:val="23"/>
      <w:shd w:val="clear" w:color="auto" w:fill="FFFFFF"/>
    </w:rPr>
  </w:style>
  <w:style w:type="character" w:customStyle="1" w:styleId="Bodytext3Spacing0pt1">
    <w:name w:val="Body text (3) + Spacing 0 pt1"/>
    <w:basedOn w:val="Bodytext3"/>
    <w:rsid w:val="00353D97"/>
    <w:rPr>
      <w:rFonts w:ascii="Times New Roman" w:hAnsi="Times New Roman" w:cs="Times New Roman"/>
      <w:b/>
      <w:bCs/>
      <w:spacing w:val="-3"/>
      <w:sz w:val="23"/>
      <w:szCs w:val="23"/>
      <w:shd w:val="clear" w:color="auto" w:fill="FFFFFF"/>
    </w:rPr>
  </w:style>
  <w:style w:type="paragraph" w:customStyle="1" w:styleId="Heading120">
    <w:name w:val="Heading #1 (2)"/>
    <w:basedOn w:val="Normal"/>
    <w:link w:val="Heading12"/>
    <w:rsid w:val="00353D97"/>
    <w:pPr>
      <w:widowControl w:val="0"/>
      <w:shd w:val="clear" w:color="auto" w:fill="FFFFFF"/>
      <w:spacing w:line="240" w:lineRule="atLeast"/>
      <w:outlineLvl w:val="0"/>
    </w:pPr>
    <w:rPr>
      <w:sz w:val="27"/>
      <w:szCs w:val="27"/>
    </w:rPr>
  </w:style>
  <w:style w:type="paragraph" w:customStyle="1" w:styleId="Heading330">
    <w:name w:val="Heading #3 (3)"/>
    <w:basedOn w:val="Normal"/>
    <w:link w:val="Heading33"/>
    <w:rsid w:val="00353D97"/>
    <w:pPr>
      <w:widowControl w:val="0"/>
      <w:shd w:val="clear" w:color="auto" w:fill="FFFFFF"/>
      <w:spacing w:before="240" w:after="240" w:line="240" w:lineRule="atLeast"/>
      <w:jc w:val="center"/>
      <w:outlineLvl w:val="2"/>
    </w:pPr>
    <w:rPr>
      <w:sz w:val="23"/>
      <w:szCs w:val="23"/>
    </w:rPr>
  </w:style>
  <w:style w:type="table" w:customStyle="1" w:styleId="TableGrid8">
    <w:name w:val="Table Grid8"/>
    <w:basedOn w:val="TableNormal"/>
    <w:next w:val="TableGrid"/>
    <w:rsid w:val="00353D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">
    <w:name w:val="Table Grid9"/>
    <w:basedOn w:val="TableNormal"/>
    <w:next w:val="TableGrid"/>
    <w:rsid w:val="009A42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8">
    <w:name w:val="No List8"/>
    <w:next w:val="NoList"/>
    <w:semiHidden/>
    <w:unhideWhenUsed/>
    <w:rsid w:val="00A278E3"/>
  </w:style>
  <w:style w:type="character" w:customStyle="1" w:styleId="BodytextItalic4">
    <w:name w:val="Body text + Italic4"/>
    <w:aliases w:val="Spacing 1 pt"/>
    <w:basedOn w:val="Bodytext"/>
    <w:rsid w:val="00A278E3"/>
    <w:rPr>
      <w:rFonts w:ascii="Times New Roman" w:hAnsi="Times New Roman" w:cs="Times New Roman"/>
      <w:i/>
      <w:iCs/>
      <w:spacing w:val="28"/>
      <w:sz w:val="22"/>
      <w:szCs w:val="22"/>
      <w:shd w:val="clear" w:color="auto" w:fill="FFFFFF"/>
    </w:rPr>
  </w:style>
  <w:style w:type="character" w:customStyle="1" w:styleId="Heading7">
    <w:name w:val="Heading #7_"/>
    <w:basedOn w:val="DefaultParagraphFont"/>
    <w:link w:val="Heading71"/>
    <w:rsid w:val="00A278E3"/>
    <w:rPr>
      <w:spacing w:val="7"/>
      <w:shd w:val="clear" w:color="auto" w:fill="FFFFFF"/>
    </w:rPr>
  </w:style>
  <w:style w:type="character" w:customStyle="1" w:styleId="Heading3Spacing0pt">
    <w:name w:val="Heading #3 + Spacing 0 pt"/>
    <w:basedOn w:val="Heading3"/>
    <w:rsid w:val="00A278E3"/>
    <w:rPr>
      <w:rFonts w:ascii="Times New Roman" w:hAnsi="Times New Roman" w:cs="Times New Roman"/>
      <w:spacing w:val="7"/>
      <w:sz w:val="22"/>
      <w:szCs w:val="22"/>
      <w:shd w:val="clear" w:color="auto" w:fill="FFFFFF"/>
    </w:rPr>
  </w:style>
  <w:style w:type="character" w:customStyle="1" w:styleId="Headerorfooter2Spacing2pt">
    <w:name w:val="Header or footer (2) + Spacing 2 pt"/>
    <w:basedOn w:val="Headerorfooter2"/>
    <w:rsid w:val="00A278E3"/>
    <w:rPr>
      <w:rFonts w:ascii="Times New Roman" w:hAnsi="Times New Roman" w:cs="Times New Roman"/>
      <w:spacing w:val="48"/>
      <w:sz w:val="21"/>
      <w:szCs w:val="21"/>
      <w:shd w:val="clear" w:color="auto" w:fill="FFFFFF"/>
    </w:rPr>
  </w:style>
  <w:style w:type="character" w:customStyle="1" w:styleId="Bodytext3Spacing1pt">
    <w:name w:val="Body text (3) + Spacing 1 pt"/>
    <w:basedOn w:val="Bodytext3"/>
    <w:rsid w:val="00A278E3"/>
    <w:rPr>
      <w:rFonts w:ascii="Times New Roman" w:hAnsi="Times New Roman" w:cs="Times New Roman"/>
      <w:b/>
      <w:bCs/>
      <w:i/>
      <w:iCs/>
      <w:spacing w:val="27"/>
      <w:sz w:val="21"/>
      <w:szCs w:val="21"/>
      <w:shd w:val="clear" w:color="auto" w:fill="FFFFFF"/>
    </w:rPr>
  </w:style>
  <w:style w:type="character" w:customStyle="1" w:styleId="Heading72">
    <w:name w:val="Heading #7 (2)_"/>
    <w:basedOn w:val="DefaultParagraphFont"/>
    <w:link w:val="Heading720"/>
    <w:rsid w:val="00A278E3"/>
    <w:rPr>
      <w:spacing w:val="5"/>
      <w:sz w:val="25"/>
      <w:szCs w:val="25"/>
      <w:shd w:val="clear" w:color="auto" w:fill="FFFFFF"/>
    </w:rPr>
  </w:style>
  <w:style w:type="character" w:customStyle="1" w:styleId="Bodytext5105pt">
    <w:name w:val="Body text (5) + 10.5 pt"/>
    <w:aliases w:val="Not Italic9,Spacing -1 pt,Body text + David,40.5 pt"/>
    <w:basedOn w:val="Bodytext5"/>
    <w:rsid w:val="00A278E3"/>
    <w:rPr>
      <w:rFonts w:ascii="Times New Roman" w:hAnsi="Times New Roman" w:cs="Times New Roman"/>
      <w:b/>
      <w:bCs/>
      <w:i/>
      <w:iCs/>
      <w:spacing w:val="-32"/>
      <w:sz w:val="21"/>
      <w:szCs w:val="21"/>
      <w:shd w:val="clear" w:color="auto" w:fill="FFFFFF"/>
    </w:rPr>
  </w:style>
  <w:style w:type="character" w:customStyle="1" w:styleId="Heading82">
    <w:name w:val="Heading #8 (2)_"/>
    <w:basedOn w:val="DefaultParagraphFont"/>
    <w:link w:val="Heading820"/>
    <w:rsid w:val="00A278E3"/>
    <w:rPr>
      <w:b/>
      <w:bCs/>
      <w:i/>
      <w:iCs/>
      <w:spacing w:val="2"/>
      <w:sz w:val="26"/>
      <w:szCs w:val="26"/>
      <w:shd w:val="clear" w:color="auto" w:fill="FFFFFF"/>
    </w:rPr>
  </w:style>
  <w:style w:type="character" w:customStyle="1" w:styleId="Heading82105pt">
    <w:name w:val="Heading #8 (2) + 10.5 pt"/>
    <w:aliases w:val="Not Italic8,Spacing -1 pt1,Heading #6 + Italic1"/>
    <w:basedOn w:val="Heading82"/>
    <w:rsid w:val="00A278E3"/>
    <w:rPr>
      <w:b/>
      <w:bCs/>
      <w:i/>
      <w:iCs/>
      <w:spacing w:val="-32"/>
      <w:sz w:val="21"/>
      <w:szCs w:val="21"/>
      <w:shd w:val="clear" w:color="auto" w:fill="FFFFFF"/>
    </w:rPr>
  </w:style>
  <w:style w:type="character" w:customStyle="1" w:styleId="Bodytext4Spacing0pt1">
    <w:name w:val="Body text (4) + Spacing 0 pt1"/>
    <w:basedOn w:val="Bodytext4"/>
    <w:rsid w:val="00A278E3"/>
    <w:rPr>
      <w:rFonts w:ascii="Times New Roman" w:hAnsi="Times New Roman" w:cs="Times New Roman"/>
      <w:b/>
      <w:bCs/>
      <w:i/>
      <w:iCs/>
      <w:spacing w:val="8"/>
      <w:sz w:val="18"/>
      <w:szCs w:val="18"/>
      <w:shd w:val="clear" w:color="auto" w:fill="FFFFFF"/>
    </w:rPr>
  </w:style>
  <w:style w:type="character" w:customStyle="1" w:styleId="Heading70">
    <w:name w:val="Heading #7"/>
    <w:basedOn w:val="Heading7"/>
    <w:rsid w:val="00A278E3"/>
    <w:rPr>
      <w:spacing w:val="7"/>
      <w:shd w:val="clear" w:color="auto" w:fill="FFFFFF"/>
    </w:rPr>
  </w:style>
  <w:style w:type="character" w:customStyle="1" w:styleId="Heading13">
    <w:name w:val="Heading #1 (3)_"/>
    <w:basedOn w:val="DefaultParagraphFont"/>
    <w:link w:val="Heading130"/>
    <w:rsid w:val="00A278E3"/>
    <w:rPr>
      <w:i/>
      <w:iCs/>
      <w:spacing w:val="3"/>
      <w:shd w:val="clear" w:color="auto" w:fill="FFFFFF"/>
    </w:rPr>
  </w:style>
  <w:style w:type="character" w:customStyle="1" w:styleId="Heading8">
    <w:name w:val="Heading #8_"/>
    <w:basedOn w:val="DefaultParagraphFont"/>
    <w:link w:val="Heading80"/>
    <w:rsid w:val="00A278E3"/>
    <w:rPr>
      <w:b/>
      <w:bCs/>
      <w:spacing w:val="8"/>
      <w:shd w:val="clear" w:color="auto" w:fill="FFFFFF"/>
    </w:rPr>
  </w:style>
  <w:style w:type="character" w:customStyle="1" w:styleId="Bodytext125pt">
    <w:name w:val="Body text + 12.5 pt"/>
    <w:basedOn w:val="Bodytext"/>
    <w:rsid w:val="00A278E3"/>
    <w:rPr>
      <w:rFonts w:ascii="Times New Roman" w:hAnsi="Times New Roman" w:cs="Times New Roman"/>
      <w:spacing w:val="6"/>
      <w:sz w:val="25"/>
      <w:szCs w:val="25"/>
      <w:shd w:val="clear" w:color="auto" w:fill="FFFFFF"/>
    </w:rPr>
  </w:style>
  <w:style w:type="character" w:customStyle="1" w:styleId="Headerorfooter95pt">
    <w:name w:val="Header or footer + 9.5 pt"/>
    <w:basedOn w:val="Headerorfooter"/>
    <w:rsid w:val="00A278E3"/>
    <w:rPr>
      <w:rFonts w:ascii="Times New Roman" w:hAnsi="Times New Roman" w:cs="Times New Roman"/>
      <w:spacing w:val="11"/>
      <w:sz w:val="19"/>
      <w:szCs w:val="19"/>
      <w:shd w:val="clear" w:color="auto" w:fill="FFFFFF"/>
    </w:rPr>
  </w:style>
  <w:style w:type="character" w:customStyle="1" w:styleId="Headerorfooter9">
    <w:name w:val="Header or footer (9)_"/>
    <w:basedOn w:val="DefaultParagraphFont"/>
    <w:link w:val="Headerorfooter90"/>
    <w:rsid w:val="00A278E3"/>
    <w:rPr>
      <w:b/>
      <w:bCs/>
      <w:i/>
      <w:iCs/>
      <w:spacing w:val="2"/>
      <w:sz w:val="23"/>
      <w:szCs w:val="23"/>
      <w:shd w:val="clear" w:color="auto" w:fill="FFFFFF"/>
    </w:rPr>
  </w:style>
  <w:style w:type="paragraph" w:customStyle="1" w:styleId="Heading71">
    <w:name w:val="Heading #71"/>
    <w:basedOn w:val="Normal"/>
    <w:link w:val="Heading7"/>
    <w:rsid w:val="00A278E3"/>
    <w:pPr>
      <w:widowControl w:val="0"/>
      <w:shd w:val="clear" w:color="auto" w:fill="FFFFFF"/>
      <w:spacing w:line="446" w:lineRule="exact"/>
      <w:ind w:hanging="740"/>
      <w:jc w:val="both"/>
      <w:outlineLvl w:val="6"/>
    </w:pPr>
    <w:rPr>
      <w:spacing w:val="7"/>
      <w:sz w:val="20"/>
      <w:szCs w:val="20"/>
    </w:rPr>
  </w:style>
  <w:style w:type="paragraph" w:customStyle="1" w:styleId="Heading720">
    <w:name w:val="Heading #7 (2)"/>
    <w:basedOn w:val="Normal"/>
    <w:link w:val="Heading72"/>
    <w:rsid w:val="00A278E3"/>
    <w:pPr>
      <w:widowControl w:val="0"/>
      <w:shd w:val="clear" w:color="auto" w:fill="FFFFFF"/>
      <w:spacing w:before="120" w:line="442" w:lineRule="exact"/>
      <w:ind w:firstLine="700"/>
      <w:jc w:val="both"/>
      <w:outlineLvl w:val="6"/>
    </w:pPr>
    <w:rPr>
      <w:spacing w:val="5"/>
      <w:sz w:val="25"/>
      <w:szCs w:val="25"/>
    </w:rPr>
  </w:style>
  <w:style w:type="paragraph" w:customStyle="1" w:styleId="Heading820">
    <w:name w:val="Heading #8 (2)"/>
    <w:basedOn w:val="Normal"/>
    <w:link w:val="Heading82"/>
    <w:rsid w:val="00A278E3"/>
    <w:pPr>
      <w:widowControl w:val="0"/>
      <w:shd w:val="clear" w:color="auto" w:fill="FFFFFF"/>
      <w:spacing w:before="120" w:after="120" w:line="240" w:lineRule="atLeast"/>
      <w:ind w:firstLine="720"/>
      <w:jc w:val="both"/>
      <w:outlineLvl w:val="7"/>
    </w:pPr>
    <w:rPr>
      <w:b/>
      <w:bCs/>
      <w:i/>
      <w:iCs/>
      <w:spacing w:val="2"/>
      <w:sz w:val="26"/>
      <w:szCs w:val="26"/>
    </w:rPr>
  </w:style>
  <w:style w:type="paragraph" w:customStyle="1" w:styleId="Heading130">
    <w:name w:val="Heading #1 (3)"/>
    <w:basedOn w:val="Normal"/>
    <w:link w:val="Heading13"/>
    <w:rsid w:val="00A278E3"/>
    <w:pPr>
      <w:widowControl w:val="0"/>
      <w:shd w:val="clear" w:color="auto" w:fill="FFFFFF"/>
      <w:spacing w:before="120" w:after="120" w:line="240" w:lineRule="atLeast"/>
      <w:ind w:firstLine="720"/>
      <w:jc w:val="both"/>
      <w:outlineLvl w:val="0"/>
    </w:pPr>
    <w:rPr>
      <w:i/>
      <w:iCs/>
      <w:spacing w:val="3"/>
      <w:sz w:val="20"/>
      <w:szCs w:val="20"/>
    </w:rPr>
  </w:style>
  <w:style w:type="paragraph" w:customStyle="1" w:styleId="Heading80">
    <w:name w:val="Heading #8"/>
    <w:basedOn w:val="Normal"/>
    <w:link w:val="Heading8"/>
    <w:rsid w:val="00A278E3"/>
    <w:pPr>
      <w:widowControl w:val="0"/>
      <w:shd w:val="clear" w:color="auto" w:fill="FFFFFF"/>
      <w:spacing w:before="540" w:after="120" w:line="326" w:lineRule="exact"/>
      <w:ind w:firstLine="740"/>
      <w:outlineLvl w:val="7"/>
    </w:pPr>
    <w:rPr>
      <w:b/>
      <w:bCs/>
      <w:spacing w:val="8"/>
      <w:sz w:val="20"/>
      <w:szCs w:val="20"/>
    </w:rPr>
  </w:style>
  <w:style w:type="paragraph" w:customStyle="1" w:styleId="Tablecaption61">
    <w:name w:val="Table caption (6)1"/>
    <w:basedOn w:val="Normal"/>
    <w:rsid w:val="00A278E3"/>
    <w:pPr>
      <w:widowControl w:val="0"/>
      <w:shd w:val="clear" w:color="auto" w:fill="FFFFFF"/>
      <w:spacing w:line="240" w:lineRule="atLeast"/>
    </w:pPr>
    <w:rPr>
      <w:rFonts w:eastAsia="Courier New"/>
      <w:spacing w:val="7"/>
      <w:sz w:val="20"/>
      <w:szCs w:val="20"/>
    </w:rPr>
  </w:style>
  <w:style w:type="paragraph" w:customStyle="1" w:styleId="Headerorfooter90">
    <w:name w:val="Header or footer (9)"/>
    <w:basedOn w:val="Normal"/>
    <w:link w:val="Headerorfooter9"/>
    <w:rsid w:val="00A278E3"/>
    <w:pPr>
      <w:widowControl w:val="0"/>
      <w:shd w:val="clear" w:color="auto" w:fill="FFFFFF"/>
      <w:spacing w:line="240" w:lineRule="atLeast"/>
    </w:pPr>
    <w:rPr>
      <w:b/>
      <w:bCs/>
      <w:i/>
      <w:iCs/>
      <w:spacing w:val="2"/>
      <w:sz w:val="23"/>
      <w:szCs w:val="23"/>
    </w:rPr>
  </w:style>
  <w:style w:type="table" w:customStyle="1" w:styleId="TableGrid10">
    <w:name w:val="Table Grid10"/>
    <w:basedOn w:val="TableNormal"/>
    <w:next w:val="TableGrid"/>
    <w:rsid w:val="00A278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9">
    <w:name w:val="No List9"/>
    <w:next w:val="NoList"/>
    <w:semiHidden/>
    <w:unhideWhenUsed/>
    <w:rsid w:val="005A6AB2"/>
  </w:style>
  <w:style w:type="character" w:customStyle="1" w:styleId="Bodytext7Spacing0pt">
    <w:name w:val="Body text (7) + Spacing 0 pt"/>
    <w:basedOn w:val="Bodytext7"/>
    <w:rsid w:val="005A6AB2"/>
    <w:rPr>
      <w:rFonts w:ascii="Times New Roman" w:hAnsi="Times New Roman" w:cs="Times New Roman"/>
      <w:noProof/>
      <w:spacing w:val="3"/>
      <w:sz w:val="25"/>
      <w:szCs w:val="25"/>
      <w:shd w:val="clear" w:color="auto" w:fill="FFFFFF"/>
    </w:rPr>
  </w:style>
  <w:style w:type="character" w:customStyle="1" w:styleId="Bodytext15Spacing0pt">
    <w:name w:val="Body text (15) + Spacing 0 pt"/>
    <w:basedOn w:val="Bodytext15"/>
    <w:rsid w:val="005A6AB2"/>
    <w:rPr>
      <w:rFonts w:ascii="Times New Roman" w:hAnsi="Times New Roman" w:cs="Times New Roman"/>
      <w:b/>
      <w:bCs/>
      <w:i/>
      <w:iCs/>
      <w:spacing w:val="-9"/>
      <w:sz w:val="19"/>
      <w:szCs w:val="19"/>
      <w:shd w:val="clear" w:color="auto" w:fill="FFFFFF"/>
    </w:rPr>
  </w:style>
  <w:style w:type="table" w:customStyle="1" w:styleId="TableGrid11">
    <w:name w:val="Table Grid11"/>
    <w:basedOn w:val="TableNormal"/>
    <w:next w:val="TableGrid"/>
    <w:rsid w:val="005A6A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2">
    <w:name w:val="Table Grid12"/>
    <w:basedOn w:val="TableNormal"/>
    <w:next w:val="TableGrid"/>
    <w:rsid w:val="00392D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0">
    <w:name w:val="No List10"/>
    <w:next w:val="NoList"/>
    <w:semiHidden/>
    <w:unhideWhenUsed/>
    <w:rsid w:val="00EE172F"/>
  </w:style>
  <w:style w:type="character" w:customStyle="1" w:styleId="Heading11">
    <w:name w:val="Heading #11_"/>
    <w:basedOn w:val="DefaultParagraphFont"/>
    <w:link w:val="Heading110"/>
    <w:rsid w:val="00EE172F"/>
    <w:rPr>
      <w:b/>
      <w:bCs/>
      <w:spacing w:val="4"/>
      <w:sz w:val="21"/>
      <w:szCs w:val="21"/>
      <w:shd w:val="clear" w:color="auto" w:fill="FFFFFF"/>
    </w:rPr>
  </w:style>
  <w:style w:type="character" w:customStyle="1" w:styleId="Bodytext62">
    <w:name w:val="Body text6"/>
    <w:basedOn w:val="Bodytext"/>
    <w:rsid w:val="00EE172F"/>
    <w:rPr>
      <w:rFonts w:ascii="Times New Roman" w:hAnsi="Times New Roman" w:cs="Times New Roman"/>
      <w:spacing w:val="1"/>
      <w:sz w:val="21"/>
      <w:szCs w:val="21"/>
      <w:shd w:val="clear" w:color="auto" w:fill="FFFFFF"/>
    </w:rPr>
  </w:style>
  <w:style w:type="character" w:customStyle="1" w:styleId="Bodytext52">
    <w:name w:val="Body text5"/>
    <w:basedOn w:val="Bodytext"/>
    <w:rsid w:val="00EE172F"/>
    <w:rPr>
      <w:rFonts w:ascii="Times New Roman" w:hAnsi="Times New Roman" w:cs="Times New Roman"/>
      <w:spacing w:val="1"/>
      <w:sz w:val="21"/>
      <w:szCs w:val="21"/>
      <w:shd w:val="clear" w:color="auto" w:fill="FFFFFF"/>
    </w:rPr>
  </w:style>
  <w:style w:type="character" w:customStyle="1" w:styleId="Bodytext42">
    <w:name w:val="Body text4"/>
    <w:basedOn w:val="Bodytext"/>
    <w:rsid w:val="00EE172F"/>
    <w:rPr>
      <w:rFonts w:ascii="Times New Roman" w:hAnsi="Times New Roman" w:cs="Times New Roman"/>
      <w:spacing w:val="1"/>
      <w:sz w:val="21"/>
      <w:szCs w:val="21"/>
      <w:u w:val="single"/>
      <w:shd w:val="clear" w:color="auto" w:fill="FFFFFF"/>
    </w:rPr>
  </w:style>
  <w:style w:type="character" w:customStyle="1" w:styleId="BodytextSpacing5pt">
    <w:name w:val="Body text + Spacing 5 pt"/>
    <w:basedOn w:val="Bodytext"/>
    <w:rsid w:val="00EE172F"/>
    <w:rPr>
      <w:rFonts w:ascii="Times New Roman" w:hAnsi="Times New Roman" w:cs="Times New Roman"/>
      <w:spacing w:val="102"/>
      <w:sz w:val="21"/>
      <w:szCs w:val="21"/>
      <w:shd w:val="clear" w:color="auto" w:fill="FFFFFF"/>
    </w:rPr>
  </w:style>
  <w:style w:type="character" w:customStyle="1" w:styleId="PicturecaptionSpacing22pt">
    <w:name w:val="Picture caption + Spacing 22 pt"/>
    <w:basedOn w:val="Picturecaption"/>
    <w:rsid w:val="00EE172F"/>
    <w:rPr>
      <w:rFonts w:ascii="Times New Roman" w:hAnsi="Times New Roman" w:cs="Times New Roman"/>
      <w:b/>
      <w:bCs/>
      <w:spacing w:val="443"/>
      <w:sz w:val="21"/>
      <w:szCs w:val="21"/>
      <w:shd w:val="clear" w:color="auto" w:fill="FFFFFF"/>
    </w:rPr>
  </w:style>
  <w:style w:type="character" w:customStyle="1" w:styleId="PicturecaptionSpacing4pt">
    <w:name w:val="Picture caption + Spacing 4 pt"/>
    <w:basedOn w:val="Picturecaption"/>
    <w:rsid w:val="00EE172F"/>
    <w:rPr>
      <w:rFonts w:ascii="Times New Roman" w:hAnsi="Times New Roman" w:cs="Times New Roman"/>
      <w:b/>
      <w:bCs/>
      <w:spacing w:val="98"/>
      <w:sz w:val="21"/>
      <w:szCs w:val="21"/>
      <w:shd w:val="clear" w:color="auto" w:fill="FFFFFF"/>
    </w:rPr>
  </w:style>
  <w:style w:type="character" w:customStyle="1" w:styleId="Heading9">
    <w:name w:val="Heading #9_"/>
    <w:basedOn w:val="DefaultParagraphFont"/>
    <w:link w:val="Heading90"/>
    <w:rsid w:val="00EE172F"/>
    <w:rPr>
      <w:spacing w:val="1"/>
      <w:sz w:val="21"/>
      <w:szCs w:val="21"/>
      <w:shd w:val="clear" w:color="auto" w:fill="FFFFFF"/>
    </w:rPr>
  </w:style>
  <w:style w:type="character" w:customStyle="1" w:styleId="TOC8Char">
    <w:name w:val="TOC 8 Char"/>
    <w:basedOn w:val="DefaultParagraphFont"/>
    <w:link w:val="TOC8"/>
    <w:rsid w:val="00EE172F"/>
    <w:rPr>
      <w:spacing w:val="1"/>
      <w:sz w:val="21"/>
      <w:szCs w:val="21"/>
      <w:shd w:val="clear" w:color="auto" w:fill="FFFFFF"/>
    </w:rPr>
  </w:style>
  <w:style w:type="character" w:customStyle="1" w:styleId="Tableofcontents5">
    <w:name w:val="Table of contents (5)_"/>
    <w:basedOn w:val="DefaultParagraphFont"/>
    <w:link w:val="Tableofcontents50"/>
    <w:rsid w:val="00EE172F"/>
    <w:rPr>
      <w:rFonts w:ascii="Calibri" w:hAnsi="Calibri" w:cs="Calibri"/>
      <w:spacing w:val="3"/>
      <w:sz w:val="15"/>
      <w:szCs w:val="15"/>
      <w:shd w:val="clear" w:color="auto" w:fill="FFFFFF"/>
    </w:rPr>
  </w:style>
  <w:style w:type="character" w:customStyle="1" w:styleId="Bodytext2Spacing-1pt">
    <w:name w:val="Body text (2) + Spacing -1 pt"/>
    <w:basedOn w:val="Bodytext2"/>
    <w:rsid w:val="00EE172F"/>
    <w:rPr>
      <w:rFonts w:ascii="Times New Roman" w:hAnsi="Times New Roman" w:cs="Times New Roman"/>
      <w:i/>
      <w:iCs/>
      <w:spacing w:val="-28"/>
      <w:sz w:val="21"/>
      <w:szCs w:val="21"/>
      <w:shd w:val="clear" w:color="auto" w:fill="FFFFFF"/>
    </w:rPr>
  </w:style>
  <w:style w:type="character" w:customStyle="1" w:styleId="BodytextSpacing3pt">
    <w:name w:val="Body text + Spacing 3 pt"/>
    <w:basedOn w:val="Bodytext"/>
    <w:rsid w:val="00EE172F"/>
    <w:rPr>
      <w:rFonts w:ascii="Times New Roman" w:hAnsi="Times New Roman" w:cs="Times New Roman"/>
      <w:spacing w:val="73"/>
      <w:sz w:val="21"/>
      <w:szCs w:val="21"/>
      <w:shd w:val="clear" w:color="auto" w:fill="FFFFFF"/>
    </w:rPr>
  </w:style>
  <w:style w:type="character" w:customStyle="1" w:styleId="Heading100">
    <w:name w:val="Heading #10_"/>
    <w:basedOn w:val="DefaultParagraphFont"/>
    <w:link w:val="Heading101"/>
    <w:rsid w:val="00EE172F"/>
    <w:rPr>
      <w:b/>
      <w:bCs/>
      <w:spacing w:val="4"/>
      <w:sz w:val="21"/>
      <w:szCs w:val="21"/>
      <w:shd w:val="clear" w:color="auto" w:fill="FFFFFF"/>
    </w:rPr>
  </w:style>
  <w:style w:type="character" w:customStyle="1" w:styleId="Heading6Spacing-1pt">
    <w:name w:val="Heading #6 + Spacing -1 pt"/>
    <w:basedOn w:val="Heading6"/>
    <w:rsid w:val="00EE172F"/>
    <w:rPr>
      <w:rFonts w:ascii="Times New Roman" w:hAnsi="Times New Roman" w:cs="Times New Roman"/>
      <w:spacing w:val="-23"/>
      <w:sz w:val="21"/>
      <w:szCs w:val="21"/>
      <w:shd w:val="clear" w:color="auto" w:fill="FFFFFF"/>
    </w:rPr>
  </w:style>
  <w:style w:type="character" w:customStyle="1" w:styleId="Heading112">
    <w:name w:val="Heading #11 (2)_"/>
    <w:basedOn w:val="DefaultParagraphFont"/>
    <w:link w:val="Heading1120"/>
    <w:rsid w:val="00EE172F"/>
    <w:rPr>
      <w:spacing w:val="1"/>
      <w:sz w:val="21"/>
      <w:szCs w:val="21"/>
      <w:shd w:val="clear" w:color="auto" w:fill="FFFFFF"/>
    </w:rPr>
  </w:style>
  <w:style w:type="character" w:customStyle="1" w:styleId="Bodytext18Spacing1pt">
    <w:name w:val="Body text (18) + Spacing 1 pt"/>
    <w:basedOn w:val="Bodytext18"/>
    <w:rsid w:val="00EE172F"/>
    <w:rPr>
      <w:rFonts w:ascii="Times New Roman" w:hAnsi="Times New Roman" w:cs="Times New Roman"/>
      <w:b/>
      <w:bCs/>
      <w:i/>
      <w:iCs/>
      <w:spacing w:val="23"/>
      <w:sz w:val="21"/>
      <w:szCs w:val="21"/>
      <w:shd w:val="clear" w:color="auto" w:fill="FFFFFF"/>
    </w:rPr>
  </w:style>
  <w:style w:type="paragraph" w:customStyle="1" w:styleId="Heading110">
    <w:name w:val="Heading #11"/>
    <w:basedOn w:val="Normal"/>
    <w:link w:val="Heading11"/>
    <w:rsid w:val="00EE172F"/>
    <w:pPr>
      <w:widowControl w:val="0"/>
      <w:shd w:val="clear" w:color="auto" w:fill="FFFFFF"/>
      <w:spacing w:before="600" w:line="278" w:lineRule="exact"/>
      <w:jc w:val="center"/>
    </w:pPr>
    <w:rPr>
      <w:b/>
      <w:bCs/>
      <w:spacing w:val="4"/>
      <w:sz w:val="21"/>
      <w:szCs w:val="21"/>
    </w:rPr>
  </w:style>
  <w:style w:type="paragraph" w:customStyle="1" w:styleId="Tablecaption31">
    <w:name w:val="Table caption (3)1"/>
    <w:basedOn w:val="Normal"/>
    <w:rsid w:val="00EE172F"/>
    <w:pPr>
      <w:widowControl w:val="0"/>
      <w:shd w:val="clear" w:color="auto" w:fill="FFFFFF"/>
      <w:spacing w:line="240" w:lineRule="atLeast"/>
    </w:pPr>
    <w:rPr>
      <w:rFonts w:eastAsia="Courier New"/>
      <w:spacing w:val="1"/>
      <w:sz w:val="21"/>
      <w:szCs w:val="21"/>
    </w:rPr>
  </w:style>
  <w:style w:type="paragraph" w:customStyle="1" w:styleId="Heading90">
    <w:name w:val="Heading #9"/>
    <w:basedOn w:val="Normal"/>
    <w:link w:val="Heading9"/>
    <w:rsid w:val="00EE172F"/>
    <w:pPr>
      <w:widowControl w:val="0"/>
      <w:shd w:val="clear" w:color="auto" w:fill="FFFFFF"/>
      <w:spacing w:before="240" w:after="120" w:line="240" w:lineRule="atLeast"/>
      <w:jc w:val="both"/>
      <w:outlineLvl w:val="8"/>
    </w:pPr>
    <w:rPr>
      <w:spacing w:val="1"/>
      <w:sz w:val="21"/>
      <w:szCs w:val="21"/>
    </w:rPr>
  </w:style>
  <w:style w:type="paragraph" w:styleId="TOC8">
    <w:name w:val="toc 8"/>
    <w:basedOn w:val="Normal"/>
    <w:next w:val="Normal"/>
    <w:link w:val="TOC8Char"/>
    <w:autoRedefine/>
    <w:rsid w:val="00EE172F"/>
    <w:pPr>
      <w:widowControl w:val="0"/>
      <w:shd w:val="clear" w:color="auto" w:fill="FFFFFF"/>
      <w:spacing w:line="240" w:lineRule="atLeast"/>
      <w:ind w:hanging="480"/>
      <w:jc w:val="both"/>
    </w:pPr>
    <w:rPr>
      <w:spacing w:val="1"/>
      <w:sz w:val="21"/>
      <w:szCs w:val="21"/>
    </w:rPr>
  </w:style>
  <w:style w:type="paragraph" w:customStyle="1" w:styleId="Tableofcontents21">
    <w:name w:val="Table of contents (2)1"/>
    <w:basedOn w:val="Normal"/>
    <w:rsid w:val="00EE172F"/>
    <w:pPr>
      <w:widowControl w:val="0"/>
      <w:shd w:val="clear" w:color="auto" w:fill="FFFFFF"/>
      <w:spacing w:before="120" w:line="240" w:lineRule="atLeast"/>
      <w:jc w:val="both"/>
    </w:pPr>
    <w:rPr>
      <w:rFonts w:eastAsia="Courier New"/>
      <w:b/>
      <w:bCs/>
      <w:spacing w:val="4"/>
      <w:sz w:val="21"/>
      <w:szCs w:val="21"/>
    </w:rPr>
  </w:style>
  <w:style w:type="paragraph" w:customStyle="1" w:styleId="Tableofcontents31">
    <w:name w:val="Table of contents (3)1"/>
    <w:basedOn w:val="Normal"/>
    <w:rsid w:val="00EE172F"/>
    <w:pPr>
      <w:widowControl w:val="0"/>
      <w:shd w:val="clear" w:color="auto" w:fill="FFFFFF"/>
      <w:spacing w:line="240" w:lineRule="atLeast"/>
      <w:jc w:val="both"/>
    </w:pPr>
    <w:rPr>
      <w:rFonts w:eastAsia="Courier New"/>
      <w:spacing w:val="13"/>
      <w:sz w:val="14"/>
      <w:szCs w:val="14"/>
    </w:rPr>
  </w:style>
  <w:style w:type="paragraph" w:customStyle="1" w:styleId="Tableofcontents50">
    <w:name w:val="Table of contents (5)"/>
    <w:basedOn w:val="Normal"/>
    <w:link w:val="Tableofcontents5"/>
    <w:rsid w:val="00EE172F"/>
    <w:pPr>
      <w:widowControl w:val="0"/>
      <w:shd w:val="clear" w:color="auto" w:fill="FFFFFF"/>
      <w:spacing w:line="240" w:lineRule="atLeast"/>
      <w:jc w:val="both"/>
    </w:pPr>
    <w:rPr>
      <w:rFonts w:ascii="Calibri" w:hAnsi="Calibri" w:cs="Calibri"/>
      <w:spacing w:val="3"/>
      <w:sz w:val="15"/>
      <w:szCs w:val="15"/>
    </w:rPr>
  </w:style>
  <w:style w:type="paragraph" w:customStyle="1" w:styleId="Tablecaption51">
    <w:name w:val="Table caption (5)1"/>
    <w:basedOn w:val="Normal"/>
    <w:rsid w:val="00EE172F"/>
    <w:pPr>
      <w:widowControl w:val="0"/>
      <w:shd w:val="clear" w:color="auto" w:fill="FFFFFF"/>
      <w:spacing w:line="240" w:lineRule="atLeast"/>
      <w:jc w:val="both"/>
    </w:pPr>
    <w:rPr>
      <w:rFonts w:ascii="Calibri" w:eastAsia="Courier New" w:hAnsi="Calibri" w:cs="Calibri"/>
      <w:sz w:val="8"/>
      <w:szCs w:val="8"/>
    </w:rPr>
  </w:style>
  <w:style w:type="paragraph" w:customStyle="1" w:styleId="Heading101">
    <w:name w:val="Heading #10"/>
    <w:basedOn w:val="Normal"/>
    <w:link w:val="Heading100"/>
    <w:rsid w:val="00EE172F"/>
    <w:pPr>
      <w:widowControl w:val="0"/>
      <w:shd w:val="clear" w:color="auto" w:fill="FFFFFF"/>
      <w:spacing w:line="240" w:lineRule="atLeast"/>
    </w:pPr>
    <w:rPr>
      <w:b/>
      <w:bCs/>
      <w:spacing w:val="4"/>
      <w:sz w:val="21"/>
      <w:szCs w:val="21"/>
    </w:rPr>
  </w:style>
  <w:style w:type="paragraph" w:customStyle="1" w:styleId="Heading1120">
    <w:name w:val="Heading #11 (2)"/>
    <w:basedOn w:val="Normal"/>
    <w:link w:val="Heading112"/>
    <w:rsid w:val="00EE172F"/>
    <w:pPr>
      <w:widowControl w:val="0"/>
      <w:shd w:val="clear" w:color="auto" w:fill="FFFFFF"/>
      <w:spacing w:before="180" w:after="180" w:line="240" w:lineRule="atLeast"/>
      <w:ind w:firstLine="500"/>
      <w:jc w:val="both"/>
    </w:pPr>
    <w:rPr>
      <w:spacing w:val="1"/>
      <w:sz w:val="21"/>
      <w:szCs w:val="21"/>
    </w:rPr>
  </w:style>
  <w:style w:type="table" w:customStyle="1" w:styleId="TableGrid13">
    <w:name w:val="Table Grid13"/>
    <w:basedOn w:val="TableNormal"/>
    <w:next w:val="TableGrid"/>
    <w:rsid w:val="00EE1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icturecaptionExact">
    <w:name w:val="Picture caption Exact"/>
    <w:basedOn w:val="DefaultParagraphFont"/>
    <w:locked/>
    <w:rsid w:val="00EE172F"/>
    <w:rPr>
      <w:rFonts w:ascii="Times New Roman" w:hAnsi="Times New Roman" w:cs="Times New Roman"/>
      <w:sz w:val="30"/>
      <w:szCs w:val="30"/>
      <w:u w:val="none"/>
      <w:lang w:val="en-US" w:eastAsia="en-US"/>
    </w:rPr>
  </w:style>
  <w:style w:type="character" w:customStyle="1" w:styleId="Picturecaption2Exact">
    <w:name w:val="Picture caption (2) Exact"/>
    <w:basedOn w:val="DefaultParagraphFont"/>
    <w:locked/>
    <w:rsid w:val="00EE172F"/>
    <w:rPr>
      <w:rFonts w:ascii="Times New Roman" w:hAnsi="Times New Roman" w:cs="Times New Roman"/>
      <w:spacing w:val="-10"/>
      <w:w w:val="150"/>
      <w:sz w:val="14"/>
      <w:szCs w:val="14"/>
      <w:u w:val="none"/>
    </w:rPr>
  </w:style>
  <w:style w:type="character" w:customStyle="1" w:styleId="Picturecaption3Exact">
    <w:name w:val="Picture caption (3) Exact"/>
    <w:basedOn w:val="DefaultParagraphFont"/>
    <w:locked/>
    <w:rsid w:val="00EE172F"/>
    <w:rPr>
      <w:b/>
      <w:bCs/>
      <w:sz w:val="21"/>
      <w:szCs w:val="21"/>
      <w:shd w:val="clear" w:color="auto" w:fill="FFFFFF"/>
    </w:rPr>
  </w:style>
  <w:style w:type="character" w:customStyle="1" w:styleId="Picturecaption4Exact">
    <w:name w:val="Picture caption (4) Exact"/>
    <w:basedOn w:val="DefaultParagraphFont"/>
    <w:locked/>
    <w:rsid w:val="00EE172F"/>
    <w:rPr>
      <w:rFonts w:ascii="Sylfaen" w:hAnsi="Sylfaen"/>
      <w:shd w:val="clear" w:color="auto" w:fill="FFFFFF"/>
    </w:rPr>
  </w:style>
  <w:style w:type="character" w:customStyle="1" w:styleId="Picturecaption5Exact">
    <w:name w:val="Picture caption (5) Exact"/>
    <w:basedOn w:val="DefaultParagraphFont"/>
    <w:locked/>
    <w:rsid w:val="00EE172F"/>
    <w:rPr>
      <w:rFonts w:ascii="Sylfaen" w:hAnsi="Sylfaen"/>
      <w:spacing w:val="10"/>
      <w:sz w:val="19"/>
      <w:szCs w:val="19"/>
      <w:shd w:val="clear" w:color="auto" w:fill="FFFFFF"/>
    </w:rPr>
  </w:style>
  <w:style w:type="character" w:customStyle="1" w:styleId="Picturecaption6Exact">
    <w:name w:val="Picture caption (6) Exact"/>
    <w:basedOn w:val="DefaultParagraphFont"/>
    <w:locked/>
    <w:rsid w:val="00EE172F"/>
    <w:rPr>
      <w:b/>
      <w:bCs/>
      <w:i/>
      <w:iCs/>
      <w:spacing w:val="-30"/>
      <w:sz w:val="30"/>
      <w:szCs w:val="30"/>
      <w:shd w:val="clear" w:color="auto" w:fill="FFFFFF"/>
    </w:rPr>
  </w:style>
  <w:style w:type="character" w:customStyle="1" w:styleId="PicturecaptionSpacing5ptExact">
    <w:name w:val="Picture caption + Spacing 5 pt Exact"/>
    <w:basedOn w:val="PicturecaptionExact"/>
    <w:rsid w:val="00EE172F"/>
    <w:rPr>
      <w:rFonts w:ascii="Times New Roman" w:hAnsi="Times New Roman" w:cs="Times New Roman"/>
      <w:spacing w:val="110"/>
      <w:sz w:val="30"/>
      <w:szCs w:val="30"/>
      <w:u w:val="none"/>
      <w:lang w:val="en-US" w:eastAsia="en-US"/>
    </w:rPr>
  </w:style>
  <w:style w:type="character" w:customStyle="1" w:styleId="Bodytext9Exact">
    <w:name w:val="Body text (9) Exact"/>
    <w:basedOn w:val="DefaultParagraphFont"/>
    <w:rsid w:val="00EE172F"/>
    <w:rPr>
      <w:rFonts w:ascii="Times New Roman" w:hAnsi="Times New Roman" w:cs="Times New Roman"/>
      <w:b/>
      <w:bCs/>
      <w:sz w:val="30"/>
      <w:szCs w:val="30"/>
      <w:u w:val="none"/>
    </w:rPr>
  </w:style>
  <w:style w:type="character" w:customStyle="1" w:styleId="Bodytext2Exact">
    <w:name w:val="Body text (2) Exact"/>
    <w:basedOn w:val="DefaultParagraphFont"/>
    <w:rsid w:val="00EE172F"/>
    <w:rPr>
      <w:rFonts w:ascii="Times New Roman" w:hAnsi="Times New Roman" w:cs="Times New Roman"/>
      <w:sz w:val="30"/>
      <w:szCs w:val="30"/>
      <w:u w:val="none"/>
    </w:rPr>
  </w:style>
  <w:style w:type="character" w:customStyle="1" w:styleId="Bodytext2Bold">
    <w:name w:val="Body text (2) + Bold"/>
    <w:basedOn w:val="Bodytext2"/>
    <w:rsid w:val="00EE172F"/>
    <w:rPr>
      <w:rFonts w:ascii="Times New Roman" w:hAnsi="Times New Roman" w:cs="Times New Roman"/>
      <w:b/>
      <w:bCs/>
      <w:i/>
      <w:iCs/>
      <w:spacing w:val="1"/>
      <w:sz w:val="30"/>
      <w:szCs w:val="30"/>
      <w:shd w:val="clear" w:color="auto" w:fill="FFFFFF"/>
    </w:rPr>
  </w:style>
  <w:style w:type="character" w:customStyle="1" w:styleId="Bodytext2Bold1">
    <w:name w:val="Body text (2) + Bold1"/>
    <w:basedOn w:val="Bodytext2"/>
    <w:rsid w:val="00EE172F"/>
    <w:rPr>
      <w:rFonts w:ascii="Times New Roman" w:hAnsi="Times New Roman" w:cs="Times New Roman"/>
      <w:b/>
      <w:bCs/>
      <w:i/>
      <w:iCs/>
      <w:spacing w:val="1"/>
      <w:sz w:val="30"/>
      <w:szCs w:val="30"/>
      <w:shd w:val="clear" w:color="auto" w:fill="FFFFFF"/>
    </w:rPr>
  </w:style>
  <w:style w:type="character" w:customStyle="1" w:styleId="Bodytext217pt">
    <w:name w:val="Body text (2) + 17 pt"/>
    <w:basedOn w:val="Bodytext2"/>
    <w:rsid w:val="00EE172F"/>
    <w:rPr>
      <w:rFonts w:ascii="Times New Roman" w:hAnsi="Times New Roman" w:cs="Times New Roman"/>
      <w:i/>
      <w:iCs/>
      <w:spacing w:val="1"/>
      <w:sz w:val="34"/>
      <w:szCs w:val="34"/>
      <w:shd w:val="clear" w:color="auto" w:fill="FFFFFF"/>
    </w:rPr>
  </w:style>
  <w:style w:type="character" w:customStyle="1" w:styleId="Bodytext222">
    <w:name w:val="Body text (2)2"/>
    <w:basedOn w:val="Bodytext2"/>
    <w:rsid w:val="00EE172F"/>
    <w:rPr>
      <w:rFonts w:ascii="Times New Roman" w:hAnsi="Times New Roman" w:cs="Times New Roman"/>
      <w:i/>
      <w:iCs/>
      <w:spacing w:val="1"/>
      <w:sz w:val="30"/>
      <w:szCs w:val="30"/>
      <w:u w:val="single"/>
      <w:shd w:val="clear" w:color="auto" w:fill="FFFFFF"/>
    </w:rPr>
  </w:style>
  <w:style w:type="character" w:customStyle="1" w:styleId="Heading122pt">
    <w:name w:val="Heading #1 + 22 pt"/>
    <w:basedOn w:val="Heading1"/>
    <w:rsid w:val="00EE172F"/>
    <w:rPr>
      <w:b/>
      <w:bCs/>
      <w:spacing w:val="3"/>
      <w:sz w:val="44"/>
      <w:szCs w:val="44"/>
      <w:shd w:val="clear" w:color="auto" w:fill="FFFFFF"/>
    </w:rPr>
  </w:style>
  <w:style w:type="character" w:customStyle="1" w:styleId="Heading1NotBold">
    <w:name w:val="Heading #1 + Not Bold"/>
    <w:basedOn w:val="Heading1"/>
    <w:rsid w:val="00EE172F"/>
    <w:rPr>
      <w:b/>
      <w:bCs/>
      <w:spacing w:val="3"/>
      <w:sz w:val="30"/>
      <w:szCs w:val="30"/>
      <w:shd w:val="clear" w:color="auto" w:fill="FFFFFF"/>
    </w:rPr>
  </w:style>
  <w:style w:type="character" w:customStyle="1" w:styleId="Tablecaption3Exact">
    <w:name w:val="Table caption (3) Exact"/>
    <w:basedOn w:val="DefaultParagraphFont"/>
    <w:rsid w:val="00EE172F"/>
    <w:rPr>
      <w:rFonts w:ascii="Times New Roman" w:hAnsi="Times New Roman" w:cs="Times New Roman"/>
      <w:sz w:val="30"/>
      <w:szCs w:val="30"/>
      <w:u w:val="none"/>
    </w:rPr>
  </w:style>
  <w:style w:type="character" w:customStyle="1" w:styleId="Bodytext255pt">
    <w:name w:val="Body text (2) + 5.5 pt"/>
    <w:aliases w:val="Scale 150%4"/>
    <w:basedOn w:val="Bodytext2"/>
    <w:rsid w:val="00EE172F"/>
    <w:rPr>
      <w:rFonts w:ascii="Times New Roman" w:hAnsi="Times New Roman" w:cs="Times New Roman"/>
      <w:i/>
      <w:iCs/>
      <w:spacing w:val="0"/>
      <w:w w:val="150"/>
      <w:sz w:val="11"/>
      <w:szCs w:val="11"/>
      <w:shd w:val="clear" w:color="auto" w:fill="FFFFFF"/>
    </w:rPr>
  </w:style>
  <w:style w:type="character" w:customStyle="1" w:styleId="Picturecaption7Exact">
    <w:name w:val="Picture caption (7) Exact"/>
    <w:basedOn w:val="DefaultParagraphFont"/>
    <w:locked/>
    <w:rsid w:val="00EE172F"/>
    <w:rPr>
      <w:sz w:val="22"/>
      <w:szCs w:val="22"/>
      <w:shd w:val="clear" w:color="auto" w:fill="FFFFFF"/>
    </w:rPr>
  </w:style>
  <w:style w:type="character" w:customStyle="1" w:styleId="Bodytext34pt">
    <w:name w:val="Body text (3) + 4 pt"/>
    <w:aliases w:val="Not Bold4"/>
    <w:basedOn w:val="Bodytext3"/>
    <w:rsid w:val="00EE172F"/>
    <w:rPr>
      <w:rFonts w:ascii="Times New Roman" w:hAnsi="Times New Roman" w:cs="Times New Roman"/>
      <w:b/>
      <w:bCs/>
      <w:spacing w:val="4"/>
      <w:sz w:val="8"/>
      <w:szCs w:val="8"/>
      <w:shd w:val="clear" w:color="auto" w:fill="FFFFFF"/>
    </w:rPr>
  </w:style>
  <w:style w:type="character" w:customStyle="1" w:styleId="Bodytext310pt">
    <w:name w:val="Body text (3) + 10 pt"/>
    <w:basedOn w:val="Bodytext3"/>
    <w:rsid w:val="00EE172F"/>
    <w:rPr>
      <w:rFonts w:ascii="Times New Roman" w:hAnsi="Times New Roman" w:cs="Times New Roman"/>
      <w:b/>
      <w:bCs/>
      <w:spacing w:val="0"/>
      <w:sz w:val="20"/>
      <w:szCs w:val="20"/>
      <w:shd w:val="clear" w:color="auto" w:fill="FFFFFF"/>
    </w:rPr>
  </w:style>
  <w:style w:type="character" w:customStyle="1" w:styleId="Bodytext395pt">
    <w:name w:val="Body text (3) + 9.5 pt"/>
    <w:basedOn w:val="Bodytext3"/>
    <w:rsid w:val="00EE172F"/>
    <w:rPr>
      <w:rFonts w:ascii="Times New Roman" w:hAnsi="Times New Roman" w:cs="Times New Roman"/>
      <w:b/>
      <w:bCs/>
      <w:spacing w:val="4"/>
      <w:sz w:val="19"/>
      <w:szCs w:val="19"/>
      <w:shd w:val="clear" w:color="auto" w:fill="FFFFFF"/>
    </w:rPr>
  </w:style>
  <w:style w:type="character" w:customStyle="1" w:styleId="Bodytext310pt1">
    <w:name w:val="Body text (3) + 10 pt1"/>
    <w:basedOn w:val="Bodytext3"/>
    <w:rsid w:val="00EE172F"/>
    <w:rPr>
      <w:rFonts w:ascii="Times New Roman" w:hAnsi="Times New Roman" w:cs="Times New Roman"/>
      <w:b/>
      <w:bCs/>
      <w:spacing w:val="4"/>
      <w:sz w:val="20"/>
      <w:szCs w:val="20"/>
      <w:shd w:val="clear" w:color="auto" w:fill="FFFFFF"/>
    </w:rPr>
  </w:style>
  <w:style w:type="character" w:customStyle="1" w:styleId="Bodytext1115pt">
    <w:name w:val="Body text (11) + 15 pt"/>
    <w:basedOn w:val="Bodytext11"/>
    <w:rsid w:val="00EE172F"/>
    <w:rPr>
      <w:rFonts w:ascii="Times New Roman" w:hAnsi="Times New Roman" w:cs="Times New Roman"/>
      <w:i/>
      <w:iCs/>
      <w:noProof/>
      <w:spacing w:val="3"/>
      <w:sz w:val="30"/>
      <w:szCs w:val="30"/>
      <w:shd w:val="clear" w:color="auto" w:fill="FFFFFF"/>
    </w:rPr>
  </w:style>
  <w:style w:type="character" w:customStyle="1" w:styleId="Bodytext2Spacing2pt">
    <w:name w:val="Body text (2) + Spacing 2 pt"/>
    <w:basedOn w:val="Bodytext2"/>
    <w:rsid w:val="00EE172F"/>
    <w:rPr>
      <w:rFonts w:ascii="Times New Roman" w:hAnsi="Times New Roman" w:cs="Times New Roman"/>
      <w:i/>
      <w:iCs/>
      <w:spacing w:val="50"/>
      <w:sz w:val="30"/>
      <w:szCs w:val="30"/>
      <w:shd w:val="clear" w:color="auto" w:fill="FFFFFF"/>
    </w:rPr>
  </w:style>
  <w:style w:type="character" w:customStyle="1" w:styleId="Bodytext11Bold">
    <w:name w:val="Body text (11) + Bold"/>
    <w:basedOn w:val="Bodytext11"/>
    <w:rsid w:val="00EE172F"/>
    <w:rPr>
      <w:rFonts w:ascii="Times New Roman" w:hAnsi="Times New Roman" w:cs="Times New Roman"/>
      <w:b/>
      <w:bCs/>
      <w:i/>
      <w:iCs/>
      <w:noProof/>
      <w:spacing w:val="3"/>
      <w:sz w:val="34"/>
      <w:szCs w:val="34"/>
      <w:shd w:val="clear" w:color="auto" w:fill="FFFFFF"/>
    </w:rPr>
  </w:style>
  <w:style w:type="character" w:customStyle="1" w:styleId="Bodytext2Arial">
    <w:name w:val="Body text (2) + Arial"/>
    <w:aliases w:val="13 pt1"/>
    <w:basedOn w:val="Bodytext2"/>
    <w:rsid w:val="00EE172F"/>
    <w:rPr>
      <w:rFonts w:ascii="Arial" w:hAnsi="Arial" w:cs="Arial"/>
      <w:i/>
      <w:iCs/>
      <w:spacing w:val="1"/>
      <w:sz w:val="26"/>
      <w:szCs w:val="26"/>
      <w:shd w:val="clear" w:color="auto" w:fill="FFFFFF"/>
    </w:rPr>
  </w:style>
  <w:style w:type="character" w:customStyle="1" w:styleId="Bodytext212pt1">
    <w:name w:val="Body text (2) + 12 pt1"/>
    <w:basedOn w:val="Bodytext2"/>
    <w:rsid w:val="00EE172F"/>
    <w:rPr>
      <w:rFonts w:ascii="Times New Roman" w:hAnsi="Times New Roman" w:cs="Times New Roman"/>
      <w:i/>
      <w:iCs/>
      <w:spacing w:val="1"/>
      <w:sz w:val="24"/>
      <w:szCs w:val="24"/>
      <w:shd w:val="clear" w:color="auto" w:fill="FFFFFF"/>
    </w:rPr>
  </w:style>
  <w:style w:type="paragraph" w:customStyle="1" w:styleId="Headerorfooter1">
    <w:name w:val="Header or footer1"/>
    <w:basedOn w:val="Normal"/>
    <w:rsid w:val="00EE172F"/>
    <w:pPr>
      <w:widowControl w:val="0"/>
      <w:shd w:val="clear" w:color="auto" w:fill="FFFFFF"/>
      <w:spacing w:line="374" w:lineRule="exact"/>
    </w:pPr>
    <w:rPr>
      <w:b/>
      <w:bCs/>
      <w:sz w:val="32"/>
      <w:szCs w:val="32"/>
      <w:lang w:val="vi-V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324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32485"/>
    <w:rPr>
      <w:rFonts w:ascii="Courier New" w:hAnsi="Courier New" w:cs="Courier New"/>
    </w:rPr>
  </w:style>
  <w:style w:type="character" w:customStyle="1" w:styleId="pln">
    <w:name w:val="pln"/>
    <w:basedOn w:val="DefaultParagraphFont"/>
    <w:rsid w:val="00032485"/>
  </w:style>
  <w:style w:type="character" w:customStyle="1" w:styleId="pun">
    <w:name w:val="pun"/>
    <w:basedOn w:val="DefaultParagraphFont"/>
    <w:rsid w:val="000324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157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6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8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1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6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2648</Words>
  <Characters>15095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INCOM</Company>
  <LinksUpToDate>false</LinksUpToDate>
  <CharactersWithSpaces>17708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dqhoa</dc:creator>
  <cp:keywords/>
  <dc:description/>
  <cp:lastModifiedBy>Pham An</cp:lastModifiedBy>
  <cp:revision>8</cp:revision>
  <dcterms:created xsi:type="dcterms:W3CDTF">2020-04-02T20:30:00Z</dcterms:created>
  <dcterms:modified xsi:type="dcterms:W3CDTF">2020-04-02T21:53:00Z</dcterms:modified>
</cp:coreProperties>
</file>