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4038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54656C8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2345678910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1E4E4D3" w:rsidR="00704B90" w:rsidRDefault="00704B90" w:rsidP="00704B9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331"/>
        <w:gridCol w:w="246"/>
        <w:gridCol w:w="610"/>
        <w:gridCol w:w="992"/>
        <w:gridCol w:w="72"/>
        <w:gridCol w:w="717"/>
        <w:gridCol w:w="510"/>
        <w:gridCol w:w="51"/>
        <w:gridCol w:w="92"/>
        <w:gridCol w:w="216"/>
        <w:gridCol w:w="592"/>
        <w:gridCol w:w="600"/>
        <w:gridCol w:w="577"/>
        <w:gridCol w:w="173"/>
        <w:gridCol w:w="581"/>
        <w:gridCol w:w="216"/>
        <w:gridCol w:w="553"/>
        <w:gridCol w:w="1435"/>
      </w:tblGrid>
      <w:tr w:rsidR="00DE209A" w14:paraId="697020AD" w14:textId="77777777" w:rsidTr="00A062D4">
        <w:tc>
          <w:tcPr>
            <w:tcW w:w="4269" w:type="dxa"/>
            <w:gridSpan w:val="8"/>
          </w:tcPr>
          <w:p w14:paraId="36EFC4D1" w14:textId="09A75319" w:rsid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và tên: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TIÊU HOÀNG ĐỨC</w:t>
            </w:r>
          </w:p>
        </w:tc>
        <w:tc>
          <w:tcPr>
            <w:tcW w:w="5086" w:type="dxa"/>
            <w:gridSpan w:val="11"/>
          </w:tcPr>
          <w:p w14:paraId="275E5859" w14:textId="6D6292D7" w:rsid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Quan hệ với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ủ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Chủ hộ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09A" w14:paraId="5700B360" w14:textId="77777777" w:rsidTr="00A062D4">
        <w:tc>
          <w:tcPr>
            <w:tcW w:w="4269" w:type="dxa"/>
            <w:gridSpan w:val="8"/>
          </w:tcPr>
          <w:p w14:paraId="27CCA67E" w14:textId="2C9D002F" w:rsidR="00DE209A" w:rsidRPr="00704B90" w:rsidRDefault="00DE209A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Giới tính: </w:t>
            </w:r>
            <w:r>
              <w:rPr>
                <w:rFonts w:ascii="Arial" w:hAnsi="Arial" w:cs="Arial"/>
                <w:sz w:val="20"/>
                <w:szCs w:val="20"/>
              </w:rPr>
              <w:t xml:space="preserve">Nam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✓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Nữ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86" w:type="dxa"/>
            <w:gridSpan w:val="11"/>
          </w:tcPr>
          <w:p w14:paraId="711BEA84" w14:textId="4AC5D6CA" w:rsidR="00DE209A" w:rsidRP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Nhóm máu: Hệ ABO: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A.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Hệ Rh: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</w:tr>
      <w:tr w:rsidR="00DE209A" w14:paraId="6B08538E" w14:textId="77777777" w:rsidTr="00A062D4">
        <w:tc>
          <w:tcPr>
            <w:tcW w:w="4269" w:type="dxa"/>
            <w:gridSpan w:val="8"/>
          </w:tcPr>
          <w:p w14:paraId="51E895AD" w14:textId="4AA90916" w:rsidR="00DE209A" w:rsidRPr="00704B90" w:rsidRDefault="00DE209A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Ngày sinh: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16/10/1991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86" w:type="dxa"/>
            <w:gridSpan w:val="11"/>
          </w:tcPr>
          <w:p w14:paraId="62C2ECEE" w14:textId="76838372" w:rsidR="00DE209A" w:rsidRPr="00DE209A" w:rsidRDefault="00DE209A" w:rsidP="007976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 đăng ký khai sinh: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Tỉnh Hải Dương </w:t>
            </w:r>
          </w:p>
        </w:tc>
      </w:tr>
      <w:tr w:rsidR="00797686" w14:paraId="00B060E7" w14:textId="77777777" w:rsidTr="00A062D4">
        <w:tc>
          <w:tcPr>
            <w:tcW w:w="791" w:type="dxa"/>
          </w:tcPr>
          <w:p w14:paraId="3B9B7621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Dân tộc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: </w:t>
            </w:r>
          </w:p>
        </w:tc>
        <w:tc>
          <w:tcPr>
            <w:tcW w:w="1187" w:type="dxa"/>
            <w:gridSpan w:val="3"/>
          </w:tcPr>
          <w:p w14:paraId="3A49DF4A" w14:textId="560F918D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Kinh</w:t>
            </w:r>
          </w:p>
        </w:tc>
        <w:tc>
          <w:tcPr>
            <w:tcW w:w="992" w:type="dxa"/>
          </w:tcPr>
          <w:p w14:paraId="1ECCB05A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Quốc tịch: </w:t>
            </w:r>
          </w:p>
        </w:tc>
        <w:tc>
          <w:tcPr>
            <w:tcW w:w="1350" w:type="dxa"/>
            <w:gridSpan w:val="4"/>
          </w:tcPr>
          <w:p w14:paraId="3F07DE38" w14:textId="2D963F1E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 Vietnam</w:t>
            </w:r>
          </w:p>
        </w:tc>
        <w:tc>
          <w:tcPr>
            <w:tcW w:w="900" w:type="dxa"/>
            <w:gridSpan w:val="3"/>
          </w:tcPr>
          <w:p w14:paraId="449F898A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Tôn giáo: </w:t>
            </w:r>
          </w:p>
        </w:tc>
        <w:tc>
          <w:tcPr>
            <w:tcW w:w="1350" w:type="dxa"/>
            <w:gridSpan w:val="3"/>
          </w:tcPr>
          <w:p w14:paraId="2BE4D6FF" w14:textId="376C5943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Không</w:t>
            </w:r>
          </w:p>
        </w:tc>
        <w:tc>
          <w:tcPr>
            <w:tcW w:w="1350" w:type="dxa"/>
            <w:gridSpan w:val="3"/>
          </w:tcPr>
          <w:p w14:paraId="001BF673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Nghề nghiệp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435" w:type="dxa"/>
          </w:tcPr>
          <w:p w14:paraId="6B96510D" w14:textId="4BCA5306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nhân viên </w:t>
            </w:r>
          </w:p>
        </w:tc>
      </w:tr>
      <w:tr w:rsidR="00AE03BD" w14:paraId="1A587A42" w14:textId="77777777" w:rsidTr="00A062D4">
        <w:tc>
          <w:tcPr>
            <w:tcW w:w="3042" w:type="dxa"/>
            <w:gridSpan w:val="6"/>
          </w:tcPr>
          <w:p w14:paraId="202F7372" w14:textId="35A0CA63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CMND/CCCD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142506762</w:t>
            </w:r>
          </w:p>
        </w:tc>
        <w:tc>
          <w:tcPr>
            <w:tcW w:w="3355" w:type="dxa"/>
            <w:gridSpan w:val="8"/>
          </w:tcPr>
          <w:p w14:paraId="576C9F66" w14:textId="7480FB9F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ngày cấp: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30/05/2006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58" w:type="dxa"/>
            <w:gridSpan w:val="5"/>
          </w:tcPr>
          <w:p w14:paraId="7D2BF4BA" w14:textId="134203CB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cấp: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CA Hải Dương</w:t>
            </w:r>
          </w:p>
        </w:tc>
      </w:tr>
      <w:tr w:rsidR="00AE03BD" w14:paraId="5FCA4FF8" w14:textId="77777777" w:rsidTr="00A062D4">
        <w:tc>
          <w:tcPr>
            <w:tcW w:w="9355" w:type="dxa"/>
            <w:gridSpan w:val="19"/>
          </w:tcPr>
          <w:p w14:paraId="1D7D0234" w14:textId="20A270AD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định danh BHYT/ Số thẻ BHYT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</w:p>
        </w:tc>
        <w:bookmarkStart w:id="1" w:name="_GoBack"/>
        <w:bookmarkEnd w:id="1"/>
      </w:tr>
      <w:tr w:rsidR="00AE03BD" w14:paraId="6603C3F8" w14:textId="77777777" w:rsidTr="00A062D4">
        <w:tc>
          <w:tcPr>
            <w:tcW w:w="9355" w:type="dxa"/>
            <w:gridSpan w:val="19"/>
          </w:tcPr>
          <w:p w14:paraId="50B25F6D" w14:textId="7CE85FF5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đă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ng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ký HKTT: (Thôn/xóm; số nhà, đường phố):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Số 5 Nguyễn Du</w:t>
            </w:r>
          </w:p>
        </w:tc>
      </w:tr>
      <w:tr w:rsidR="00062A05" w14:paraId="0205C419" w14:textId="77777777" w:rsidTr="00A062D4">
        <w:tc>
          <w:tcPr>
            <w:tcW w:w="1122" w:type="dxa"/>
            <w:gridSpan w:val="2"/>
          </w:tcPr>
          <w:p w14:paraId="6873ED57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Xã/Phường: </w:t>
            </w:r>
          </w:p>
        </w:tc>
        <w:tc>
          <w:tcPr>
            <w:tcW w:w="1920" w:type="dxa"/>
            <w:gridSpan w:val="4"/>
          </w:tcPr>
          <w:p w14:paraId="24F5724E" w14:textId="4265013D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Phường Trần Hưng Đạo</w:t>
            </w:r>
          </w:p>
        </w:tc>
        <w:tc>
          <w:tcPr>
            <w:tcW w:w="1370" w:type="dxa"/>
            <w:gridSpan w:val="4"/>
          </w:tcPr>
          <w:p w14:paraId="71B0FA21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Quận/Huyện: </w:t>
            </w:r>
          </w:p>
        </w:tc>
        <w:tc>
          <w:tcPr>
            <w:tcW w:w="1985" w:type="dxa"/>
            <w:gridSpan w:val="4"/>
          </w:tcPr>
          <w:p w14:paraId="772EF033" w14:textId="2D78C04C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Thành phố Hải Dương</w:t>
            </w:r>
          </w:p>
        </w:tc>
        <w:tc>
          <w:tcPr>
            <w:tcW w:w="754" w:type="dxa"/>
            <w:gridSpan w:val="2"/>
          </w:tcPr>
          <w:p w14:paraId="39CBE625" w14:textId="77777777" w:rsidR="00062A05" w:rsidRPr="00DE209A" w:rsidRDefault="00062A05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4" w:type="dxa"/>
            <w:gridSpan w:val="3"/>
          </w:tcPr>
          <w:p w14:paraId="01F3D382" w14:textId="5E48EABD" w:rsidR="00062A05" w:rsidRPr="00DE209A" w:rsidRDefault="00062A05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Tỉnh Hải Dương</w:t>
            </w:r>
          </w:p>
        </w:tc>
      </w:tr>
      <w:tr w:rsidR="00AE03BD" w14:paraId="5303EA58" w14:textId="77777777" w:rsidTr="00A062D4">
        <w:tc>
          <w:tcPr>
            <w:tcW w:w="9355" w:type="dxa"/>
            <w:gridSpan w:val="19"/>
          </w:tcPr>
          <w:p w14:paraId="43208E67" w14:textId="44F92471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ở hiện tại: Thôn/xóm; số nhà, đường phố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Số 5 Nguyễn Du</w:t>
            </w:r>
          </w:p>
        </w:tc>
      </w:tr>
      <w:tr w:rsidR="00062A05" w14:paraId="4916181A" w14:textId="77777777" w:rsidTr="00A062D4">
        <w:tc>
          <w:tcPr>
            <w:tcW w:w="1368" w:type="dxa"/>
            <w:gridSpan w:val="3"/>
          </w:tcPr>
          <w:p w14:paraId="7D67E62D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Xã/Phường: </w:t>
            </w:r>
          </w:p>
        </w:tc>
        <w:tc>
          <w:tcPr>
            <w:tcW w:w="1674" w:type="dxa"/>
            <w:gridSpan w:val="3"/>
          </w:tcPr>
          <w:p w14:paraId="1732EEE8" w14:textId="15F64416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2F247A">
              <w:rPr>
                <w:rFonts w:ascii="Arial" w:hAnsi="Arial" w:cs="Arial"/>
                <w:b/>
                <w:bCs/>
                <w:sz w:val="20"/>
                <w:szCs w:val="20"/>
              </w:rPr>
              <w:t>Phường Trần Hưng Đạo</w:t>
            </w:r>
          </w:p>
        </w:tc>
        <w:tc>
          <w:tcPr>
            <w:tcW w:w="1586" w:type="dxa"/>
            <w:gridSpan w:val="5"/>
          </w:tcPr>
          <w:p w14:paraId="54DEC6A1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Quận/Huyện: </w:t>
            </w:r>
          </w:p>
        </w:tc>
        <w:tc>
          <w:tcPr>
            <w:tcW w:w="1769" w:type="dxa"/>
            <w:gridSpan w:val="3"/>
          </w:tcPr>
          <w:p w14:paraId="180408A9" w14:textId="0176E4A9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Thành phố Hải Dương</w:t>
            </w:r>
          </w:p>
        </w:tc>
        <w:tc>
          <w:tcPr>
            <w:tcW w:w="970" w:type="dxa"/>
            <w:gridSpan w:val="3"/>
          </w:tcPr>
          <w:p w14:paraId="7D4D103A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gridSpan w:val="2"/>
          </w:tcPr>
          <w:p w14:paraId="082330DC" w14:textId="107489F8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Tỉnh Hải Dương</w:t>
            </w:r>
          </w:p>
        </w:tc>
      </w:tr>
      <w:tr w:rsidR="00AE03BD" w14:paraId="2CAE59E7" w14:textId="77777777" w:rsidTr="00A062D4">
        <w:tc>
          <w:tcPr>
            <w:tcW w:w="3759" w:type="dxa"/>
            <w:gridSpan w:val="7"/>
          </w:tcPr>
          <w:p w14:paraId="68E34162" w14:textId="3E85CA69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Điện thoại: </w:t>
            </w:r>
            <w:r w:rsidRPr="00704B90">
              <w:rPr>
                <w:rFonts w:ascii="Arial" w:hAnsi="Arial" w:cs="Arial"/>
                <w:sz w:val="20"/>
                <w:szCs w:val="20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ố định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12"/>
          </w:tcPr>
          <w:p w14:paraId="71503280" w14:textId="1B44F2A6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Di động: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0987639988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Email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</w:tr>
      <w:tr w:rsidR="00AE03BD" w14:paraId="5D9A95CD" w14:textId="77777777" w:rsidTr="00A062D4">
        <w:tc>
          <w:tcPr>
            <w:tcW w:w="4269" w:type="dxa"/>
            <w:gridSpan w:val="8"/>
          </w:tcPr>
          <w:p w14:paraId="2C657263" w14:textId="740FDFA6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Họ tên mẹ: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Tiêu Hoàng Vui</w:t>
            </w:r>
          </w:p>
        </w:tc>
        <w:tc>
          <w:tcPr>
            <w:tcW w:w="5086" w:type="dxa"/>
            <w:gridSpan w:val="11"/>
          </w:tcPr>
          <w:p w14:paraId="4AE2105D" w14:textId="5737CF61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tên bố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Lê Thị Thanh Toan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03BD" w14:paraId="6C9D96FF" w14:textId="77777777" w:rsidTr="00A062D4">
        <w:tc>
          <w:tcPr>
            <w:tcW w:w="5820" w:type="dxa"/>
            <w:gridSpan w:val="13"/>
          </w:tcPr>
          <w:p w14:paraId="14F03A18" w14:textId="4A823EF0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t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 người chăm sóc chính (NCSC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35" w:type="dxa"/>
            <w:gridSpan w:val="6"/>
          </w:tcPr>
          <w:p w14:paraId="52CC4100" w14:textId="77777777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Mối quan hệ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  <w:p w14:paraId="5EF15D85" w14:textId="77777777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</w:tr>
      <w:tr w:rsidR="00AE03BD" w14:paraId="0BD7EEF1" w14:textId="77777777" w:rsidTr="00A062D4">
        <w:tc>
          <w:tcPr>
            <w:tcW w:w="5820" w:type="dxa"/>
            <w:gridSpan w:val="13"/>
          </w:tcPr>
          <w:p w14:paraId="13D83158" w14:textId="4C3E4CB6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Điện thoại (bố/ mẹ/ người NCSC): </w:t>
            </w:r>
            <w:r w:rsidRPr="00704B90">
              <w:rPr>
                <w:rFonts w:ascii="Arial" w:hAnsi="Arial" w:cs="Arial"/>
                <w:sz w:val="20"/>
                <w:szCs w:val="20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ố định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</w:p>
        </w:tc>
        <w:tc>
          <w:tcPr>
            <w:tcW w:w="3535" w:type="dxa"/>
            <w:gridSpan w:val="6"/>
          </w:tcPr>
          <w:p w14:paraId="67E9B52A" w14:textId="6AD74615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Di động: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03BD" w14:paraId="0F82BA54" w14:textId="77777777" w:rsidTr="00A062D4">
        <w:tc>
          <w:tcPr>
            <w:tcW w:w="4269" w:type="dxa"/>
            <w:gridSpan w:val="8"/>
          </w:tcPr>
          <w:p w14:paraId="04F4D361" w14:textId="77777777" w:rsidR="00AE03BD" w:rsidRPr="00704B90" w:rsidRDefault="00AE03BD" w:rsidP="00AE03BD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5086" w:type="dxa"/>
            <w:gridSpan w:val="11"/>
          </w:tcPr>
          <w:p w14:paraId="3F5DE0B8" w14:textId="77777777" w:rsidR="00AE03BD" w:rsidRPr="00704B90" w:rsidRDefault="00AE03BD" w:rsidP="00AE03BD">
            <w:pPr>
              <w:jc w:val="both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</w:tr>
    </w:tbl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0844FEA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1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/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□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□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7FCE42D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3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75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3CEA60B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="003479B6">
        <w:rPr>
          <w:rFonts w:ascii="Arial" w:hAnsi="Arial" w:cs="Arial"/>
          <w:sz w:val="20"/>
          <w:szCs w:val="20"/>
        </w:rPr>
        <w:t xml:space="preserve">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3479B6" w:rsidRPr="00704B90">
        <w:rPr>
          <w:rFonts w:ascii="Arial" w:hAnsi="Arial" w:cs="Arial"/>
          <w:sz w:val="20"/>
          <w:szCs w:val="20"/>
        </w:rPr>
        <w:t> </w:t>
      </w:r>
    </w:p>
    <w:p w14:paraId="411B776E" w14:textId="479509F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</w:t>
      </w:r>
      <w:r w:rsidR="003479B6">
        <w:rPr>
          <w:rFonts w:ascii="Arial" w:hAnsi="Arial" w:cs="Arial"/>
          <w:sz w:val="20"/>
          <w:szCs w:val="20"/>
        </w:rPr>
        <w:t xml:space="preserve">: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3479B6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999"/>
        <w:gridCol w:w="1712"/>
        <w:gridCol w:w="2363"/>
        <w:gridCol w:w="220"/>
        <w:gridCol w:w="2510"/>
      </w:tblGrid>
      <w:tr w:rsidR="00B54CFB" w:rsidRPr="00704B90" w14:paraId="675720F5" w14:textId="77777777" w:rsidTr="005D6D15">
        <w:tc>
          <w:tcPr>
            <w:tcW w:w="2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1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5B34B81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✓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6CDCCD9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1DA8E2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19A7B834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5EA5AEB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35AF82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✓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2D7688F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558B6237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4F1A69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✓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7719B9C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0A31672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6739B67D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3EAC555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727622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✓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3B0E0A7D" w:rsidR="00704B90" w:rsidRPr="00704B90" w:rsidRDefault="00B54CFB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6C1F6E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2AFBFD3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xả nước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06C6D5E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6841"/>
      </w:tblGrid>
      <w:tr w:rsidR="00704B90" w:rsidRPr="00704B90" w14:paraId="07CDFF77" w14:textId="77777777" w:rsidTr="005D6D15">
        <w:tc>
          <w:tcPr>
            <w:tcW w:w="1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3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0BC5D67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5B7CBC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Thực phẩm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3854B31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</w:p>
        </w:tc>
      </w:tr>
      <w:tr w:rsidR="00704B90" w:rsidRPr="00704B90" w14:paraId="056BD735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1DD1C6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974"/>
        <w:gridCol w:w="540"/>
        <w:gridCol w:w="1786"/>
        <w:gridCol w:w="604"/>
        <w:gridCol w:w="1697"/>
        <w:gridCol w:w="485"/>
        <w:gridCol w:w="1752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20EE22F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3DE3AFF1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DD9E2B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7EE04BA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56DF1B7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38FBB01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E10008F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4425434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55A8B67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30AD055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60198A8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179CBD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24A985E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5A2E484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AF34182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785"/>
      </w:tblGrid>
      <w:tr w:rsidR="00704B90" w:rsidRPr="00704B90" w14:paraId="799ADBD2" w14:textId="77777777" w:rsidTr="005D6D15">
        <w:tc>
          <w:tcPr>
            <w:tcW w:w="13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36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06F6819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0DA5FD3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2258A58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3F53338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69CACF6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0EB1241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0ADD09E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336E01B3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......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888"/>
        <w:gridCol w:w="3743"/>
      </w:tblGrid>
      <w:tr w:rsidR="00704B90" w:rsidRPr="00704B90" w14:paraId="4EFA2E54" w14:textId="77777777" w:rsidTr="005D6D15">
        <w:tc>
          <w:tcPr>
            <w:tcW w:w="9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20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2B21F4D0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14AB196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167C00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0A56FC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2628C70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6C692C7F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216AF57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327DE1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89"/>
        <w:gridCol w:w="2287"/>
        <w:gridCol w:w="348"/>
        <w:gridCol w:w="2062"/>
        <w:gridCol w:w="2360"/>
      </w:tblGrid>
      <w:tr w:rsidR="00D83BD4" w:rsidRPr="00704B90" w14:paraId="2C5A2B08" w14:textId="77777777" w:rsidTr="005D6D15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0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1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615F9A0A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75C773F7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19EAF064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41D9E10C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áp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1CD451BC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2E95F45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ái tháo đường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0432E491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2DC5B47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5F30F215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6BAC73A1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CA273AE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□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90A15D9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688D5BFA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A226A7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3E6C10A3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07AF0C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E7D577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6CB5394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7B46215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66FB558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5435E9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77777777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......</w:t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327"/>
        <w:gridCol w:w="2215"/>
        <w:gridCol w:w="2354"/>
        <w:gridCol w:w="2151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4866EA5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307A7D0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368B969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F1052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1A36F2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2E3D6C0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590319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744C92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2831359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38FD4D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450822A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1211E6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533D06F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67A887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39E5F3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28120A5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0563E84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2767AE5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51495B2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1FFC88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0F2AB86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428F991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9D2F1D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04035E0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Bại 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2C7A1ED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12B1C46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5EFE99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407373B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6929EE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7D4D73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5E478DB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2EC5F4F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1654DE0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6597E11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3E4FBE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102B7C9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243AD9C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0EAE05C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2D70C5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033054C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70DCA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1BB09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1D5B76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A7571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4335A93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635F4A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3C4B124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48E401B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718EC67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17D6AB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3035644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7F8634B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332B93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90CEF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2F0F00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094980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0A7ED046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49"/>
        <w:gridCol w:w="2249"/>
        <w:gridCol w:w="2220"/>
        <w:gridCol w:w="2220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608759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818D3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77BAC74A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5C59FF1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219255D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E4A62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58D56A0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079C1A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66216AB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013DF78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4D4245E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1D3D1D4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F4517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6D295D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5A41A5C1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3AA53C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7FD3112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40293E3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00023A75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15485DC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2449C22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5BA52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4EDC5654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1C61D6F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79F6AC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2725C33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07AAC2C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7FC3960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419271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70CAF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6057A76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5D68EBD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47370E2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435A3C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7FDAD85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09FB496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676BE9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5BE44E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3074C0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368C1F8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7296FD8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5C8A8D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5398CD6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7686A85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27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E721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55FDCAB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7C7A22E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5CFA48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025FC1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494E711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5869273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818"/>
        <w:gridCol w:w="1817"/>
        <w:gridCol w:w="1817"/>
        <w:gridCol w:w="1817"/>
        <w:gridCol w:w="1817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105960F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59A574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11F256E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2C43A4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1475E2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C77AFA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6F2A92F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1636634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3381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B36A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4BC82E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17DD1E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6AFA59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27E182CA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4914CBFD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DCBF4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65F3470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29FBC3D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2A1DDF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371D8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564B71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2548AE42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7966AF6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0C1E1AC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585E02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/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D. KHÁM LÂM SÀNG VÀ CẬN LÂM SÀNG</w:t>
      </w:r>
    </w:p>
    <w:p w14:paraId="5A9A7491" w14:textId="3E3D27E9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0828E5C7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203C2">
        <w:rPr>
          <w:rFonts w:ascii="Arial" w:hAnsi="Arial" w:cs="Arial"/>
          <w:b/>
          <w:bCs/>
          <w:sz w:val="20"/>
          <w:szCs w:val="20"/>
        </w:rPr>
        <w:t>......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254"/>
        <w:gridCol w:w="938"/>
        <w:gridCol w:w="1261"/>
        <w:gridCol w:w="1318"/>
        <w:gridCol w:w="1010"/>
        <w:gridCol w:w="1018"/>
        <w:gridCol w:w="1411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19CD078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303B4F7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1C71E040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761E264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2499A6E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7B0E1CF4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68D650C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580D0B0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CDE430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491F1C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28B46C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7445D02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CD91A6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0E39880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1A636AE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5FB5F6D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3D2CC2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578366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7549EAF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6F426E6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49D838F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5B220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6D6ACF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0D759BB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55A2415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6B35C4A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7DB9BB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774F7A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59054FA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79DF67B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ACD3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2F4C463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5859850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4393DCD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......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798FAD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7F0CD2A4" w:rsidR="0061328D" w:rsidRDefault="0061328D" w:rsidP="00704B90">
      <w:pPr>
        <w:rPr>
          <w:rFonts w:ascii="Arial" w:hAnsi="Arial" w:cs="Arial"/>
          <w:sz w:val="20"/>
          <w:szCs w:val="20"/>
        </w:rPr>
      </w:pPr>
      <w:r w:rsidRPr="003203C2">
        <w:rPr>
          <w:rFonts w:ascii="Arial" w:hAnsi="Arial" w:cs="Arial"/>
          <w:b/>
          <w:bCs/>
          <w:sz w:val="20"/>
          <w:szCs w:val="20"/>
        </w:rPr>
        <w:t>......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0902CCF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......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4C6B490E" w14:textId="407133C5" w:rsidR="001D50E7" w:rsidRDefault="00704B90" w:rsidP="00737799">
      <w:pPr>
        <w:rPr>
          <w:rFonts w:ascii="Arial" w:hAnsi="Arial" w:cs="Arial"/>
          <w:sz w:val="20"/>
          <w:szCs w:val="20"/>
          <w:lang w:val="vi-VN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</w:p>
    <w:p w14:paraId="51DBDAF1" w14:textId="77777777" w:rsidR="001D50E7" w:rsidRDefault="001D50E7">
      <w:pPr>
        <w:rPr>
          <w:rFonts w:ascii="Arial" w:hAnsi="Arial" w:cs="Arial"/>
          <w:sz w:val="20"/>
          <w:szCs w:val="20"/>
          <w:lang w:val="vi-VN"/>
        </w:rPr>
      </w:pPr>
      <w:r>
        <w:rPr>
          <w:rFonts w:ascii="Arial" w:hAnsi="Arial" w:cs="Arial"/>
          <w:sz w:val="20"/>
          <w:szCs w:val="20"/>
          <w:lang w:val="vi-VN"/>
        </w:rPr>
        <w:br w:type="page"/>
      </w:r>
    </w:p>
    <w:p w14:paraId="13A51DB4" w14:textId="77777777" w:rsidR="00A95431" w:rsidRPr="00737799" w:rsidRDefault="00A95431" w:rsidP="00737799">
      <w:pPr>
        <w:rPr>
          <w:rFonts w:ascii="Arial" w:hAnsi="Arial" w:cs="Arial"/>
          <w:sz w:val="20"/>
          <w:szCs w:val="20"/>
        </w:rPr>
      </w:pPr>
    </w:p>
    <w:sectPr w:rsidR="00A95431" w:rsidRPr="00737799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C03F" w14:textId="77777777" w:rsidR="000D241B" w:rsidRDefault="000D241B">
      <w:r>
        <w:separator/>
      </w:r>
    </w:p>
  </w:endnote>
  <w:endnote w:type="continuationSeparator" w:id="0">
    <w:p w14:paraId="0ACE4D0A" w14:textId="77777777" w:rsidR="000D241B" w:rsidRDefault="000D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0A3E" w14:textId="77777777" w:rsidR="000D241B" w:rsidRDefault="000D241B">
      <w:r>
        <w:separator/>
      </w:r>
    </w:p>
  </w:footnote>
  <w:footnote w:type="continuationSeparator" w:id="0">
    <w:p w14:paraId="418708A9" w14:textId="77777777" w:rsidR="000D241B" w:rsidRDefault="000D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5" w15:restartNumberingAfterBreak="0">
    <w:nsid w:val="00000047"/>
    <w:multiLevelType w:val="multilevel"/>
    <w:tmpl w:val="000000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6" w15:restartNumberingAfterBreak="0">
    <w:nsid w:val="00000049"/>
    <w:multiLevelType w:val="multilevel"/>
    <w:tmpl w:val="0000004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7" w15:restartNumberingAfterBreak="0">
    <w:nsid w:val="0000004B"/>
    <w:multiLevelType w:val="multilevel"/>
    <w:tmpl w:val="0000004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8" w15:restartNumberingAfterBreak="0">
    <w:nsid w:val="0000004D"/>
    <w:multiLevelType w:val="multilevel"/>
    <w:tmpl w:val="0000004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9" w15:restartNumberingAfterBreak="0">
    <w:nsid w:val="0000004F"/>
    <w:multiLevelType w:val="multilevel"/>
    <w:tmpl w:val="0000004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0" w15:restartNumberingAfterBreak="0">
    <w:nsid w:val="00000051"/>
    <w:multiLevelType w:val="multilevel"/>
    <w:tmpl w:val="0000005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1" w15:restartNumberingAfterBreak="0">
    <w:nsid w:val="00000053"/>
    <w:multiLevelType w:val="multilevel"/>
    <w:tmpl w:val="0000005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</w:abstractNum>
  <w:abstractNum w:abstractNumId="42" w15:restartNumberingAfterBreak="0">
    <w:nsid w:val="00000055"/>
    <w:multiLevelType w:val="multilevel"/>
    <w:tmpl w:val="0000005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3" w15:restartNumberingAfterBreak="0">
    <w:nsid w:val="00000057"/>
    <w:multiLevelType w:val="multilevel"/>
    <w:tmpl w:val="0000005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4" w15:restartNumberingAfterBreak="0">
    <w:nsid w:val="00000059"/>
    <w:multiLevelType w:val="multilevel"/>
    <w:tmpl w:val="0000005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5" w15:restartNumberingAfterBreak="0">
    <w:nsid w:val="0000005B"/>
    <w:multiLevelType w:val="multilevel"/>
    <w:tmpl w:val="0000005A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</w:abstractNum>
  <w:abstractNum w:abstractNumId="46" w15:restartNumberingAfterBreak="0">
    <w:nsid w:val="0000005D"/>
    <w:multiLevelType w:val="multilevel"/>
    <w:tmpl w:val="0000005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7" w15:restartNumberingAfterBreak="0">
    <w:nsid w:val="0000005F"/>
    <w:multiLevelType w:val="multilevel"/>
    <w:tmpl w:val="0000005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1A21"/>
    <w:rsid w:val="00004C63"/>
    <w:rsid w:val="00010C9E"/>
    <w:rsid w:val="000151AD"/>
    <w:rsid w:val="000271FF"/>
    <w:rsid w:val="0002778D"/>
    <w:rsid w:val="00030693"/>
    <w:rsid w:val="00032485"/>
    <w:rsid w:val="00033BA7"/>
    <w:rsid w:val="0003526B"/>
    <w:rsid w:val="00036279"/>
    <w:rsid w:val="00050283"/>
    <w:rsid w:val="000508B3"/>
    <w:rsid w:val="000562CF"/>
    <w:rsid w:val="000576DA"/>
    <w:rsid w:val="00061A0A"/>
    <w:rsid w:val="00061B8D"/>
    <w:rsid w:val="00062A05"/>
    <w:rsid w:val="00062D0C"/>
    <w:rsid w:val="00072E2E"/>
    <w:rsid w:val="00073F85"/>
    <w:rsid w:val="0007578F"/>
    <w:rsid w:val="00076059"/>
    <w:rsid w:val="00081812"/>
    <w:rsid w:val="0008432B"/>
    <w:rsid w:val="00087433"/>
    <w:rsid w:val="0009245D"/>
    <w:rsid w:val="0009463F"/>
    <w:rsid w:val="000A035B"/>
    <w:rsid w:val="000A34D3"/>
    <w:rsid w:val="000A4D56"/>
    <w:rsid w:val="000A6D10"/>
    <w:rsid w:val="000B5368"/>
    <w:rsid w:val="000B63BD"/>
    <w:rsid w:val="000B7C83"/>
    <w:rsid w:val="000C289D"/>
    <w:rsid w:val="000C46EC"/>
    <w:rsid w:val="000C52D5"/>
    <w:rsid w:val="000D05F7"/>
    <w:rsid w:val="000D241B"/>
    <w:rsid w:val="000D2E8A"/>
    <w:rsid w:val="000D2FE9"/>
    <w:rsid w:val="000D345D"/>
    <w:rsid w:val="000D386C"/>
    <w:rsid w:val="000D6841"/>
    <w:rsid w:val="000E02D7"/>
    <w:rsid w:val="000E219B"/>
    <w:rsid w:val="000E2386"/>
    <w:rsid w:val="000E6753"/>
    <w:rsid w:val="000F1DAD"/>
    <w:rsid w:val="000F2B5C"/>
    <w:rsid w:val="001034AE"/>
    <w:rsid w:val="0010418C"/>
    <w:rsid w:val="00106246"/>
    <w:rsid w:val="00106E0F"/>
    <w:rsid w:val="00107F6A"/>
    <w:rsid w:val="0011255F"/>
    <w:rsid w:val="00116018"/>
    <w:rsid w:val="00121C4F"/>
    <w:rsid w:val="00122A94"/>
    <w:rsid w:val="00123827"/>
    <w:rsid w:val="00126E9A"/>
    <w:rsid w:val="0013123B"/>
    <w:rsid w:val="0013344D"/>
    <w:rsid w:val="0013707F"/>
    <w:rsid w:val="00137EBC"/>
    <w:rsid w:val="00142589"/>
    <w:rsid w:val="001460B0"/>
    <w:rsid w:val="00151B89"/>
    <w:rsid w:val="00156411"/>
    <w:rsid w:val="001601BC"/>
    <w:rsid w:val="001625E7"/>
    <w:rsid w:val="00163B22"/>
    <w:rsid w:val="001701BE"/>
    <w:rsid w:val="0017645C"/>
    <w:rsid w:val="0017773F"/>
    <w:rsid w:val="00180ABB"/>
    <w:rsid w:val="00182BC3"/>
    <w:rsid w:val="0019334F"/>
    <w:rsid w:val="001A69AB"/>
    <w:rsid w:val="001A7B29"/>
    <w:rsid w:val="001B026C"/>
    <w:rsid w:val="001B4A72"/>
    <w:rsid w:val="001B4E9C"/>
    <w:rsid w:val="001C18E6"/>
    <w:rsid w:val="001C45AE"/>
    <w:rsid w:val="001C4C5F"/>
    <w:rsid w:val="001C4FA0"/>
    <w:rsid w:val="001C5873"/>
    <w:rsid w:val="001C6A40"/>
    <w:rsid w:val="001D0B47"/>
    <w:rsid w:val="001D2A7B"/>
    <w:rsid w:val="001D50E7"/>
    <w:rsid w:val="001E144F"/>
    <w:rsid w:val="001E1D6A"/>
    <w:rsid w:val="001E1DAB"/>
    <w:rsid w:val="001E6E31"/>
    <w:rsid w:val="001F5D86"/>
    <w:rsid w:val="0020768F"/>
    <w:rsid w:val="00222D58"/>
    <w:rsid w:val="002309D2"/>
    <w:rsid w:val="002327D4"/>
    <w:rsid w:val="00233C91"/>
    <w:rsid w:val="00235F9A"/>
    <w:rsid w:val="00237680"/>
    <w:rsid w:val="00240C9B"/>
    <w:rsid w:val="002416F2"/>
    <w:rsid w:val="00255FD2"/>
    <w:rsid w:val="00261930"/>
    <w:rsid w:val="00265209"/>
    <w:rsid w:val="00266DB0"/>
    <w:rsid w:val="002752CC"/>
    <w:rsid w:val="002929E8"/>
    <w:rsid w:val="002A179A"/>
    <w:rsid w:val="002A5547"/>
    <w:rsid w:val="002A6174"/>
    <w:rsid w:val="002B30B8"/>
    <w:rsid w:val="002B7F05"/>
    <w:rsid w:val="002C2C44"/>
    <w:rsid w:val="002C3365"/>
    <w:rsid w:val="002C7BB1"/>
    <w:rsid w:val="002D04CA"/>
    <w:rsid w:val="002D1FB7"/>
    <w:rsid w:val="002D2803"/>
    <w:rsid w:val="002D2B58"/>
    <w:rsid w:val="002D4592"/>
    <w:rsid w:val="002D48E3"/>
    <w:rsid w:val="002E61FD"/>
    <w:rsid w:val="002E72ED"/>
    <w:rsid w:val="002E7A64"/>
    <w:rsid w:val="002F1FBC"/>
    <w:rsid w:val="002F247A"/>
    <w:rsid w:val="002F44D0"/>
    <w:rsid w:val="002F4FCE"/>
    <w:rsid w:val="003014D5"/>
    <w:rsid w:val="0031309C"/>
    <w:rsid w:val="00314982"/>
    <w:rsid w:val="00316A15"/>
    <w:rsid w:val="003203C2"/>
    <w:rsid w:val="00321F34"/>
    <w:rsid w:val="00322006"/>
    <w:rsid w:val="003253E8"/>
    <w:rsid w:val="00330B8D"/>
    <w:rsid w:val="00330E66"/>
    <w:rsid w:val="00331357"/>
    <w:rsid w:val="003379D0"/>
    <w:rsid w:val="003479B6"/>
    <w:rsid w:val="003514D6"/>
    <w:rsid w:val="0035207A"/>
    <w:rsid w:val="00353D97"/>
    <w:rsid w:val="003549A3"/>
    <w:rsid w:val="00357FAC"/>
    <w:rsid w:val="00363B6A"/>
    <w:rsid w:val="003658AA"/>
    <w:rsid w:val="00371849"/>
    <w:rsid w:val="003761CB"/>
    <w:rsid w:val="00386B79"/>
    <w:rsid w:val="00390569"/>
    <w:rsid w:val="00391330"/>
    <w:rsid w:val="0039176C"/>
    <w:rsid w:val="00392DB5"/>
    <w:rsid w:val="003A5E26"/>
    <w:rsid w:val="003A6991"/>
    <w:rsid w:val="003B11F4"/>
    <w:rsid w:val="003B145F"/>
    <w:rsid w:val="003B1EBE"/>
    <w:rsid w:val="003C5EFF"/>
    <w:rsid w:val="003C64A6"/>
    <w:rsid w:val="003D1BA0"/>
    <w:rsid w:val="003D377C"/>
    <w:rsid w:val="003D74E4"/>
    <w:rsid w:val="003E1FF7"/>
    <w:rsid w:val="003E3135"/>
    <w:rsid w:val="003E3B84"/>
    <w:rsid w:val="003E5B3B"/>
    <w:rsid w:val="003F0558"/>
    <w:rsid w:val="003F0EAD"/>
    <w:rsid w:val="003F11E1"/>
    <w:rsid w:val="003F142E"/>
    <w:rsid w:val="003F3D96"/>
    <w:rsid w:val="00405B15"/>
    <w:rsid w:val="0040601E"/>
    <w:rsid w:val="004143BB"/>
    <w:rsid w:val="00422E67"/>
    <w:rsid w:val="00423151"/>
    <w:rsid w:val="004238B3"/>
    <w:rsid w:val="004271B0"/>
    <w:rsid w:val="0043223E"/>
    <w:rsid w:val="00435C20"/>
    <w:rsid w:val="00435DA1"/>
    <w:rsid w:val="0043746E"/>
    <w:rsid w:val="004378CC"/>
    <w:rsid w:val="00440CF0"/>
    <w:rsid w:val="0044551E"/>
    <w:rsid w:val="00450688"/>
    <w:rsid w:val="00454FDF"/>
    <w:rsid w:val="00462F71"/>
    <w:rsid w:val="004630E4"/>
    <w:rsid w:val="00472398"/>
    <w:rsid w:val="004766CF"/>
    <w:rsid w:val="004809D4"/>
    <w:rsid w:val="004865A3"/>
    <w:rsid w:val="00487781"/>
    <w:rsid w:val="00487EAF"/>
    <w:rsid w:val="00495D66"/>
    <w:rsid w:val="004965DC"/>
    <w:rsid w:val="004A15D4"/>
    <w:rsid w:val="004A1E43"/>
    <w:rsid w:val="004A2454"/>
    <w:rsid w:val="004A56FF"/>
    <w:rsid w:val="004B1418"/>
    <w:rsid w:val="004B15F3"/>
    <w:rsid w:val="004B37F1"/>
    <w:rsid w:val="004B42A2"/>
    <w:rsid w:val="004B699C"/>
    <w:rsid w:val="004C4EC0"/>
    <w:rsid w:val="004E0FA4"/>
    <w:rsid w:val="004E3BFC"/>
    <w:rsid w:val="004E55CD"/>
    <w:rsid w:val="004F1DFF"/>
    <w:rsid w:val="004F49DA"/>
    <w:rsid w:val="004F7A11"/>
    <w:rsid w:val="0050624D"/>
    <w:rsid w:val="0051195C"/>
    <w:rsid w:val="00513A20"/>
    <w:rsid w:val="00520AE0"/>
    <w:rsid w:val="0052375F"/>
    <w:rsid w:val="00525C4E"/>
    <w:rsid w:val="00526670"/>
    <w:rsid w:val="00532AE9"/>
    <w:rsid w:val="0053375D"/>
    <w:rsid w:val="00537409"/>
    <w:rsid w:val="005402E3"/>
    <w:rsid w:val="005406EA"/>
    <w:rsid w:val="0054416F"/>
    <w:rsid w:val="00544B7A"/>
    <w:rsid w:val="0055095C"/>
    <w:rsid w:val="0055217B"/>
    <w:rsid w:val="00552955"/>
    <w:rsid w:val="00552CC7"/>
    <w:rsid w:val="00555021"/>
    <w:rsid w:val="005610E2"/>
    <w:rsid w:val="00561991"/>
    <w:rsid w:val="005626DC"/>
    <w:rsid w:val="00563627"/>
    <w:rsid w:val="005644FE"/>
    <w:rsid w:val="0056727F"/>
    <w:rsid w:val="005708CD"/>
    <w:rsid w:val="00571491"/>
    <w:rsid w:val="005729F4"/>
    <w:rsid w:val="005731D5"/>
    <w:rsid w:val="00573B77"/>
    <w:rsid w:val="005769F0"/>
    <w:rsid w:val="00580F1C"/>
    <w:rsid w:val="0058325F"/>
    <w:rsid w:val="00584E3E"/>
    <w:rsid w:val="00585645"/>
    <w:rsid w:val="005947E8"/>
    <w:rsid w:val="00594A8C"/>
    <w:rsid w:val="005954E0"/>
    <w:rsid w:val="00596EAC"/>
    <w:rsid w:val="005A25CE"/>
    <w:rsid w:val="005A3E9D"/>
    <w:rsid w:val="005A6AB2"/>
    <w:rsid w:val="005B1910"/>
    <w:rsid w:val="005B3732"/>
    <w:rsid w:val="005B3EE2"/>
    <w:rsid w:val="005B4B4F"/>
    <w:rsid w:val="005C0524"/>
    <w:rsid w:val="005C2817"/>
    <w:rsid w:val="005C56FF"/>
    <w:rsid w:val="005D26DD"/>
    <w:rsid w:val="005D2CD9"/>
    <w:rsid w:val="005D3836"/>
    <w:rsid w:val="005D3AAE"/>
    <w:rsid w:val="005D6D15"/>
    <w:rsid w:val="005E0A3A"/>
    <w:rsid w:val="005E1CF2"/>
    <w:rsid w:val="005E3E48"/>
    <w:rsid w:val="005E5EA0"/>
    <w:rsid w:val="005E6E41"/>
    <w:rsid w:val="005E7FF6"/>
    <w:rsid w:val="005F09D2"/>
    <w:rsid w:val="005F337A"/>
    <w:rsid w:val="005F4BFF"/>
    <w:rsid w:val="005F6FDB"/>
    <w:rsid w:val="00600759"/>
    <w:rsid w:val="00601912"/>
    <w:rsid w:val="0060617E"/>
    <w:rsid w:val="00606C28"/>
    <w:rsid w:val="00610D3A"/>
    <w:rsid w:val="006123B4"/>
    <w:rsid w:val="0061328D"/>
    <w:rsid w:val="00615F65"/>
    <w:rsid w:val="00616AB2"/>
    <w:rsid w:val="00625619"/>
    <w:rsid w:val="00631356"/>
    <w:rsid w:val="00631EE4"/>
    <w:rsid w:val="0064037A"/>
    <w:rsid w:val="00641BAB"/>
    <w:rsid w:val="00645BB5"/>
    <w:rsid w:val="00657BFF"/>
    <w:rsid w:val="0066708D"/>
    <w:rsid w:val="00671E94"/>
    <w:rsid w:val="00671F39"/>
    <w:rsid w:val="00675097"/>
    <w:rsid w:val="0069378C"/>
    <w:rsid w:val="00693AAB"/>
    <w:rsid w:val="00694870"/>
    <w:rsid w:val="00694BB7"/>
    <w:rsid w:val="00695980"/>
    <w:rsid w:val="00697D32"/>
    <w:rsid w:val="006A3197"/>
    <w:rsid w:val="006A3C21"/>
    <w:rsid w:val="006A5294"/>
    <w:rsid w:val="006A6281"/>
    <w:rsid w:val="006B041E"/>
    <w:rsid w:val="006B0955"/>
    <w:rsid w:val="006B11CD"/>
    <w:rsid w:val="006B4908"/>
    <w:rsid w:val="006B5B47"/>
    <w:rsid w:val="006C11E1"/>
    <w:rsid w:val="006C7251"/>
    <w:rsid w:val="006D1409"/>
    <w:rsid w:val="006D3162"/>
    <w:rsid w:val="006D629F"/>
    <w:rsid w:val="006E272F"/>
    <w:rsid w:val="006F1FA9"/>
    <w:rsid w:val="006F34D7"/>
    <w:rsid w:val="0070097D"/>
    <w:rsid w:val="00701746"/>
    <w:rsid w:val="00701979"/>
    <w:rsid w:val="00702269"/>
    <w:rsid w:val="00704B90"/>
    <w:rsid w:val="00710599"/>
    <w:rsid w:val="00713758"/>
    <w:rsid w:val="007170E1"/>
    <w:rsid w:val="007202EF"/>
    <w:rsid w:val="00720F67"/>
    <w:rsid w:val="0072779F"/>
    <w:rsid w:val="00727E20"/>
    <w:rsid w:val="00737799"/>
    <w:rsid w:val="00737C83"/>
    <w:rsid w:val="007465BA"/>
    <w:rsid w:val="0074688E"/>
    <w:rsid w:val="0075120C"/>
    <w:rsid w:val="00753B39"/>
    <w:rsid w:val="00754BEF"/>
    <w:rsid w:val="0075549D"/>
    <w:rsid w:val="007557A6"/>
    <w:rsid w:val="00757048"/>
    <w:rsid w:val="0076067F"/>
    <w:rsid w:val="007617E8"/>
    <w:rsid w:val="00764FBE"/>
    <w:rsid w:val="007665A5"/>
    <w:rsid w:val="007673B5"/>
    <w:rsid w:val="00773B3D"/>
    <w:rsid w:val="00775F97"/>
    <w:rsid w:val="007765C7"/>
    <w:rsid w:val="00782E32"/>
    <w:rsid w:val="007838B9"/>
    <w:rsid w:val="00783B37"/>
    <w:rsid w:val="00785179"/>
    <w:rsid w:val="00787140"/>
    <w:rsid w:val="007877F8"/>
    <w:rsid w:val="00790488"/>
    <w:rsid w:val="00790B6F"/>
    <w:rsid w:val="00791012"/>
    <w:rsid w:val="00795EDD"/>
    <w:rsid w:val="00797686"/>
    <w:rsid w:val="007A0A97"/>
    <w:rsid w:val="007A2ED6"/>
    <w:rsid w:val="007A4543"/>
    <w:rsid w:val="007A47C4"/>
    <w:rsid w:val="007B5D6F"/>
    <w:rsid w:val="007B7CFA"/>
    <w:rsid w:val="007C1F65"/>
    <w:rsid w:val="007C4F98"/>
    <w:rsid w:val="007C7ABF"/>
    <w:rsid w:val="007D005C"/>
    <w:rsid w:val="007D543B"/>
    <w:rsid w:val="007D67AA"/>
    <w:rsid w:val="007E7DAB"/>
    <w:rsid w:val="007F7578"/>
    <w:rsid w:val="00800CD8"/>
    <w:rsid w:val="00802BF2"/>
    <w:rsid w:val="008069F1"/>
    <w:rsid w:val="00807F07"/>
    <w:rsid w:val="00810233"/>
    <w:rsid w:val="008133ED"/>
    <w:rsid w:val="0081456A"/>
    <w:rsid w:val="008169AB"/>
    <w:rsid w:val="0082088F"/>
    <w:rsid w:val="00824C00"/>
    <w:rsid w:val="008255D0"/>
    <w:rsid w:val="00831714"/>
    <w:rsid w:val="00831B36"/>
    <w:rsid w:val="00840968"/>
    <w:rsid w:val="0085586C"/>
    <w:rsid w:val="008630A2"/>
    <w:rsid w:val="00865C0B"/>
    <w:rsid w:val="00870F79"/>
    <w:rsid w:val="00873D51"/>
    <w:rsid w:val="008826A5"/>
    <w:rsid w:val="008846B5"/>
    <w:rsid w:val="00890F08"/>
    <w:rsid w:val="00893040"/>
    <w:rsid w:val="008B274A"/>
    <w:rsid w:val="008B3442"/>
    <w:rsid w:val="008B34E1"/>
    <w:rsid w:val="008B4A65"/>
    <w:rsid w:val="008C34C9"/>
    <w:rsid w:val="008C61BC"/>
    <w:rsid w:val="008C71BC"/>
    <w:rsid w:val="008D0F45"/>
    <w:rsid w:val="008D359A"/>
    <w:rsid w:val="008D49D8"/>
    <w:rsid w:val="008D7766"/>
    <w:rsid w:val="008E537C"/>
    <w:rsid w:val="008E7CC8"/>
    <w:rsid w:val="008F043E"/>
    <w:rsid w:val="0091028B"/>
    <w:rsid w:val="00914435"/>
    <w:rsid w:val="00914897"/>
    <w:rsid w:val="009154E0"/>
    <w:rsid w:val="00915C4A"/>
    <w:rsid w:val="0091650F"/>
    <w:rsid w:val="0091733C"/>
    <w:rsid w:val="00925673"/>
    <w:rsid w:val="00926638"/>
    <w:rsid w:val="00926CB7"/>
    <w:rsid w:val="009304DB"/>
    <w:rsid w:val="00930ABD"/>
    <w:rsid w:val="00934D1E"/>
    <w:rsid w:val="009474B2"/>
    <w:rsid w:val="0096295F"/>
    <w:rsid w:val="009649BB"/>
    <w:rsid w:val="00964D73"/>
    <w:rsid w:val="00973224"/>
    <w:rsid w:val="009744EB"/>
    <w:rsid w:val="0097675B"/>
    <w:rsid w:val="00980CE0"/>
    <w:rsid w:val="00981A10"/>
    <w:rsid w:val="00991311"/>
    <w:rsid w:val="0099387C"/>
    <w:rsid w:val="0099426C"/>
    <w:rsid w:val="009946DB"/>
    <w:rsid w:val="009A0F85"/>
    <w:rsid w:val="009A2C75"/>
    <w:rsid w:val="009A3C1C"/>
    <w:rsid w:val="009A4246"/>
    <w:rsid w:val="009A4AC1"/>
    <w:rsid w:val="009A6137"/>
    <w:rsid w:val="009A71D2"/>
    <w:rsid w:val="009B210A"/>
    <w:rsid w:val="009B638E"/>
    <w:rsid w:val="009C1AAA"/>
    <w:rsid w:val="009D2AC2"/>
    <w:rsid w:val="009D5B51"/>
    <w:rsid w:val="009E186B"/>
    <w:rsid w:val="009E27E4"/>
    <w:rsid w:val="009E3268"/>
    <w:rsid w:val="009E5BA3"/>
    <w:rsid w:val="009E6813"/>
    <w:rsid w:val="009F2391"/>
    <w:rsid w:val="009F246D"/>
    <w:rsid w:val="009F4C66"/>
    <w:rsid w:val="009F699C"/>
    <w:rsid w:val="00A062D4"/>
    <w:rsid w:val="00A06B6D"/>
    <w:rsid w:val="00A105F7"/>
    <w:rsid w:val="00A10E23"/>
    <w:rsid w:val="00A139DC"/>
    <w:rsid w:val="00A1778A"/>
    <w:rsid w:val="00A24384"/>
    <w:rsid w:val="00A24CE7"/>
    <w:rsid w:val="00A278E3"/>
    <w:rsid w:val="00A35134"/>
    <w:rsid w:val="00A35453"/>
    <w:rsid w:val="00A36768"/>
    <w:rsid w:val="00A371C4"/>
    <w:rsid w:val="00A43D33"/>
    <w:rsid w:val="00A46776"/>
    <w:rsid w:val="00A47130"/>
    <w:rsid w:val="00A55272"/>
    <w:rsid w:val="00A56B99"/>
    <w:rsid w:val="00A57649"/>
    <w:rsid w:val="00A61CD9"/>
    <w:rsid w:val="00A6392C"/>
    <w:rsid w:val="00A63A8D"/>
    <w:rsid w:val="00A652A7"/>
    <w:rsid w:val="00A66873"/>
    <w:rsid w:val="00A725FE"/>
    <w:rsid w:val="00A72978"/>
    <w:rsid w:val="00A73973"/>
    <w:rsid w:val="00A7435B"/>
    <w:rsid w:val="00A74806"/>
    <w:rsid w:val="00A75568"/>
    <w:rsid w:val="00A83A6C"/>
    <w:rsid w:val="00A84ECC"/>
    <w:rsid w:val="00A87BFF"/>
    <w:rsid w:val="00A91A33"/>
    <w:rsid w:val="00A95431"/>
    <w:rsid w:val="00A96BD1"/>
    <w:rsid w:val="00AA14AF"/>
    <w:rsid w:val="00AA1931"/>
    <w:rsid w:val="00AA220C"/>
    <w:rsid w:val="00AA58F3"/>
    <w:rsid w:val="00AA5BA2"/>
    <w:rsid w:val="00AB0FBD"/>
    <w:rsid w:val="00AB1EFD"/>
    <w:rsid w:val="00AB779E"/>
    <w:rsid w:val="00AB7D87"/>
    <w:rsid w:val="00AB7E0A"/>
    <w:rsid w:val="00AC01DA"/>
    <w:rsid w:val="00AC42C7"/>
    <w:rsid w:val="00AC5C7D"/>
    <w:rsid w:val="00AC5E84"/>
    <w:rsid w:val="00AC71DA"/>
    <w:rsid w:val="00AD0725"/>
    <w:rsid w:val="00AD1CBC"/>
    <w:rsid w:val="00AD366F"/>
    <w:rsid w:val="00AE03BD"/>
    <w:rsid w:val="00AE06F0"/>
    <w:rsid w:val="00AE5897"/>
    <w:rsid w:val="00AE753A"/>
    <w:rsid w:val="00AE7BB1"/>
    <w:rsid w:val="00AF0970"/>
    <w:rsid w:val="00AF21DF"/>
    <w:rsid w:val="00AF34D3"/>
    <w:rsid w:val="00B0054B"/>
    <w:rsid w:val="00B16F6A"/>
    <w:rsid w:val="00B22ADD"/>
    <w:rsid w:val="00B22D51"/>
    <w:rsid w:val="00B2536A"/>
    <w:rsid w:val="00B3003F"/>
    <w:rsid w:val="00B35774"/>
    <w:rsid w:val="00B37B72"/>
    <w:rsid w:val="00B41B2E"/>
    <w:rsid w:val="00B4317C"/>
    <w:rsid w:val="00B43480"/>
    <w:rsid w:val="00B43C0B"/>
    <w:rsid w:val="00B464B8"/>
    <w:rsid w:val="00B47F07"/>
    <w:rsid w:val="00B52C21"/>
    <w:rsid w:val="00B54CFB"/>
    <w:rsid w:val="00B5777A"/>
    <w:rsid w:val="00B6717E"/>
    <w:rsid w:val="00B7660C"/>
    <w:rsid w:val="00B84868"/>
    <w:rsid w:val="00B8688B"/>
    <w:rsid w:val="00B90772"/>
    <w:rsid w:val="00B95B99"/>
    <w:rsid w:val="00B97029"/>
    <w:rsid w:val="00BA2CE5"/>
    <w:rsid w:val="00BA669E"/>
    <w:rsid w:val="00BA6CA8"/>
    <w:rsid w:val="00BB796F"/>
    <w:rsid w:val="00BC3027"/>
    <w:rsid w:val="00BC404E"/>
    <w:rsid w:val="00BC49F9"/>
    <w:rsid w:val="00BC5AF8"/>
    <w:rsid w:val="00BC6B60"/>
    <w:rsid w:val="00BD68EE"/>
    <w:rsid w:val="00BE3475"/>
    <w:rsid w:val="00BE4492"/>
    <w:rsid w:val="00BE5656"/>
    <w:rsid w:val="00BE6178"/>
    <w:rsid w:val="00BF1554"/>
    <w:rsid w:val="00BF5FE8"/>
    <w:rsid w:val="00C06388"/>
    <w:rsid w:val="00C07821"/>
    <w:rsid w:val="00C2053C"/>
    <w:rsid w:val="00C205AC"/>
    <w:rsid w:val="00C33787"/>
    <w:rsid w:val="00C436D7"/>
    <w:rsid w:val="00C46C49"/>
    <w:rsid w:val="00C51773"/>
    <w:rsid w:val="00C5226A"/>
    <w:rsid w:val="00C54553"/>
    <w:rsid w:val="00C60741"/>
    <w:rsid w:val="00C60EC0"/>
    <w:rsid w:val="00C61AB7"/>
    <w:rsid w:val="00C628A8"/>
    <w:rsid w:val="00C7184C"/>
    <w:rsid w:val="00C73B5A"/>
    <w:rsid w:val="00C74E0E"/>
    <w:rsid w:val="00C808A8"/>
    <w:rsid w:val="00C81E86"/>
    <w:rsid w:val="00C840AB"/>
    <w:rsid w:val="00C87B14"/>
    <w:rsid w:val="00C90C0C"/>
    <w:rsid w:val="00C977BD"/>
    <w:rsid w:val="00CA135B"/>
    <w:rsid w:val="00CA4817"/>
    <w:rsid w:val="00CA5C3A"/>
    <w:rsid w:val="00CA5DC4"/>
    <w:rsid w:val="00CA6E71"/>
    <w:rsid w:val="00CB01A1"/>
    <w:rsid w:val="00CB02D2"/>
    <w:rsid w:val="00CB121E"/>
    <w:rsid w:val="00CB1AD7"/>
    <w:rsid w:val="00CB2AAC"/>
    <w:rsid w:val="00CB2AFD"/>
    <w:rsid w:val="00CB2D39"/>
    <w:rsid w:val="00CB457C"/>
    <w:rsid w:val="00CB5908"/>
    <w:rsid w:val="00CB6CC5"/>
    <w:rsid w:val="00CB70B0"/>
    <w:rsid w:val="00CC12A8"/>
    <w:rsid w:val="00CC2303"/>
    <w:rsid w:val="00CC2403"/>
    <w:rsid w:val="00CC4920"/>
    <w:rsid w:val="00CC49AE"/>
    <w:rsid w:val="00CC510D"/>
    <w:rsid w:val="00CC6964"/>
    <w:rsid w:val="00CD06EC"/>
    <w:rsid w:val="00CD3207"/>
    <w:rsid w:val="00CD338E"/>
    <w:rsid w:val="00CE1586"/>
    <w:rsid w:val="00CE4A0B"/>
    <w:rsid w:val="00D01CD7"/>
    <w:rsid w:val="00D04473"/>
    <w:rsid w:val="00D060A9"/>
    <w:rsid w:val="00D11C33"/>
    <w:rsid w:val="00D13041"/>
    <w:rsid w:val="00D16D33"/>
    <w:rsid w:val="00D16FA2"/>
    <w:rsid w:val="00D17FE3"/>
    <w:rsid w:val="00D200FF"/>
    <w:rsid w:val="00D2449F"/>
    <w:rsid w:val="00D34C1B"/>
    <w:rsid w:val="00D3631C"/>
    <w:rsid w:val="00D4162A"/>
    <w:rsid w:val="00D41771"/>
    <w:rsid w:val="00D469F9"/>
    <w:rsid w:val="00D46DED"/>
    <w:rsid w:val="00D53606"/>
    <w:rsid w:val="00D67D0D"/>
    <w:rsid w:val="00D74520"/>
    <w:rsid w:val="00D76AF5"/>
    <w:rsid w:val="00D77090"/>
    <w:rsid w:val="00D83BD4"/>
    <w:rsid w:val="00D93581"/>
    <w:rsid w:val="00DA4FBB"/>
    <w:rsid w:val="00DA66DC"/>
    <w:rsid w:val="00DA7E18"/>
    <w:rsid w:val="00DB45E0"/>
    <w:rsid w:val="00DC03BF"/>
    <w:rsid w:val="00DC08F9"/>
    <w:rsid w:val="00DC2D64"/>
    <w:rsid w:val="00DC2E46"/>
    <w:rsid w:val="00DC6272"/>
    <w:rsid w:val="00DC6DFC"/>
    <w:rsid w:val="00DE1F91"/>
    <w:rsid w:val="00DE209A"/>
    <w:rsid w:val="00DE4528"/>
    <w:rsid w:val="00DE4615"/>
    <w:rsid w:val="00DE6753"/>
    <w:rsid w:val="00DF5506"/>
    <w:rsid w:val="00DF554C"/>
    <w:rsid w:val="00DF7085"/>
    <w:rsid w:val="00E04452"/>
    <w:rsid w:val="00E130C1"/>
    <w:rsid w:val="00E137F8"/>
    <w:rsid w:val="00E15357"/>
    <w:rsid w:val="00E16693"/>
    <w:rsid w:val="00E17686"/>
    <w:rsid w:val="00E25757"/>
    <w:rsid w:val="00E25D16"/>
    <w:rsid w:val="00E27A03"/>
    <w:rsid w:val="00E27D6F"/>
    <w:rsid w:val="00E33297"/>
    <w:rsid w:val="00E3591F"/>
    <w:rsid w:val="00E410C4"/>
    <w:rsid w:val="00E52955"/>
    <w:rsid w:val="00E55617"/>
    <w:rsid w:val="00E65A58"/>
    <w:rsid w:val="00E66664"/>
    <w:rsid w:val="00E734D3"/>
    <w:rsid w:val="00E73F48"/>
    <w:rsid w:val="00E772E4"/>
    <w:rsid w:val="00E82B38"/>
    <w:rsid w:val="00E82D05"/>
    <w:rsid w:val="00E833C9"/>
    <w:rsid w:val="00E865C1"/>
    <w:rsid w:val="00E871E5"/>
    <w:rsid w:val="00EA0280"/>
    <w:rsid w:val="00EA65BB"/>
    <w:rsid w:val="00EB1238"/>
    <w:rsid w:val="00EB3332"/>
    <w:rsid w:val="00EB610D"/>
    <w:rsid w:val="00EB783F"/>
    <w:rsid w:val="00EC4E47"/>
    <w:rsid w:val="00EC5875"/>
    <w:rsid w:val="00ED2C91"/>
    <w:rsid w:val="00ED4686"/>
    <w:rsid w:val="00ED4EE2"/>
    <w:rsid w:val="00ED7346"/>
    <w:rsid w:val="00ED73CA"/>
    <w:rsid w:val="00EE172F"/>
    <w:rsid w:val="00EE46E5"/>
    <w:rsid w:val="00EF1BBE"/>
    <w:rsid w:val="00EF2A06"/>
    <w:rsid w:val="00EF490C"/>
    <w:rsid w:val="00EF5DCC"/>
    <w:rsid w:val="00EF6A5D"/>
    <w:rsid w:val="00F01975"/>
    <w:rsid w:val="00F049C8"/>
    <w:rsid w:val="00F05C7F"/>
    <w:rsid w:val="00F2176D"/>
    <w:rsid w:val="00F235BE"/>
    <w:rsid w:val="00F25C78"/>
    <w:rsid w:val="00F278E8"/>
    <w:rsid w:val="00F303CD"/>
    <w:rsid w:val="00F3095E"/>
    <w:rsid w:val="00F31855"/>
    <w:rsid w:val="00F32915"/>
    <w:rsid w:val="00F35E3D"/>
    <w:rsid w:val="00F41230"/>
    <w:rsid w:val="00F45231"/>
    <w:rsid w:val="00F45B0C"/>
    <w:rsid w:val="00F4636C"/>
    <w:rsid w:val="00F50BF0"/>
    <w:rsid w:val="00F53428"/>
    <w:rsid w:val="00F63613"/>
    <w:rsid w:val="00F637E4"/>
    <w:rsid w:val="00F66FC9"/>
    <w:rsid w:val="00F70F04"/>
    <w:rsid w:val="00F71638"/>
    <w:rsid w:val="00F724EE"/>
    <w:rsid w:val="00F7367B"/>
    <w:rsid w:val="00F73B15"/>
    <w:rsid w:val="00F74102"/>
    <w:rsid w:val="00F747FE"/>
    <w:rsid w:val="00F7662E"/>
    <w:rsid w:val="00F81058"/>
    <w:rsid w:val="00F81C7A"/>
    <w:rsid w:val="00F8539B"/>
    <w:rsid w:val="00F85F5F"/>
    <w:rsid w:val="00F86729"/>
    <w:rsid w:val="00F86CFF"/>
    <w:rsid w:val="00F922DE"/>
    <w:rsid w:val="00F9544C"/>
    <w:rsid w:val="00F97A55"/>
    <w:rsid w:val="00FA2484"/>
    <w:rsid w:val="00FA6F47"/>
    <w:rsid w:val="00FA7C6D"/>
    <w:rsid w:val="00FB0DDD"/>
    <w:rsid w:val="00FB1FA9"/>
    <w:rsid w:val="00FB5C03"/>
    <w:rsid w:val="00FB7E03"/>
    <w:rsid w:val="00FC069D"/>
    <w:rsid w:val="00FD282C"/>
    <w:rsid w:val="00FD5E27"/>
    <w:rsid w:val="00FE36B8"/>
    <w:rsid w:val="00FE7945"/>
    <w:rsid w:val="00FF002C"/>
    <w:rsid w:val="00FF2C30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8477"/>
  <w15:chartTrackingRefBased/>
  <w15:docId w15:val="{DF1187D4-61DE-491A-AAA8-8362135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numbering" w:customStyle="1" w:styleId="NoList1">
    <w:name w:val="No List1"/>
    <w:next w:val="NoList"/>
    <w:semiHidden/>
    <w:unhideWhenUsed/>
    <w:rsid w:val="006E272F"/>
  </w:style>
  <w:style w:type="character" w:styleId="Hyperlink">
    <w:name w:val="Hyperlink"/>
    <w:basedOn w:val="DefaultParagraphFont"/>
    <w:rsid w:val="006E272F"/>
    <w:rPr>
      <w:color w:val="0066CC"/>
      <w:u w:val="single"/>
    </w:rPr>
  </w:style>
  <w:style w:type="character" w:customStyle="1" w:styleId="Bodytext">
    <w:name w:val="Body text_"/>
    <w:basedOn w:val="DefaultParagraphFont"/>
    <w:link w:val="Bodytext1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NotItalic">
    <w:name w:val="Body text (2) + Not Italic"/>
    <w:aliases w:val="Spacing 0 pt,Body text (4) + Italic,Body text (3) + Not Italic,Table caption + 11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">
    <w:name w:val="Body text + 4 pt"/>
    <w:aliases w:val="Spacing 0 pt45,Scale 150%,Scale 150%1,Body text (2) + 7 pt1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pt3">
    <w:name w:val="Body text + 4 pt3"/>
    <w:aliases w:val="Italic,Spacing 0 pt44,Body text + Consolas,4 pt1,Body text (3) + 12.5 pt,Body text (6) + 12 pt,17 pt,Body text (6) + Book Antiqua,Body text + CordiaUPC,Body text (6) + Bold,Picture caption (2) + Tahoma,Scale 100% Exact"/>
    <w:basedOn w:val="Bodytext"/>
    <w:rsid w:val="006E272F"/>
    <w:rPr>
      <w:i/>
      <w:iCs/>
      <w:noProof/>
      <w:spacing w:val="0"/>
      <w:sz w:val="8"/>
      <w:szCs w:val="8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Headerorfooter2">
    <w:name w:val="Header or footer (2)_"/>
    <w:basedOn w:val="DefaultParagraphFont"/>
    <w:link w:val="Headerorfooter20"/>
    <w:rsid w:val="006E272F"/>
    <w:rPr>
      <w:spacing w:val="6"/>
      <w:sz w:val="19"/>
      <w:szCs w:val="19"/>
      <w:shd w:val="clear" w:color="auto" w:fill="FFFFFF"/>
    </w:rPr>
  </w:style>
  <w:style w:type="character" w:customStyle="1" w:styleId="Bodytext3SmallCaps">
    <w:name w:val="Body text (3) + Small Caps"/>
    <w:basedOn w:val="Bodytext3"/>
    <w:rsid w:val="006E272F"/>
    <w:rPr>
      <w:b/>
      <w:bCs/>
      <w:smallCaps/>
      <w:spacing w:val="8"/>
      <w:sz w:val="21"/>
      <w:szCs w:val="21"/>
      <w:shd w:val="clear" w:color="auto" w:fill="FFFFFF"/>
    </w:rPr>
  </w:style>
  <w:style w:type="character" w:customStyle="1" w:styleId="BodytextItalic">
    <w:name w:val="Body text + Italic"/>
    <w:aliases w:val="Spacing 0 pt4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4pt">
    <w:name w:val="Body text + 14 pt"/>
    <w:aliases w:val="Bold,Spacing 0 pt42,Body text (3) + Arial,Body text (4) + 14 pt,Body text (2) + 9.5 pt,Body text (2) + Tahoma"/>
    <w:basedOn w:val="Bodytext"/>
    <w:rsid w:val="006E272F"/>
    <w:rPr>
      <w:b/>
      <w:bCs/>
      <w:spacing w:val="-2"/>
      <w:sz w:val="28"/>
      <w:szCs w:val="2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6E272F"/>
    <w:rPr>
      <w:i/>
      <w:iCs/>
      <w:spacing w:val="1"/>
      <w:sz w:val="18"/>
      <w:szCs w:val="1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6E272F"/>
    <w:rPr>
      <w:spacing w:val="4"/>
      <w:sz w:val="18"/>
      <w:szCs w:val="18"/>
      <w:shd w:val="clear" w:color="auto" w:fill="FFFFFF"/>
    </w:rPr>
  </w:style>
  <w:style w:type="character" w:customStyle="1" w:styleId="Bodytext5Italic">
    <w:name w:val="Body text (5) + Italic"/>
    <w:aliases w:val="Spacing 0 pt41"/>
    <w:basedOn w:val="Bodytext5"/>
    <w:rsid w:val="006E272F"/>
    <w:rPr>
      <w:i/>
      <w:iCs/>
      <w:noProof/>
      <w:spacing w:val="1"/>
      <w:sz w:val="18"/>
      <w:szCs w:val="18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10">
    <w:name w:val="Body Text1"/>
    <w:basedOn w:val="Bodytext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4pt2">
    <w:name w:val="Body text + 4 pt2"/>
    <w:aliases w:val="Spacing 0 pt40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6E272F"/>
    <w:rPr>
      <w:spacing w:val="6"/>
      <w:sz w:val="14"/>
      <w:szCs w:val="14"/>
      <w:shd w:val="clear" w:color="auto" w:fill="FFFFFF"/>
    </w:rPr>
  </w:style>
  <w:style w:type="character" w:customStyle="1" w:styleId="HeaderorfooterSpacing0pt">
    <w:name w:val="Header or footer + Spacing 0 pt"/>
    <w:basedOn w:val="Headerorfooter"/>
    <w:rsid w:val="006E272F"/>
    <w:rPr>
      <w:noProof/>
      <w:spacing w:val="0"/>
      <w:sz w:val="14"/>
      <w:szCs w:val="1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E272F"/>
    <w:rPr>
      <w:spacing w:val="3"/>
      <w:sz w:val="22"/>
      <w:szCs w:val="22"/>
      <w:shd w:val="clear" w:color="auto" w:fill="FFFFFF"/>
    </w:rPr>
  </w:style>
  <w:style w:type="character" w:customStyle="1" w:styleId="Tableofcontents2">
    <w:name w:val="Table of contents (2)_"/>
    <w:basedOn w:val="DefaultParagraphFont"/>
    <w:link w:val="Tableofcontents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ofcontents2NotItalic">
    <w:name w:val="Table of contents (2) + Not Italic"/>
    <w:aliases w:val="Spacing 0 pt39,Body text (3) + Microsoft Sans Serif1,7.5 pt3,Not Bold3,Body text (3) + 15 pt"/>
    <w:basedOn w:val="Tableofcontents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Footnote">
    <w:name w:val="Footnote_"/>
    <w:basedOn w:val="DefaultParagraphFont"/>
    <w:link w:val="Footnote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3">
    <w:name w:val="Header or footer (3)_"/>
    <w:basedOn w:val="DefaultParagraphFont"/>
    <w:link w:val="Headerorfooter31"/>
    <w:rsid w:val="006E272F"/>
    <w:rPr>
      <w:spacing w:val="3"/>
      <w:sz w:val="22"/>
      <w:szCs w:val="22"/>
      <w:shd w:val="clear" w:color="auto" w:fill="FFFFFF"/>
    </w:rPr>
  </w:style>
  <w:style w:type="character" w:customStyle="1" w:styleId="Footnote2">
    <w:name w:val="Footnote (2)_"/>
    <w:basedOn w:val="DefaultParagraphFont"/>
    <w:link w:val="Footnote20"/>
    <w:rsid w:val="006E272F"/>
    <w:rPr>
      <w:spacing w:val="7"/>
      <w:sz w:val="15"/>
      <w:szCs w:val="15"/>
      <w:shd w:val="clear" w:color="auto" w:fill="FFFFFF"/>
    </w:rPr>
  </w:style>
  <w:style w:type="character" w:customStyle="1" w:styleId="Footnote2Italic">
    <w:name w:val="Footnote (2) + Italic"/>
    <w:aliases w:val="Spacing 0 pt38"/>
    <w:basedOn w:val="Footnote2"/>
    <w:rsid w:val="006E272F"/>
    <w:rPr>
      <w:i/>
      <w:iCs/>
      <w:noProof/>
      <w:spacing w:val="0"/>
      <w:sz w:val="15"/>
      <w:szCs w:val="15"/>
      <w:shd w:val="clear" w:color="auto" w:fill="FFFFFF"/>
    </w:rPr>
  </w:style>
  <w:style w:type="character" w:customStyle="1" w:styleId="Footnote3">
    <w:name w:val="Footnote (3)_"/>
    <w:basedOn w:val="DefaultParagraphFont"/>
    <w:link w:val="Footnote30"/>
    <w:rsid w:val="006E272F"/>
    <w:rPr>
      <w:spacing w:val="7"/>
      <w:sz w:val="13"/>
      <w:szCs w:val="13"/>
      <w:shd w:val="clear" w:color="auto" w:fill="FFFFFF"/>
    </w:rPr>
  </w:style>
  <w:style w:type="character" w:customStyle="1" w:styleId="Footnote3Spacing0pt">
    <w:name w:val="Footnote (3) + Spacing 0 pt"/>
    <w:basedOn w:val="Footnote3"/>
    <w:rsid w:val="006E272F"/>
    <w:rPr>
      <w:noProof/>
      <w:spacing w:val="0"/>
      <w:sz w:val="13"/>
      <w:szCs w:val="13"/>
      <w:shd w:val="clear" w:color="auto" w:fill="FFFFFF"/>
    </w:rPr>
  </w:style>
  <w:style w:type="character" w:customStyle="1" w:styleId="Headerorfooter4">
    <w:name w:val="Header or footer (4)_"/>
    <w:basedOn w:val="DefaultParagraphFont"/>
    <w:link w:val="Headerorfooter40"/>
    <w:rsid w:val="006E272F"/>
    <w:rPr>
      <w:spacing w:val="-2"/>
      <w:sz w:val="23"/>
      <w:szCs w:val="23"/>
      <w:shd w:val="clear" w:color="auto" w:fill="FFFFFF"/>
    </w:rPr>
  </w:style>
  <w:style w:type="character" w:customStyle="1" w:styleId="Heading32">
    <w:name w:val="Heading #3 (2)_"/>
    <w:basedOn w:val="DefaultParagraphFont"/>
    <w:link w:val="Heading3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32NotItalic">
    <w:name w:val="Heading #3 (2) + Not Italic"/>
    <w:aliases w:val="Spacing 0 pt37,Body text (3) + Arial1,Bold11,Body text + 11 pt"/>
    <w:basedOn w:val="Heading3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BodytextSpacing2pt">
    <w:name w:val="Body text + Spacing 2 pt"/>
    <w:basedOn w:val="Bodytext"/>
    <w:rsid w:val="006E272F"/>
    <w:rPr>
      <w:spacing w:val="49"/>
      <w:sz w:val="22"/>
      <w:szCs w:val="22"/>
      <w:shd w:val="clear" w:color="auto" w:fill="FFFFFF"/>
    </w:rPr>
  </w:style>
  <w:style w:type="character" w:customStyle="1" w:styleId="Bodytext3Italic">
    <w:name w:val="Body text (3) + Italic"/>
    <w:aliases w:val="Spacing 0 pt36,Body text + 13 pt,Bold10,Body text (3) + Not Italic2,Heading #7 + 11 pt"/>
    <w:basedOn w:val="Bodytext3"/>
    <w:rsid w:val="006E272F"/>
    <w:rPr>
      <w:b/>
      <w:bCs/>
      <w:i/>
      <w:iCs/>
      <w:spacing w:val="16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E272F"/>
    <w:rPr>
      <w:spacing w:val="2"/>
      <w:sz w:val="23"/>
      <w:szCs w:val="23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6E272F"/>
    <w:rPr>
      <w:rFonts w:ascii="Arial Narrow" w:hAnsi="Arial Narrow" w:cs="Arial Narrow"/>
      <w:noProof/>
      <w:sz w:val="15"/>
      <w:szCs w:val="15"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6E272F"/>
    <w:rPr>
      <w:spacing w:val="7"/>
      <w:sz w:val="15"/>
      <w:szCs w:val="15"/>
      <w:shd w:val="clear" w:color="auto" w:fill="FFFFFF"/>
    </w:rPr>
  </w:style>
  <w:style w:type="character" w:customStyle="1" w:styleId="Heading3Italic">
    <w:name w:val="Heading #3 + Italic"/>
    <w:aliases w:val="Spacing 0 pt35,Heading #4 + Not Italic"/>
    <w:basedOn w:val="Heading3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1">
    <w:name w:val="Body text + 4 pt1"/>
    <w:aliases w:val="Spacing 0 pt34,Heading #5 + Not Italic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5pt">
    <w:name w:val="Body text + 4.5 pt"/>
    <w:aliases w:val="Spacing 0 pt33,Body text (6) + 12 pt1,Body text + Microsoft Sans Serif,7.5 pt2,Body text (5) + 13.5 pt,Not Italic10"/>
    <w:basedOn w:val="Bodytext"/>
    <w:rsid w:val="006E272F"/>
    <w:rPr>
      <w:spacing w:val="0"/>
      <w:sz w:val="9"/>
      <w:szCs w:val="9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2">
    <w:name w:val="Table caption (2)_"/>
    <w:basedOn w:val="DefaultParagraphFont"/>
    <w:link w:val="Tablecaption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caption2NotItalic">
    <w:name w:val="Table caption (2) + Not Italic"/>
    <w:aliases w:val="Spacing 0 pt32,Body text + 18 pt,Bold9,Body text (11) + 11.5 pt"/>
    <w:basedOn w:val="Tablecaption2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Italic3">
    <w:name w:val="Body text + Italic3"/>
    <w:aliases w:val="Spacing 0 pt31,Body text + 16.5 pt,Bold8,Heading #1 (3) + Not Italic,Body text + 11 pt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0pt">
    <w:name w:val="Body text + 10 pt"/>
    <w:aliases w:val="Spacing 0 pt30,Body text (9) + Not Italic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Bodytext105pt">
    <w:name w:val="Body text + 10.5 pt"/>
    <w:aliases w:val="Bold4,Spacing 0 pt29,Body text (7) + 10 pt,Italic3,Body text + 16.5 pt1,Bold7,Body text + Candara,9 pt,Body text + 8.5 pt1,Body text (9) + 7.5 pt,Not Italic6,Body text (13) + Bold,Body text + 11 pt2,Body text + 11.5 pt1"/>
    <w:basedOn w:val="Bodytext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rsid w:val="006E272F"/>
    <w:rPr>
      <w:spacing w:val="6"/>
      <w:sz w:val="23"/>
      <w:szCs w:val="23"/>
      <w:shd w:val="clear" w:color="auto" w:fill="FFFFFF"/>
    </w:rPr>
  </w:style>
  <w:style w:type="character" w:customStyle="1" w:styleId="Footnote4">
    <w:name w:val="Footnote (4)_"/>
    <w:basedOn w:val="DefaultParagraphFont"/>
    <w:link w:val="Footnote4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3Spacing0pt">
    <w:name w:val="Body text (3) + Spacing 0 pt"/>
    <w:basedOn w:val="Bodytext3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BodytextSpacing0pt">
    <w:name w:val="Body text + Spacing 0 pt"/>
    <w:basedOn w:val="Bodytext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Italic2">
    <w:name w:val="Body text + Italic2"/>
    <w:aliases w:val="Spacing 0 pt28,Heading #3 (2) + 12.5 pt,Italic4,Body text + 8 pt,Body text (2) + Not Bold4,Footnote + Microsoft Sans Serif,6 pt1,Spacing 1 pt2,Body text + 11.5 pt"/>
    <w:basedOn w:val="Bodytext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Spacing0pt">
    <w:name w:val="Body text (2) + Spacing 0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6Italic">
    <w:name w:val="Heading #6 + Italic"/>
    <w:aliases w:val="Spacing 0 pt27,Header or footer (4) + Times New Roman,10 pt"/>
    <w:basedOn w:val="Heading6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NotItalic1">
    <w:name w:val="Body text (2) + Not Italic1"/>
    <w:aliases w:val="Spacing 0 pt26,Header or footer (3) + Microsoft Sans Serif,4 pt,Picture caption + Not Bold,Heading #2 (2) + 20.5 pt,Italic6,Body text + Bold,Heading #3 (2) + Bold,Body text (12) + 12 pt,Not Italic7,Body text + Consolas1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Footnote2Spacing0pt">
    <w:name w:val="Footnote (2) + Spacing 0 pt"/>
    <w:basedOn w:val="Footnote2"/>
    <w:rsid w:val="006E272F"/>
    <w:rPr>
      <w:spacing w:val="6"/>
      <w:sz w:val="15"/>
      <w:szCs w:val="15"/>
      <w:shd w:val="clear" w:color="auto" w:fill="FFFFFF"/>
    </w:rPr>
  </w:style>
  <w:style w:type="character" w:customStyle="1" w:styleId="Headerorfooter411pt">
    <w:name w:val="Header or footer (4) + 11 pt"/>
    <w:aliases w:val="Spacing 0 pt25,Heading #3 + Not Italic,Body text (2) + 10.5 pt,Body text (9) + Bold,Not Italic5,Body text (10) + 12 pt"/>
    <w:basedOn w:val="Headerorfooter4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100">
    <w:name w:val="Body text (10)_"/>
    <w:basedOn w:val="DefaultParagraphFont"/>
    <w:link w:val="Bodytext101"/>
    <w:rsid w:val="006E272F"/>
    <w:rPr>
      <w:b/>
      <w:bCs/>
      <w:spacing w:val="10"/>
      <w:sz w:val="21"/>
      <w:szCs w:val="21"/>
      <w:shd w:val="clear" w:color="auto" w:fill="FFFFFF"/>
    </w:rPr>
  </w:style>
  <w:style w:type="character" w:customStyle="1" w:styleId="Bodytext1010pt">
    <w:name w:val="Body text (10) + 10 pt"/>
    <w:aliases w:val="Spacing 0 pt24,Body text (5) + 15 pt,Scale 200%,Body text + 7.5 pt2"/>
    <w:basedOn w:val="Bodytext100"/>
    <w:rsid w:val="006E272F"/>
    <w:rPr>
      <w:b/>
      <w:bCs/>
      <w:spacing w:val="7"/>
      <w:sz w:val="20"/>
      <w:szCs w:val="20"/>
      <w:shd w:val="clear" w:color="auto" w:fill="FFFFFF"/>
    </w:rPr>
  </w:style>
  <w:style w:type="character" w:customStyle="1" w:styleId="Bodytext1010pt1">
    <w:name w:val="Body text (10) + 10 pt1"/>
    <w:aliases w:val="Not Bold,Spacing 0 pt23,Picture caption (9) + Calibri,8 pt1,Body text (16) + 13 pt,Not Italic3,Body text (9) + 9.5 pt,Body text (5) + Italic2,Body text (10) + Times New Roman,Body text (2) + 8 pt,Body text + Microsoft Sans Serif2"/>
    <w:basedOn w:val="Bodytext100"/>
    <w:rsid w:val="006E272F"/>
    <w:rPr>
      <w:b/>
      <w:bCs/>
      <w:spacing w:val="8"/>
      <w:sz w:val="20"/>
      <w:szCs w:val="20"/>
      <w:shd w:val="clear" w:color="auto" w:fill="FFFFFF"/>
    </w:rPr>
  </w:style>
  <w:style w:type="character" w:customStyle="1" w:styleId="Bodytext311pt">
    <w:name w:val="Body text (3) + 11 pt"/>
    <w:aliases w:val="Not Bold2,Spacing 0 pt22,Body text + 9.5 pt,Body text + Century Gothic,9.5 pt,Body text (5) + Candara,Body text (10) + 12.5 pt,Body text (2) + 20.5 pt,Table caption + 10.5 pt"/>
    <w:basedOn w:val="Bodytext3"/>
    <w:rsid w:val="006E272F"/>
    <w:rPr>
      <w:b/>
      <w:bCs/>
      <w:spacing w:val="4"/>
      <w:sz w:val="22"/>
      <w:szCs w:val="2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Spacing0pt">
    <w:name w:val="Table caption + Spacing 0 pt"/>
    <w:basedOn w:val="Tablecaption"/>
    <w:rsid w:val="006E272F"/>
    <w:rPr>
      <w:spacing w:val="4"/>
      <w:sz w:val="22"/>
      <w:szCs w:val="22"/>
      <w:shd w:val="clear" w:color="auto" w:fill="FFFFFF"/>
    </w:rPr>
  </w:style>
  <w:style w:type="character" w:customStyle="1" w:styleId="Tablecaption75pt">
    <w:name w:val="Table caption + 7.5 pt"/>
    <w:aliases w:val="Spacing 0 pt21,Table caption (4) + Not Italic,Header or footer + Small Caps,Picture caption + Italic"/>
    <w:basedOn w:val="Tablecaption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10pt1">
    <w:name w:val="Body text + 10 pt1"/>
    <w:aliases w:val="Spacing 0 pt20,Picture caption (5) + Calibri,7.5 pt,Body text (5) + 11 pt,Body text (6) + Italic,Body text (3) + Microsoft Sans Serif,Header or footer + 11.5 pt,Body text + Calibri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Headerorfooter5">
    <w:name w:val="Header or footer (5)_"/>
    <w:basedOn w:val="DefaultParagraphFont"/>
    <w:link w:val="Headerorfooter50"/>
    <w:rsid w:val="006E272F"/>
    <w:rPr>
      <w:spacing w:val="6"/>
      <w:sz w:val="15"/>
      <w:szCs w:val="15"/>
      <w:shd w:val="clear" w:color="auto" w:fill="FFFFFF"/>
    </w:rPr>
  </w:style>
  <w:style w:type="character" w:customStyle="1" w:styleId="TableofcontentsSpacing0pt">
    <w:name w:val="Table of contents + Spacing 0 pt"/>
    <w:basedOn w:val="Tableofcontents"/>
    <w:rsid w:val="006E272F"/>
    <w:rPr>
      <w:spacing w:val="4"/>
      <w:sz w:val="22"/>
      <w:szCs w:val="22"/>
      <w:shd w:val="clear" w:color="auto" w:fill="FFFFFF"/>
    </w:rPr>
  </w:style>
  <w:style w:type="character" w:customStyle="1" w:styleId="FootnoteSpacing0pt">
    <w:name w:val="Footnote + Spacing 0 pt"/>
    <w:basedOn w:val="Footnote"/>
    <w:rsid w:val="006E272F"/>
    <w:rPr>
      <w:spacing w:val="4"/>
      <w:sz w:val="22"/>
      <w:szCs w:val="22"/>
      <w:shd w:val="clear" w:color="auto" w:fill="FFFFFF"/>
    </w:rPr>
  </w:style>
  <w:style w:type="character" w:customStyle="1" w:styleId="Headerorfooter6">
    <w:name w:val="Header or footer (6)_"/>
    <w:basedOn w:val="DefaultParagraphFont"/>
    <w:link w:val="Headerorfooter60"/>
    <w:rsid w:val="006E272F"/>
    <w:rPr>
      <w:b/>
      <w:bCs/>
      <w:spacing w:val="7"/>
      <w:shd w:val="clear" w:color="auto" w:fill="FFFFFF"/>
    </w:rPr>
  </w:style>
  <w:style w:type="character" w:customStyle="1" w:styleId="Heading62">
    <w:name w:val="Heading #6 (2)_"/>
    <w:basedOn w:val="DefaultParagraphFont"/>
    <w:link w:val="Heading620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ing62NotItalic">
    <w:name w:val="Heading #6 (2) + Not Italic"/>
    <w:aliases w:val="Spacing 0 pt19,Picture caption (5) + Times New Roman,8 pt,Body text (3) + Not Bold,Body text (2) + Book Antiqua"/>
    <w:basedOn w:val="Heading62"/>
    <w:rsid w:val="006E272F"/>
    <w:rPr>
      <w:i/>
      <w:iCs/>
      <w:spacing w:val="4"/>
      <w:sz w:val="22"/>
      <w:szCs w:val="22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545pt">
    <w:name w:val="Heading #5 + 4.5 pt"/>
    <w:aliases w:val="Spacing 0 pt18,Picture caption (6) + Times New Roman,8 pt2,Picture caption (5) + Italic,Body text (2) + Not Bold3,Table of contents + Corbel,9 pt1"/>
    <w:basedOn w:val="Heading5"/>
    <w:rsid w:val="006E272F"/>
    <w:rPr>
      <w:spacing w:val="0"/>
      <w:sz w:val="9"/>
      <w:szCs w:val="9"/>
      <w:shd w:val="clear" w:color="auto" w:fill="FFFFFF"/>
    </w:rPr>
  </w:style>
  <w:style w:type="character" w:customStyle="1" w:styleId="Heading514pt">
    <w:name w:val="Heading #5 + 14 pt"/>
    <w:aliases w:val="Bold3,Spacing 0 pt17,Picture caption + 12.5 pt,Body text (7) + 9 pt,Body text + 15.5 pt,Footnote + Italic,Body text (13) + 11.5 pt1,Body text + Corbel1,Body text (4) + Not Bold,Table caption + 11.5 pt,Table of contents (3) + 10.5 pt"/>
    <w:basedOn w:val="Heading5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14pt1">
    <w:name w:val="Body text + 14 pt1"/>
    <w:aliases w:val="Bold2,Picture caption (12) + Calibri,16 pt,Body text (12) + 13 pt1,Body text (3) + 13 pt,Body text + Arial,11.5 pt,Body text (6) + 11.5 pt,Heading #3 (2) + Century Gothic,Table caption + 11.5 pt1,Body text + CordiaUPC1,22.5 pt,25 pt"/>
    <w:basedOn w:val="Bodytext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11pt1">
    <w:name w:val="Body text (3) + 11 pt1"/>
    <w:aliases w:val="Not Bold1,Italic2,Spacing 0 pt16,Picture caption (9) + 7.5 pt,Picture caption (9) + 8.5 pt,Body text (2) + Not Bold,Body text (13) + 10.5 pt,Body text (2) + 13 pt,Body text (15) + Times New Roman,12 pt,Body text (2) + 12 pt"/>
    <w:basedOn w:val="Bodytext3"/>
    <w:rsid w:val="006E272F"/>
    <w:rPr>
      <w:b/>
      <w:bCs/>
      <w:i/>
      <w:iCs/>
      <w:spacing w:val="2"/>
      <w:sz w:val="22"/>
      <w:szCs w:val="22"/>
      <w:shd w:val="clear" w:color="auto" w:fill="FFFFFF"/>
    </w:rPr>
  </w:style>
  <w:style w:type="character" w:customStyle="1" w:styleId="Headerorfooter3Spacing0pt">
    <w:name w:val="Header or footer (3) + Spacing 0 pt"/>
    <w:basedOn w:val="Headerorfooter3"/>
    <w:rsid w:val="006E272F"/>
    <w:rPr>
      <w:spacing w:val="1"/>
      <w:sz w:val="22"/>
      <w:szCs w:val="22"/>
      <w:shd w:val="clear" w:color="auto" w:fill="FFFFFF"/>
    </w:rPr>
  </w:style>
  <w:style w:type="character" w:customStyle="1" w:styleId="Heading1Spacing0pt">
    <w:name w:val="Heading #1 + Spacing 0 pt"/>
    <w:basedOn w:val="Heading1"/>
    <w:rsid w:val="006E272F"/>
    <w:rPr>
      <w:spacing w:val="4"/>
      <w:sz w:val="22"/>
      <w:szCs w:val="22"/>
      <w:shd w:val="clear" w:color="auto" w:fill="FFFFFF"/>
    </w:rPr>
  </w:style>
  <w:style w:type="character" w:customStyle="1" w:styleId="Tableofcontents2Spacing0pt">
    <w:name w:val="Table of contents (2) + Spacing 0 pt"/>
    <w:basedOn w:val="Tableofcontents2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TableofcontentsItalic">
    <w:name w:val="Table of contents + Italic"/>
    <w:aliases w:val="Spacing 0 pt15,Body text + 6.5 pt,Table of contents + 7.5 pt,Scale 20%"/>
    <w:basedOn w:val="Tableofcontents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erorfooter7">
    <w:name w:val="Header or footer (7)_"/>
    <w:basedOn w:val="DefaultParagraphFont"/>
    <w:link w:val="Headerorfooter70"/>
    <w:rsid w:val="006E272F"/>
    <w:rPr>
      <w:spacing w:val="8"/>
      <w:shd w:val="clear" w:color="auto" w:fill="FFFFFF"/>
    </w:rPr>
  </w:style>
  <w:style w:type="character" w:customStyle="1" w:styleId="Bodytext6pt">
    <w:name w:val="Body text + 6 pt"/>
    <w:aliases w:val="Spacing 0 pt14,Body text + Bold3,Body text + 24.5 pt,Body text + 7 pt"/>
    <w:basedOn w:val="Bodytext"/>
    <w:rsid w:val="006E272F"/>
    <w:rPr>
      <w:spacing w:val="0"/>
      <w:sz w:val="12"/>
      <w:szCs w:val="12"/>
      <w:shd w:val="clear" w:color="auto" w:fill="FFFFFF"/>
    </w:rPr>
  </w:style>
  <w:style w:type="character" w:customStyle="1" w:styleId="Bodytext24pt">
    <w:name w:val="Body text (2) + 4 pt"/>
    <w:aliases w:val="Not Italic,Spacing 0 pt13,Body text (2) + 18 pt,Picture caption + Candara,Bold6,Body text (13) + 10.5 pt1,Body text (12) + 13 pt,Body text + 9 pt,Heading #5 + 9.5 pt,Body text (3) + Bold,Body text (3) + Not Bold2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4pt">
    <w:name w:val="Heading #6 + 4 pt"/>
    <w:aliases w:val="Spacing 0 pt12,Body text (8) + 9.5 pt"/>
    <w:basedOn w:val="Heading6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rsid w:val="006E272F"/>
    <w:rPr>
      <w:i/>
      <w:iCs/>
      <w:spacing w:val="3"/>
      <w:shd w:val="clear" w:color="auto" w:fill="FFFFFF"/>
    </w:rPr>
  </w:style>
  <w:style w:type="character" w:customStyle="1" w:styleId="Bodytext8Spacing0pt">
    <w:name w:val="Body text (8) + Spacing 0 pt"/>
    <w:basedOn w:val="Bodytext8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29pt">
    <w:name w:val="Body text (2) + 9 pt"/>
    <w:aliases w:val="Spacing 0 pt11,Body text + Constantia,15 pt,Bold5,Scale 50%,Body text (12) + Constantia,Not Italic4,Body text (9) + 15 pt,4.5 pt,Body text (14) + Bold,Body text + 11 pt1,Body text + 9.5 pt3,Body text (2) + 6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9pt1">
    <w:name w:val="Body text (2) + 9 pt1"/>
    <w:aliases w:val="Not Italic1,Spacing 0 pt10,Body text (7) + Calibri,10 pt1,Footnote (5) + Not Italic,Body text (16) + 10 pt,Spacing 1 pt1,Body text (5) + 10.5 pt1,Body text (7) + Italic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5Spacing0pt">
    <w:name w:val="Body text (5) + Spacing 0 pt"/>
    <w:basedOn w:val="Bodytext5"/>
    <w:rsid w:val="006E272F"/>
    <w:rPr>
      <w:spacing w:val="5"/>
      <w:sz w:val="18"/>
      <w:szCs w:val="18"/>
      <w:shd w:val="clear" w:color="auto" w:fill="FFFFFF"/>
    </w:rPr>
  </w:style>
  <w:style w:type="character" w:customStyle="1" w:styleId="Headerorfooter8">
    <w:name w:val="Header or footer (8)_"/>
    <w:basedOn w:val="DefaultParagraphFont"/>
    <w:link w:val="Headerorfooter80"/>
    <w:rsid w:val="006E272F"/>
    <w:rPr>
      <w:b/>
      <w:bCs/>
      <w:i/>
      <w:iCs/>
      <w:spacing w:val="18"/>
      <w:sz w:val="19"/>
      <w:szCs w:val="19"/>
      <w:shd w:val="clear" w:color="auto" w:fill="FFFFFF"/>
    </w:rPr>
  </w:style>
  <w:style w:type="character" w:customStyle="1" w:styleId="Headerorfooter6NotBold">
    <w:name w:val="Header or footer (6) + Not Bold"/>
    <w:aliases w:val="Spacing 0 pt9,Body text (16) + 9.5 pt,Not Italic2,Table caption (4) + 4 pt,Body text + Candara1,12.5 pt,Body text + Bold2,Body text (14) + 11.5 pt1,Body text (18) + Bold"/>
    <w:basedOn w:val="Headerorfooter6"/>
    <w:rsid w:val="006E272F"/>
    <w:rPr>
      <w:b/>
      <w:bCs/>
      <w:spacing w:val="8"/>
      <w:shd w:val="clear" w:color="auto" w:fill="FFFFFF"/>
    </w:rPr>
  </w:style>
  <w:style w:type="character" w:customStyle="1" w:styleId="HeaderorfooterSpacing0pt1">
    <w:name w:val="Header or footer + Spacing 0 pt1"/>
    <w:basedOn w:val="Headerorfooter"/>
    <w:rsid w:val="006E272F"/>
    <w:rPr>
      <w:spacing w:val="10"/>
      <w:sz w:val="14"/>
      <w:szCs w:val="14"/>
      <w:shd w:val="clear" w:color="auto" w:fill="FFFFFF"/>
    </w:rPr>
  </w:style>
  <w:style w:type="character" w:customStyle="1" w:styleId="Bodytext12">
    <w:name w:val="Body text (12)_"/>
    <w:basedOn w:val="DefaultParagraphFont"/>
    <w:link w:val="Bodytext120"/>
    <w:rsid w:val="006E272F"/>
    <w:rPr>
      <w:spacing w:val="3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4Spacing0pt">
    <w:name w:val="Body text (4) + Spacing 0 pt"/>
    <w:basedOn w:val="Bodytext4"/>
    <w:rsid w:val="006E272F"/>
    <w:rPr>
      <w:i/>
      <w:iCs/>
      <w:spacing w:val="3"/>
      <w:sz w:val="18"/>
      <w:szCs w:val="18"/>
      <w:shd w:val="clear" w:color="auto" w:fill="FFFFFF"/>
    </w:rPr>
  </w:style>
  <w:style w:type="character" w:customStyle="1" w:styleId="Bodytext5Italic1">
    <w:name w:val="Body text (5) + Italic1"/>
    <w:aliases w:val="Spacing 0 pt8,Body text (7) + Calibri1,Body text (2) + Not Bold2,Table caption (5) + Italic,Body text (12) + Not Bold"/>
    <w:basedOn w:val="Bodytext5"/>
    <w:rsid w:val="006E272F"/>
    <w:rPr>
      <w:i/>
      <w:iCs/>
      <w:noProof/>
      <w:spacing w:val="3"/>
      <w:sz w:val="18"/>
      <w:szCs w:val="18"/>
      <w:shd w:val="clear" w:color="auto" w:fill="FFFFFF"/>
    </w:rPr>
  </w:style>
  <w:style w:type="character" w:customStyle="1" w:styleId="Heading63">
    <w:name w:val="Heading #6 (3)_"/>
    <w:basedOn w:val="DefaultParagraphFont"/>
    <w:link w:val="Heading630"/>
    <w:rsid w:val="006E272F"/>
    <w:rPr>
      <w:spacing w:val="5"/>
      <w:sz w:val="23"/>
      <w:szCs w:val="23"/>
      <w:shd w:val="clear" w:color="auto" w:fill="FFFFFF"/>
    </w:rPr>
  </w:style>
  <w:style w:type="character" w:customStyle="1" w:styleId="Heading54pt">
    <w:name w:val="Heading #5 + 4 pt"/>
    <w:aliases w:val="Spacing 0 pt7,Body text (11) + Not Italic"/>
    <w:basedOn w:val="Heading5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3">
    <w:name w:val="Body text (13)_"/>
    <w:basedOn w:val="DefaultParagraphFont"/>
    <w:link w:val="Bodytext130"/>
    <w:rsid w:val="006E272F"/>
    <w:rPr>
      <w:rFonts w:ascii="Arial" w:hAnsi="Arial" w:cs="Arial"/>
      <w:i/>
      <w:iCs/>
      <w:noProof/>
      <w:sz w:val="13"/>
      <w:szCs w:val="13"/>
      <w:shd w:val="clear" w:color="auto" w:fill="FFFFFF"/>
    </w:rPr>
  </w:style>
  <w:style w:type="character" w:customStyle="1" w:styleId="Bodytext105pt1">
    <w:name w:val="Body text + 10.5 pt1"/>
    <w:aliases w:val="Bold1,Spacing 0 pt6,Picture caption (13) + Times New Roman,6 pt,Body text (24) + Times New Roman,10.5 pt,Body text (5) + 4 pt1,Body text + 9 pt1,Small Caps,Body text + 12 pt,Body text (8) + Microsoft Sans Serif"/>
    <w:basedOn w:val="Bodytext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Heading645pt">
    <w:name w:val="Heading #6 + 4.5 pt"/>
    <w:aliases w:val="Spacing 0 pt5,Body text (8) + Bold,Body text (3) + Not Bold1"/>
    <w:basedOn w:val="Heading6"/>
    <w:rsid w:val="006E272F"/>
    <w:rPr>
      <w:spacing w:val="0"/>
      <w:sz w:val="9"/>
      <w:szCs w:val="9"/>
      <w:shd w:val="clear" w:color="auto" w:fill="FFFFFF"/>
    </w:rPr>
  </w:style>
  <w:style w:type="character" w:customStyle="1" w:styleId="Headerorfooter30">
    <w:name w:val="Header or footer (3)"/>
    <w:basedOn w:val="Headerorfooter3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22">
    <w:name w:val="Heading #2 (2)_"/>
    <w:basedOn w:val="DefaultParagraphFont"/>
    <w:link w:val="Heading220"/>
    <w:rsid w:val="006E272F"/>
    <w:rPr>
      <w:spacing w:val="4"/>
      <w:sz w:val="23"/>
      <w:szCs w:val="23"/>
      <w:shd w:val="clear" w:color="auto" w:fill="FFFFFF"/>
    </w:rPr>
  </w:style>
  <w:style w:type="character" w:customStyle="1" w:styleId="BodytextItalic1">
    <w:name w:val="Body text + Italic1"/>
    <w:aliases w:val="Spacing -1 pt2"/>
    <w:basedOn w:val="Bodytext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Spacing0pt1">
    <w:name w:val="Body text + Spacing 0 pt1"/>
    <w:basedOn w:val="Bodytext"/>
    <w:rsid w:val="006E272F"/>
    <w:rPr>
      <w:noProof/>
      <w:spacing w:val="0"/>
      <w:sz w:val="22"/>
      <w:szCs w:val="22"/>
      <w:shd w:val="clear" w:color="auto" w:fill="FFFFFF"/>
    </w:rPr>
  </w:style>
  <w:style w:type="character" w:customStyle="1" w:styleId="Bodytext314pt">
    <w:name w:val="Body text (3) + 14 pt"/>
    <w:aliases w:val="Spacing 0 pt4,Body text + 7.5 pt,Body text (2) + Italic,Body text (3) + Not Italic1,Scale 20%1"/>
    <w:basedOn w:val="Bodytext3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Italic1">
    <w:name w:val="Body text (3) + Italic1"/>
    <w:aliases w:val="Spacing 0 pt3,Body text + 7.5 pt1,Body text + Bold1,Body text + FrankRuehl,140 pt,Body text (17) + Italic,Body text (2) + 7 pt,Table caption (4) + 5.5 pt"/>
    <w:basedOn w:val="Bodytext3"/>
    <w:rsid w:val="006E272F"/>
    <w:rPr>
      <w:b/>
      <w:bCs/>
      <w:i/>
      <w:iCs/>
      <w:spacing w:val="4"/>
      <w:sz w:val="21"/>
      <w:szCs w:val="21"/>
      <w:shd w:val="clear" w:color="auto" w:fill="FFFFFF"/>
    </w:rPr>
  </w:style>
  <w:style w:type="character" w:customStyle="1" w:styleId="Bodytext4NotItalic">
    <w:name w:val="Body text (4) + Not Italic"/>
    <w:aliases w:val="Spacing 0 pt2,Table caption + 9.5 pt,Body text + 13 pt1,Body text (12) + 12.5 pt,Body text + 9.5 pt1,Body text (2) + 5 pt,Scale 150%3"/>
    <w:basedOn w:val="Bodytext4"/>
    <w:rsid w:val="006E272F"/>
    <w:rPr>
      <w:i/>
      <w:iCs/>
      <w:spacing w:val="5"/>
      <w:sz w:val="18"/>
      <w:szCs w:val="18"/>
      <w:shd w:val="clear" w:color="auto" w:fill="FFFFFF"/>
    </w:rPr>
  </w:style>
  <w:style w:type="character" w:customStyle="1" w:styleId="Bodytext84pt">
    <w:name w:val="Body text (8) + 4 pt"/>
    <w:aliases w:val="Italic1,Spacing 0 pt1,Body text (13) + 10.5 pt2,Body text (15) + Not Italic,Body text (5) + 4 pt,Body text (2) + Not Bold1,Body text (18) + 13.5 pt,Body text + 10 pt2,Body text (4) + Small Caps,Body text (9) + 4 pt"/>
    <w:basedOn w:val="Bodytext8"/>
    <w:rsid w:val="006E272F"/>
    <w:rPr>
      <w:i/>
      <w:iCs/>
      <w:noProof/>
      <w:spacing w:val="0"/>
      <w:sz w:val="8"/>
      <w:szCs w:val="8"/>
      <w:shd w:val="clear" w:color="auto" w:fill="FFFFFF"/>
    </w:rPr>
  </w:style>
  <w:style w:type="paragraph" w:customStyle="1" w:styleId="Bodytext1">
    <w:name w:val="Body text1"/>
    <w:basedOn w:val="Normal"/>
    <w:link w:val="Bodytext"/>
    <w:rsid w:val="006E272F"/>
    <w:pPr>
      <w:widowControl w:val="0"/>
      <w:shd w:val="clear" w:color="auto" w:fill="FFFFFF"/>
      <w:spacing w:after="180" w:line="269" w:lineRule="exact"/>
      <w:ind w:hanging="1100"/>
      <w:jc w:val="right"/>
    </w:pPr>
    <w:rPr>
      <w:spacing w:val="3"/>
      <w:sz w:val="22"/>
      <w:szCs w:val="22"/>
    </w:rPr>
  </w:style>
  <w:style w:type="paragraph" w:customStyle="1" w:styleId="Bodytext20">
    <w:name w:val="Body text (2)"/>
    <w:basedOn w:val="Normal"/>
    <w:link w:val="Bodytext2"/>
    <w:rsid w:val="006E272F"/>
    <w:pPr>
      <w:widowControl w:val="0"/>
      <w:shd w:val="clear" w:color="auto" w:fill="FFFFFF"/>
      <w:spacing w:before="180" w:after="600" w:line="240" w:lineRule="atLeast"/>
      <w:ind w:hanging="1100"/>
      <w:jc w:val="both"/>
    </w:pPr>
    <w:rPr>
      <w:i/>
      <w:iCs/>
      <w:spacing w:val="1"/>
      <w:sz w:val="22"/>
      <w:szCs w:val="22"/>
    </w:rPr>
  </w:style>
  <w:style w:type="paragraph" w:customStyle="1" w:styleId="Bodytext30">
    <w:name w:val="Body text (3)"/>
    <w:basedOn w:val="Normal"/>
    <w:link w:val="Bodytext3"/>
    <w:rsid w:val="006E272F"/>
    <w:pPr>
      <w:widowControl w:val="0"/>
      <w:shd w:val="clear" w:color="auto" w:fill="FFFFFF"/>
      <w:spacing w:before="120" w:after="180" w:line="240" w:lineRule="atLeast"/>
      <w:ind w:hanging="520"/>
      <w:jc w:val="both"/>
    </w:pPr>
    <w:rPr>
      <w:b/>
      <w:bCs/>
      <w:spacing w:val="8"/>
      <w:sz w:val="21"/>
      <w:szCs w:val="21"/>
    </w:rPr>
  </w:style>
  <w:style w:type="paragraph" w:customStyle="1" w:styleId="Headerorfooter20">
    <w:name w:val="Header or footer (2)"/>
    <w:basedOn w:val="Normal"/>
    <w:link w:val="Headerorfooter2"/>
    <w:rsid w:val="006E272F"/>
    <w:pPr>
      <w:widowControl w:val="0"/>
      <w:shd w:val="clear" w:color="auto" w:fill="FFFFFF"/>
      <w:spacing w:line="240" w:lineRule="atLeast"/>
    </w:pPr>
    <w:rPr>
      <w:spacing w:val="6"/>
      <w:sz w:val="19"/>
      <w:szCs w:val="19"/>
    </w:rPr>
  </w:style>
  <w:style w:type="paragraph" w:customStyle="1" w:styleId="Bodytext40">
    <w:name w:val="Body text (4)"/>
    <w:basedOn w:val="Normal"/>
    <w:link w:val="Bodytext4"/>
    <w:rsid w:val="006E272F"/>
    <w:pPr>
      <w:widowControl w:val="0"/>
      <w:shd w:val="clear" w:color="auto" w:fill="FFFFFF"/>
      <w:spacing w:line="216" w:lineRule="exact"/>
      <w:jc w:val="both"/>
    </w:pPr>
    <w:rPr>
      <w:i/>
      <w:iCs/>
      <w:spacing w:val="1"/>
      <w:sz w:val="18"/>
      <w:szCs w:val="18"/>
    </w:rPr>
  </w:style>
  <w:style w:type="paragraph" w:customStyle="1" w:styleId="Bodytext50">
    <w:name w:val="Body text (5)"/>
    <w:basedOn w:val="Normal"/>
    <w:link w:val="Bodytext5"/>
    <w:rsid w:val="006E272F"/>
    <w:pPr>
      <w:widowControl w:val="0"/>
      <w:shd w:val="clear" w:color="auto" w:fill="FFFFFF"/>
      <w:spacing w:line="216" w:lineRule="exact"/>
      <w:jc w:val="both"/>
    </w:pPr>
    <w:rPr>
      <w:spacing w:val="4"/>
      <w:sz w:val="18"/>
      <w:szCs w:val="18"/>
    </w:rPr>
  </w:style>
  <w:style w:type="paragraph" w:customStyle="1" w:styleId="Picturecaption0">
    <w:name w:val="Picture caption"/>
    <w:basedOn w:val="Normal"/>
    <w:link w:val="Picturecaption"/>
    <w:rsid w:val="006E272F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</w:rPr>
  </w:style>
  <w:style w:type="paragraph" w:customStyle="1" w:styleId="Heading30">
    <w:name w:val="Heading #3"/>
    <w:basedOn w:val="Normal"/>
    <w:link w:val="Heading3"/>
    <w:rsid w:val="006E272F"/>
    <w:pPr>
      <w:widowControl w:val="0"/>
      <w:shd w:val="clear" w:color="auto" w:fill="FFFFFF"/>
      <w:spacing w:line="412" w:lineRule="exact"/>
      <w:jc w:val="both"/>
      <w:outlineLvl w:val="2"/>
    </w:pPr>
    <w:rPr>
      <w:spacing w:val="3"/>
      <w:sz w:val="22"/>
      <w:szCs w:val="22"/>
    </w:rPr>
  </w:style>
  <w:style w:type="paragraph" w:customStyle="1" w:styleId="Headerorfooter0">
    <w:name w:val="Header or footer"/>
    <w:basedOn w:val="Normal"/>
    <w:link w:val="Headerorfooter"/>
    <w:rsid w:val="006E272F"/>
    <w:pPr>
      <w:widowControl w:val="0"/>
      <w:shd w:val="clear" w:color="auto" w:fill="FFFFFF"/>
      <w:spacing w:line="200" w:lineRule="exact"/>
      <w:jc w:val="right"/>
    </w:pPr>
    <w:rPr>
      <w:spacing w:val="6"/>
      <w:sz w:val="14"/>
      <w:szCs w:val="14"/>
    </w:rPr>
  </w:style>
  <w:style w:type="paragraph" w:customStyle="1" w:styleId="Tableofcontents0">
    <w:name w:val="Table of contents"/>
    <w:basedOn w:val="Normal"/>
    <w:link w:val="Tableofcontents"/>
    <w:rsid w:val="006E272F"/>
    <w:pPr>
      <w:widowControl w:val="0"/>
      <w:shd w:val="clear" w:color="auto" w:fill="FFFFFF"/>
      <w:spacing w:line="377" w:lineRule="exact"/>
      <w:jc w:val="both"/>
    </w:pPr>
    <w:rPr>
      <w:spacing w:val="3"/>
      <w:sz w:val="22"/>
      <w:szCs w:val="22"/>
    </w:rPr>
  </w:style>
  <w:style w:type="paragraph" w:customStyle="1" w:styleId="Tableofcontents20">
    <w:name w:val="Table of contents (2)"/>
    <w:basedOn w:val="Normal"/>
    <w:link w:val="Tableofcontents2"/>
    <w:rsid w:val="006E272F"/>
    <w:pPr>
      <w:widowControl w:val="0"/>
      <w:shd w:val="clear" w:color="auto" w:fill="FFFFFF"/>
      <w:spacing w:before="60" w:after="60" w:line="285" w:lineRule="exact"/>
      <w:ind w:firstLine="520"/>
      <w:jc w:val="both"/>
    </w:pPr>
    <w:rPr>
      <w:i/>
      <w:iCs/>
      <w:spacing w:val="1"/>
      <w:sz w:val="22"/>
      <w:szCs w:val="22"/>
    </w:rPr>
  </w:style>
  <w:style w:type="paragraph" w:customStyle="1" w:styleId="Footnote0">
    <w:name w:val="Footnote"/>
    <w:basedOn w:val="Normal"/>
    <w:link w:val="Footnote"/>
    <w:rsid w:val="006E272F"/>
    <w:pPr>
      <w:widowControl w:val="0"/>
      <w:shd w:val="clear" w:color="auto" w:fill="FFFFFF"/>
      <w:spacing w:after="60" w:line="279" w:lineRule="exact"/>
      <w:ind w:firstLine="500"/>
      <w:jc w:val="both"/>
    </w:pPr>
    <w:rPr>
      <w:spacing w:val="3"/>
      <w:sz w:val="22"/>
      <w:szCs w:val="22"/>
    </w:rPr>
  </w:style>
  <w:style w:type="paragraph" w:customStyle="1" w:styleId="Headerorfooter31">
    <w:name w:val="Header or footer (3)1"/>
    <w:basedOn w:val="Normal"/>
    <w:link w:val="Headerorfooter3"/>
    <w:rsid w:val="006E272F"/>
    <w:pPr>
      <w:widowControl w:val="0"/>
      <w:shd w:val="clear" w:color="auto" w:fill="FFFFFF"/>
      <w:spacing w:line="240" w:lineRule="atLeast"/>
    </w:pPr>
    <w:rPr>
      <w:spacing w:val="3"/>
      <w:sz w:val="22"/>
      <w:szCs w:val="22"/>
    </w:rPr>
  </w:style>
  <w:style w:type="paragraph" w:customStyle="1" w:styleId="Footnote20">
    <w:name w:val="Footnote (2)"/>
    <w:basedOn w:val="Normal"/>
    <w:link w:val="Footnote2"/>
    <w:rsid w:val="006E272F"/>
    <w:pPr>
      <w:widowControl w:val="0"/>
      <w:shd w:val="clear" w:color="auto" w:fill="FFFFFF"/>
      <w:spacing w:line="203" w:lineRule="exact"/>
      <w:jc w:val="both"/>
    </w:pPr>
    <w:rPr>
      <w:spacing w:val="7"/>
      <w:sz w:val="15"/>
      <w:szCs w:val="15"/>
    </w:rPr>
  </w:style>
  <w:style w:type="paragraph" w:customStyle="1" w:styleId="Footnote30">
    <w:name w:val="Footnote (3)"/>
    <w:basedOn w:val="Normal"/>
    <w:link w:val="Footnote3"/>
    <w:rsid w:val="006E272F"/>
    <w:pPr>
      <w:widowControl w:val="0"/>
      <w:shd w:val="clear" w:color="auto" w:fill="FFFFFF"/>
      <w:spacing w:line="181" w:lineRule="exact"/>
      <w:ind w:firstLine="500"/>
    </w:pPr>
    <w:rPr>
      <w:spacing w:val="7"/>
      <w:sz w:val="13"/>
      <w:szCs w:val="13"/>
    </w:rPr>
  </w:style>
  <w:style w:type="paragraph" w:customStyle="1" w:styleId="Headerorfooter40">
    <w:name w:val="Header or footer (4)"/>
    <w:basedOn w:val="Normal"/>
    <w:link w:val="Headerorfooter4"/>
    <w:rsid w:val="006E272F"/>
    <w:pPr>
      <w:widowControl w:val="0"/>
      <w:shd w:val="clear" w:color="auto" w:fill="FFFFFF"/>
      <w:spacing w:line="240" w:lineRule="atLeast"/>
      <w:jc w:val="right"/>
    </w:pPr>
    <w:rPr>
      <w:spacing w:val="-2"/>
      <w:sz w:val="23"/>
      <w:szCs w:val="23"/>
    </w:rPr>
  </w:style>
  <w:style w:type="paragraph" w:customStyle="1" w:styleId="Heading320">
    <w:name w:val="Heading #3 (2)"/>
    <w:basedOn w:val="Normal"/>
    <w:link w:val="Heading32"/>
    <w:rsid w:val="006E272F"/>
    <w:pPr>
      <w:widowControl w:val="0"/>
      <w:shd w:val="clear" w:color="auto" w:fill="FFFFFF"/>
      <w:spacing w:after="300" w:line="276" w:lineRule="exact"/>
      <w:jc w:val="both"/>
      <w:outlineLvl w:val="2"/>
    </w:pPr>
    <w:rPr>
      <w:i/>
      <w:iCs/>
      <w:spacing w:val="1"/>
      <w:sz w:val="22"/>
      <w:szCs w:val="22"/>
    </w:rPr>
  </w:style>
  <w:style w:type="paragraph" w:customStyle="1" w:styleId="Bodytext60">
    <w:name w:val="Body text (6)"/>
    <w:basedOn w:val="Normal"/>
    <w:link w:val="Bodytext6"/>
    <w:rsid w:val="006E272F"/>
    <w:pPr>
      <w:widowControl w:val="0"/>
      <w:shd w:val="clear" w:color="auto" w:fill="FFFFFF"/>
      <w:spacing w:before="60" w:line="240" w:lineRule="atLeast"/>
    </w:pPr>
    <w:rPr>
      <w:spacing w:val="2"/>
      <w:sz w:val="23"/>
      <w:szCs w:val="23"/>
    </w:rPr>
  </w:style>
  <w:style w:type="paragraph" w:customStyle="1" w:styleId="Bodytext70">
    <w:name w:val="Body text (7)"/>
    <w:basedOn w:val="Normal"/>
    <w:link w:val="Bodytext7"/>
    <w:rsid w:val="006E272F"/>
    <w:pPr>
      <w:widowControl w:val="0"/>
      <w:shd w:val="clear" w:color="auto" w:fill="FFFFFF"/>
      <w:spacing w:line="240" w:lineRule="atLeast"/>
    </w:pPr>
    <w:rPr>
      <w:rFonts w:ascii="Arial Narrow" w:hAnsi="Arial Narrow" w:cs="Arial Narrow"/>
      <w:noProof/>
      <w:sz w:val="15"/>
      <w:szCs w:val="15"/>
    </w:rPr>
  </w:style>
  <w:style w:type="paragraph" w:customStyle="1" w:styleId="Bodytext80">
    <w:name w:val="Body text (8)"/>
    <w:basedOn w:val="Normal"/>
    <w:link w:val="Bodytext8"/>
    <w:rsid w:val="006E272F"/>
    <w:pPr>
      <w:widowControl w:val="0"/>
      <w:shd w:val="clear" w:color="auto" w:fill="FFFFFF"/>
      <w:spacing w:before="7980" w:line="240" w:lineRule="atLeast"/>
      <w:jc w:val="both"/>
    </w:pPr>
    <w:rPr>
      <w:spacing w:val="7"/>
      <w:sz w:val="15"/>
      <w:szCs w:val="15"/>
    </w:rPr>
  </w:style>
  <w:style w:type="paragraph" w:customStyle="1" w:styleId="Heading20">
    <w:name w:val="Heading #2"/>
    <w:basedOn w:val="Normal"/>
    <w:link w:val="Heading2"/>
    <w:rsid w:val="006E272F"/>
    <w:pPr>
      <w:widowControl w:val="0"/>
      <w:shd w:val="clear" w:color="auto" w:fill="FFFFFF"/>
      <w:spacing w:line="240" w:lineRule="atLeast"/>
      <w:jc w:val="both"/>
      <w:outlineLvl w:val="1"/>
    </w:pPr>
    <w:rPr>
      <w:spacing w:val="3"/>
      <w:sz w:val="22"/>
      <w:szCs w:val="22"/>
    </w:rPr>
  </w:style>
  <w:style w:type="paragraph" w:customStyle="1" w:styleId="Heading10">
    <w:name w:val="Heading #1"/>
    <w:basedOn w:val="Normal"/>
    <w:link w:val="Heading1"/>
    <w:rsid w:val="006E272F"/>
    <w:pPr>
      <w:widowControl w:val="0"/>
      <w:shd w:val="clear" w:color="auto" w:fill="FFFFFF"/>
      <w:spacing w:line="498" w:lineRule="exact"/>
      <w:ind w:firstLine="480"/>
      <w:jc w:val="both"/>
      <w:outlineLvl w:val="0"/>
    </w:pPr>
    <w:rPr>
      <w:spacing w:val="3"/>
      <w:sz w:val="22"/>
      <w:szCs w:val="22"/>
    </w:rPr>
  </w:style>
  <w:style w:type="paragraph" w:customStyle="1" w:styleId="Tablecaption20">
    <w:name w:val="Table caption (2)"/>
    <w:basedOn w:val="Normal"/>
    <w:link w:val="Tablecaption2"/>
    <w:rsid w:val="006E272F"/>
    <w:pPr>
      <w:widowControl w:val="0"/>
      <w:shd w:val="clear" w:color="auto" w:fill="FFFFFF"/>
      <w:spacing w:line="387" w:lineRule="exact"/>
      <w:jc w:val="both"/>
    </w:pPr>
    <w:rPr>
      <w:i/>
      <w:iCs/>
      <w:spacing w:val="1"/>
      <w:sz w:val="22"/>
      <w:szCs w:val="22"/>
    </w:rPr>
  </w:style>
  <w:style w:type="paragraph" w:customStyle="1" w:styleId="Bodytext90">
    <w:name w:val="Body text (9)"/>
    <w:basedOn w:val="Normal"/>
    <w:link w:val="Bodytext9"/>
    <w:rsid w:val="006E272F"/>
    <w:pPr>
      <w:widowControl w:val="0"/>
      <w:shd w:val="clear" w:color="auto" w:fill="FFFFFF"/>
      <w:spacing w:line="381" w:lineRule="exact"/>
      <w:ind w:firstLine="500"/>
      <w:jc w:val="both"/>
    </w:pPr>
    <w:rPr>
      <w:spacing w:val="6"/>
      <w:sz w:val="23"/>
      <w:szCs w:val="23"/>
    </w:rPr>
  </w:style>
  <w:style w:type="paragraph" w:customStyle="1" w:styleId="Footnote40">
    <w:name w:val="Footnote (4)"/>
    <w:basedOn w:val="Normal"/>
    <w:link w:val="Footnote4"/>
    <w:rsid w:val="006E272F"/>
    <w:pPr>
      <w:widowControl w:val="0"/>
      <w:shd w:val="clear" w:color="auto" w:fill="FFFFFF"/>
      <w:spacing w:before="120" w:after="120" w:line="240" w:lineRule="atLeast"/>
      <w:ind w:firstLine="500"/>
      <w:jc w:val="both"/>
    </w:pPr>
    <w:rPr>
      <w:b/>
      <w:bCs/>
      <w:spacing w:val="8"/>
      <w:sz w:val="21"/>
      <w:szCs w:val="21"/>
    </w:rPr>
  </w:style>
  <w:style w:type="paragraph" w:customStyle="1" w:styleId="Heading60">
    <w:name w:val="Heading #6"/>
    <w:basedOn w:val="Normal"/>
    <w:link w:val="Heading6"/>
    <w:rsid w:val="006E272F"/>
    <w:pPr>
      <w:widowControl w:val="0"/>
      <w:shd w:val="clear" w:color="auto" w:fill="FFFFFF"/>
      <w:spacing w:before="120" w:line="279" w:lineRule="exact"/>
      <w:jc w:val="both"/>
      <w:outlineLvl w:val="5"/>
    </w:pPr>
    <w:rPr>
      <w:spacing w:val="4"/>
      <w:sz w:val="22"/>
      <w:szCs w:val="22"/>
    </w:rPr>
  </w:style>
  <w:style w:type="paragraph" w:customStyle="1" w:styleId="Bodytext101">
    <w:name w:val="Body text (10)"/>
    <w:basedOn w:val="Normal"/>
    <w:link w:val="Bodytext100"/>
    <w:rsid w:val="006E272F"/>
    <w:pPr>
      <w:widowControl w:val="0"/>
      <w:shd w:val="clear" w:color="auto" w:fill="FFFFFF"/>
      <w:spacing w:after="60" w:line="240" w:lineRule="atLeast"/>
      <w:jc w:val="right"/>
    </w:pPr>
    <w:rPr>
      <w:b/>
      <w:bCs/>
      <w:spacing w:val="10"/>
      <w:sz w:val="21"/>
      <w:szCs w:val="21"/>
    </w:rPr>
  </w:style>
  <w:style w:type="paragraph" w:customStyle="1" w:styleId="Tablecaption0">
    <w:name w:val="Table caption"/>
    <w:basedOn w:val="Normal"/>
    <w:link w:val="Tablecaption"/>
    <w:rsid w:val="006E272F"/>
    <w:pPr>
      <w:widowControl w:val="0"/>
      <w:shd w:val="clear" w:color="auto" w:fill="FFFFFF"/>
      <w:spacing w:line="240" w:lineRule="atLeast"/>
      <w:jc w:val="both"/>
    </w:pPr>
    <w:rPr>
      <w:spacing w:val="3"/>
      <w:sz w:val="22"/>
      <w:szCs w:val="22"/>
    </w:rPr>
  </w:style>
  <w:style w:type="paragraph" w:customStyle="1" w:styleId="Headerorfooter50">
    <w:name w:val="Header or footer (5)"/>
    <w:basedOn w:val="Normal"/>
    <w:link w:val="Headerorfooter5"/>
    <w:rsid w:val="006E272F"/>
    <w:pPr>
      <w:widowControl w:val="0"/>
      <w:shd w:val="clear" w:color="auto" w:fill="FFFFFF"/>
      <w:spacing w:line="203" w:lineRule="exact"/>
      <w:jc w:val="both"/>
    </w:pPr>
    <w:rPr>
      <w:spacing w:val="6"/>
      <w:sz w:val="15"/>
      <w:szCs w:val="15"/>
    </w:rPr>
  </w:style>
  <w:style w:type="paragraph" w:customStyle="1" w:styleId="Headerorfooter60">
    <w:name w:val="Header or footer (6)"/>
    <w:basedOn w:val="Normal"/>
    <w:link w:val="Headerorfooter6"/>
    <w:rsid w:val="006E272F"/>
    <w:pPr>
      <w:widowControl w:val="0"/>
      <w:shd w:val="clear" w:color="auto" w:fill="FFFFFF"/>
      <w:spacing w:line="314" w:lineRule="exact"/>
    </w:pPr>
    <w:rPr>
      <w:b/>
      <w:bCs/>
      <w:spacing w:val="7"/>
      <w:sz w:val="20"/>
      <w:szCs w:val="20"/>
    </w:rPr>
  </w:style>
  <w:style w:type="paragraph" w:customStyle="1" w:styleId="Heading620">
    <w:name w:val="Heading #6 (2)"/>
    <w:basedOn w:val="Normal"/>
    <w:link w:val="Heading62"/>
    <w:rsid w:val="006E272F"/>
    <w:pPr>
      <w:widowControl w:val="0"/>
      <w:shd w:val="clear" w:color="auto" w:fill="FFFFFF"/>
      <w:spacing w:after="480" w:line="273" w:lineRule="exact"/>
      <w:jc w:val="both"/>
      <w:outlineLvl w:val="5"/>
    </w:pPr>
    <w:rPr>
      <w:i/>
      <w:iCs/>
      <w:spacing w:val="2"/>
      <w:sz w:val="22"/>
      <w:szCs w:val="22"/>
    </w:rPr>
  </w:style>
  <w:style w:type="paragraph" w:customStyle="1" w:styleId="Heading50">
    <w:name w:val="Heading #5"/>
    <w:basedOn w:val="Normal"/>
    <w:link w:val="Heading5"/>
    <w:rsid w:val="006E272F"/>
    <w:pPr>
      <w:widowControl w:val="0"/>
      <w:shd w:val="clear" w:color="auto" w:fill="FFFFFF"/>
      <w:spacing w:before="60" w:line="396" w:lineRule="exact"/>
      <w:jc w:val="both"/>
      <w:outlineLvl w:val="4"/>
    </w:pPr>
    <w:rPr>
      <w:spacing w:val="4"/>
      <w:sz w:val="22"/>
      <w:szCs w:val="22"/>
    </w:rPr>
  </w:style>
  <w:style w:type="paragraph" w:customStyle="1" w:styleId="Headerorfooter70">
    <w:name w:val="Header or footer (7)"/>
    <w:basedOn w:val="Normal"/>
    <w:link w:val="Headerorfooter7"/>
    <w:rsid w:val="006E272F"/>
    <w:pPr>
      <w:widowControl w:val="0"/>
      <w:shd w:val="clear" w:color="auto" w:fill="FFFFFF"/>
      <w:spacing w:line="240" w:lineRule="atLeast"/>
      <w:jc w:val="right"/>
    </w:pPr>
    <w:rPr>
      <w:spacing w:val="8"/>
      <w:sz w:val="20"/>
      <w:szCs w:val="20"/>
    </w:rPr>
  </w:style>
  <w:style w:type="paragraph" w:customStyle="1" w:styleId="Bodytext110">
    <w:name w:val="Body text (11)"/>
    <w:basedOn w:val="Normal"/>
    <w:link w:val="Bodytext11"/>
    <w:rsid w:val="006E272F"/>
    <w:pPr>
      <w:widowControl w:val="0"/>
      <w:shd w:val="clear" w:color="auto" w:fill="FFFFFF"/>
      <w:spacing w:after="780" w:line="251" w:lineRule="exact"/>
      <w:ind w:hanging="460"/>
    </w:pPr>
    <w:rPr>
      <w:i/>
      <w:iCs/>
      <w:spacing w:val="3"/>
      <w:sz w:val="20"/>
      <w:szCs w:val="20"/>
    </w:rPr>
  </w:style>
  <w:style w:type="paragraph" w:customStyle="1" w:styleId="Headerorfooter80">
    <w:name w:val="Header or footer (8)"/>
    <w:basedOn w:val="Normal"/>
    <w:link w:val="Headerorfooter8"/>
    <w:rsid w:val="006E272F"/>
    <w:pPr>
      <w:widowControl w:val="0"/>
      <w:shd w:val="clear" w:color="auto" w:fill="FFFFFF"/>
      <w:spacing w:line="240" w:lineRule="atLeast"/>
    </w:pPr>
    <w:rPr>
      <w:b/>
      <w:bCs/>
      <w:i/>
      <w:iCs/>
      <w:spacing w:val="18"/>
      <w:sz w:val="19"/>
      <w:szCs w:val="19"/>
    </w:rPr>
  </w:style>
  <w:style w:type="paragraph" w:customStyle="1" w:styleId="Bodytext120">
    <w:name w:val="Body text (12)"/>
    <w:basedOn w:val="Normal"/>
    <w:link w:val="Bodytext12"/>
    <w:rsid w:val="006E272F"/>
    <w:pPr>
      <w:widowControl w:val="0"/>
      <w:shd w:val="clear" w:color="auto" w:fill="FFFFFF"/>
      <w:spacing w:line="240" w:lineRule="atLeast"/>
      <w:jc w:val="right"/>
    </w:pPr>
    <w:rPr>
      <w:spacing w:val="3"/>
      <w:sz w:val="20"/>
      <w:szCs w:val="20"/>
    </w:rPr>
  </w:style>
  <w:style w:type="paragraph" w:customStyle="1" w:styleId="Heading40">
    <w:name w:val="Heading #4"/>
    <w:basedOn w:val="Normal"/>
    <w:link w:val="Heading4"/>
    <w:rsid w:val="006E272F"/>
    <w:pPr>
      <w:widowControl w:val="0"/>
      <w:shd w:val="clear" w:color="auto" w:fill="FFFFFF"/>
      <w:spacing w:line="416" w:lineRule="exact"/>
      <w:jc w:val="both"/>
      <w:outlineLvl w:val="3"/>
    </w:pPr>
    <w:rPr>
      <w:spacing w:val="4"/>
      <w:sz w:val="22"/>
      <w:szCs w:val="22"/>
    </w:rPr>
  </w:style>
  <w:style w:type="paragraph" w:customStyle="1" w:styleId="Heading630">
    <w:name w:val="Heading #6 (3)"/>
    <w:basedOn w:val="Normal"/>
    <w:link w:val="Heading63"/>
    <w:rsid w:val="006E272F"/>
    <w:pPr>
      <w:widowControl w:val="0"/>
      <w:shd w:val="clear" w:color="auto" w:fill="FFFFFF"/>
      <w:spacing w:line="240" w:lineRule="atLeast"/>
      <w:jc w:val="both"/>
      <w:outlineLvl w:val="5"/>
    </w:pPr>
    <w:rPr>
      <w:spacing w:val="5"/>
      <w:sz w:val="23"/>
      <w:szCs w:val="23"/>
    </w:rPr>
  </w:style>
  <w:style w:type="paragraph" w:customStyle="1" w:styleId="Bodytext130">
    <w:name w:val="Body text (13)"/>
    <w:basedOn w:val="Normal"/>
    <w:link w:val="Bodytext13"/>
    <w:rsid w:val="006E272F"/>
    <w:pPr>
      <w:widowControl w:val="0"/>
      <w:shd w:val="clear" w:color="auto" w:fill="FFFFFF"/>
      <w:spacing w:line="240" w:lineRule="atLeast"/>
    </w:pPr>
    <w:rPr>
      <w:rFonts w:ascii="Arial" w:hAnsi="Arial" w:cs="Arial"/>
      <w:i/>
      <w:iCs/>
      <w:noProof/>
      <w:sz w:val="13"/>
      <w:szCs w:val="13"/>
    </w:rPr>
  </w:style>
  <w:style w:type="paragraph" w:customStyle="1" w:styleId="Heading220">
    <w:name w:val="Heading #2 (2)"/>
    <w:basedOn w:val="Normal"/>
    <w:link w:val="Heading22"/>
    <w:rsid w:val="006E272F"/>
    <w:pPr>
      <w:widowControl w:val="0"/>
      <w:shd w:val="clear" w:color="auto" w:fill="FFFFFF"/>
      <w:spacing w:after="120" w:line="240" w:lineRule="atLeast"/>
      <w:jc w:val="both"/>
      <w:outlineLvl w:val="1"/>
    </w:pPr>
    <w:rPr>
      <w:spacing w:val="4"/>
      <w:sz w:val="23"/>
      <w:szCs w:val="23"/>
    </w:rPr>
  </w:style>
  <w:style w:type="paragraph" w:customStyle="1" w:styleId="DefaultParagraphFontParaCharCharCharCharChar">
    <w:name w:val="Default Paragraph Font Para Char Char Char Char Char"/>
    <w:autoRedefine/>
    <w:rsid w:val="006E272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FootnoteText">
    <w:name w:val="footnote text"/>
    <w:basedOn w:val="Normal"/>
    <w:link w:val="FootnoteTextChar"/>
    <w:rsid w:val="006E272F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rsid w:val="006E272F"/>
    <w:rPr>
      <w:rFonts w:ascii="Courier New" w:eastAsia="Courier New" w:hAnsi="Courier New" w:cs="Courier New"/>
      <w:color w:val="000000"/>
      <w:lang w:val="vi-VN" w:eastAsia="vi-VN"/>
    </w:rPr>
  </w:style>
  <w:style w:type="character" w:styleId="FootnoteReference">
    <w:name w:val="footnote reference"/>
    <w:basedOn w:val="DefaultParagraphFont"/>
    <w:rsid w:val="006E272F"/>
    <w:rPr>
      <w:vertAlign w:val="superscript"/>
    </w:rPr>
  </w:style>
  <w:style w:type="table" w:styleId="TableGrid">
    <w:name w:val="Table Grid"/>
    <w:basedOn w:val="TableNormal"/>
    <w:rsid w:val="006E272F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8E7CC8"/>
  </w:style>
  <w:style w:type="character" w:customStyle="1" w:styleId="Picturecaption2">
    <w:name w:val="Picture caption (2)_"/>
    <w:basedOn w:val="DefaultParagraphFont"/>
    <w:link w:val="Picturecaption20"/>
    <w:rsid w:val="008E7CC8"/>
    <w:rPr>
      <w:spacing w:val="1"/>
      <w:sz w:val="25"/>
      <w:szCs w:val="25"/>
      <w:shd w:val="clear" w:color="auto" w:fill="FFFFFF"/>
    </w:rPr>
  </w:style>
  <w:style w:type="character" w:customStyle="1" w:styleId="BodytextSmallCaps">
    <w:name w:val="Body text + Small Caps"/>
    <w:basedOn w:val="Bodytext"/>
    <w:rsid w:val="008E7CC8"/>
    <w:rPr>
      <w:rFonts w:ascii="Times New Roman" w:hAnsi="Times New Roman" w:cs="Times New Roman"/>
      <w:smallCaps/>
      <w:spacing w:val="1"/>
      <w:sz w:val="25"/>
      <w:szCs w:val="25"/>
      <w:shd w:val="clear" w:color="auto" w:fill="FFFFFF"/>
    </w:rPr>
  </w:style>
  <w:style w:type="character" w:customStyle="1" w:styleId="Picturecaption5">
    <w:name w:val="Picture caption (5)_"/>
    <w:basedOn w:val="DefaultParagraphFont"/>
    <w:link w:val="Picturecaption50"/>
    <w:rsid w:val="008E7CC8"/>
    <w:rPr>
      <w:rFonts w:ascii="Constantia" w:hAnsi="Constantia" w:cs="Constantia"/>
      <w:spacing w:val="4"/>
      <w:sz w:val="13"/>
      <w:szCs w:val="13"/>
      <w:shd w:val="clear" w:color="auto" w:fill="FFFFFF"/>
    </w:rPr>
  </w:style>
  <w:style w:type="character" w:customStyle="1" w:styleId="Picturecaption3">
    <w:name w:val="Picture caption (3)_"/>
    <w:basedOn w:val="DefaultParagraphFont"/>
    <w:link w:val="Picturecaption30"/>
    <w:rsid w:val="008E7CC8"/>
    <w:rPr>
      <w:rFonts w:ascii="Calibri" w:hAnsi="Calibri" w:cs="Calibri"/>
      <w:spacing w:val="4"/>
      <w:sz w:val="17"/>
      <w:szCs w:val="17"/>
      <w:shd w:val="clear" w:color="auto" w:fill="FFFFFF"/>
    </w:rPr>
  </w:style>
  <w:style w:type="character" w:customStyle="1" w:styleId="Picturecaption4">
    <w:name w:val="Picture caption (4)_"/>
    <w:basedOn w:val="DefaultParagraphFont"/>
    <w:link w:val="Picturecaption40"/>
    <w:rsid w:val="008E7CC8"/>
    <w:rPr>
      <w:i/>
      <w:iCs/>
      <w:spacing w:val="1"/>
      <w:sz w:val="25"/>
      <w:szCs w:val="25"/>
      <w:shd w:val="clear" w:color="auto" w:fill="FFFFFF"/>
    </w:rPr>
  </w:style>
  <w:style w:type="character" w:customStyle="1" w:styleId="Picturecaption6">
    <w:name w:val="Picture caption (6)_"/>
    <w:basedOn w:val="DefaultParagraphFont"/>
    <w:link w:val="Picturecaption60"/>
    <w:rsid w:val="008E7CC8"/>
    <w:rPr>
      <w:rFonts w:ascii="Calibri" w:hAnsi="Calibri" w:cs="Calibri"/>
      <w:spacing w:val="12"/>
      <w:sz w:val="15"/>
      <w:szCs w:val="15"/>
      <w:shd w:val="clear" w:color="auto" w:fill="FFFFFF"/>
    </w:rPr>
  </w:style>
  <w:style w:type="character" w:customStyle="1" w:styleId="Picturecaption7">
    <w:name w:val="Picture caption (7)_"/>
    <w:basedOn w:val="DefaultParagraphFont"/>
    <w:link w:val="Picturecaption70"/>
    <w:rsid w:val="008E7CC8"/>
    <w:rPr>
      <w:rFonts w:ascii="Calibri" w:hAnsi="Calibri" w:cs="Calibri"/>
      <w:noProof/>
      <w:sz w:val="18"/>
      <w:szCs w:val="18"/>
      <w:shd w:val="clear" w:color="auto" w:fill="FFFFFF"/>
    </w:rPr>
  </w:style>
  <w:style w:type="character" w:customStyle="1" w:styleId="Picturecaption8">
    <w:name w:val="Picture caption (8)_"/>
    <w:basedOn w:val="DefaultParagraphFont"/>
    <w:link w:val="Picturecaption80"/>
    <w:rsid w:val="008E7CC8"/>
    <w:rPr>
      <w:rFonts w:ascii="Calibri" w:hAnsi="Calibri" w:cs="Calibri"/>
      <w:noProof/>
      <w:sz w:val="16"/>
      <w:szCs w:val="16"/>
      <w:shd w:val="clear" w:color="auto" w:fill="FFFFFF"/>
    </w:rPr>
  </w:style>
  <w:style w:type="character" w:customStyle="1" w:styleId="Picturecaption9">
    <w:name w:val="Picture caption (9)_"/>
    <w:basedOn w:val="DefaultParagraphFont"/>
    <w:link w:val="Picturecaption90"/>
    <w:rsid w:val="008E7CC8"/>
    <w:rPr>
      <w:b/>
      <w:bCs/>
      <w:spacing w:val="2"/>
      <w:sz w:val="14"/>
      <w:szCs w:val="14"/>
      <w:shd w:val="clear" w:color="auto" w:fill="FFFFFF"/>
    </w:rPr>
  </w:style>
  <w:style w:type="character" w:customStyle="1" w:styleId="Picturecaption10">
    <w:name w:val="Picture caption (10)_"/>
    <w:basedOn w:val="DefaultParagraphFont"/>
    <w:link w:val="Picturecaption100"/>
    <w:rsid w:val="008E7CC8"/>
    <w:rPr>
      <w:b/>
      <w:bCs/>
      <w:spacing w:val="4"/>
      <w:sz w:val="15"/>
      <w:szCs w:val="15"/>
      <w:shd w:val="clear" w:color="auto" w:fill="FFFFFF"/>
    </w:rPr>
  </w:style>
  <w:style w:type="character" w:customStyle="1" w:styleId="Picturecaption11">
    <w:name w:val="Picture caption (11)_"/>
    <w:basedOn w:val="DefaultParagraphFont"/>
    <w:link w:val="Picturecaption110"/>
    <w:rsid w:val="008E7CC8"/>
    <w:rPr>
      <w:b/>
      <w:bCs/>
      <w:spacing w:val="1"/>
      <w:sz w:val="15"/>
      <w:szCs w:val="15"/>
      <w:shd w:val="clear" w:color="auto" w:fill="FFFFFF"/>
    </w:rPr>
  </w:style>
  <w:style w:type="character" w:customStyle="1" w:styleId="Picturecaption12">
    <w:name w:val="Picture caption (12)_"/>
    <w:basedOn w:val="DefaultParagraphFont"/>
    <w:link w:val="Picturecaption120"/>
    <w:rsid w:val="008E7CC8"/>
    <w:rPr>
      <w:rFonts w:ascii="Microsoft Sans Serif" w:hAnsi="Microsoft Sans Serif" w:cs="Microsoft Sans Serif"/>
      <w:spacing w:val="3"/>
      <w:sz w:val="23"/>
      <w:szCs w:val="23"/>
      <w:shd w:val="clear" w:color="auto" w:fill="FFFFFF"/>
    </w:rPr>
  </w:style>
  <w:style w:type="character" w:customStyle="1" w:styleId="Picturecaption13">
    <w:name w:val="Picture caption (13)_"/>
    <w:basedOn w:val="DefaultParagraphFont"/>
    <w:link w:val="Picturecaption130"/>
    <w:rsid w:val="008E7CC8"/>
    <w:rPr>
      <w:rFonts w:ascii="Microsoft Sans Serif" w:hAnsi="Microsoft Sans Serif" w:cs="Microsoft Sans Serif"/>
      <w:spacing w:val="6"/>
      <w:sz w:val="10"/>
      <w:szCs w:val="10"/>
      <w:shd w:val="clear" w:color="auto" w:fill="FFFFFF"/>
    </w:rPr>
  </w:style>
  <w:style w:type="character" w:customStyle="1" w:styleId="Picturecaption14">
    <w:name w:val="Picture caption (14)_"/>
    <w:basedOn w:val="DefaultParagraphFont"/>
    <w:link w:val="Picturecaption140"/>
    <w:rsid w:val="008E7CC8"/>
    <w:rPr>
      <w:rFonts w:ascii="Arial" w:hAnsi="Arial" w:cs="Arial"/>
      <w:b/>
      <w:bCs/>
      <w:spacing w:val="1"/>
      <w:sz w:val="18"/>
      <w:szCs w:val="18"/>
      <w:shd w:val="clear" w:color="auto" w:fill="FFFFFF"/>
    </w:rPr>
  </w:style>
  <w:style w:type="character" w:customStyle="1" w:styleId="Picturecaption15">
    <w:name w:val="Picture caption (15)_"/>
    <w:basedOn w:val="DefaultParagraphFont"/>
    <w:link w:val="Picturecaption150"/>
    <w:rsid w:val="008E7CC8"/>
    <w:rPr>
      <w:rFonts w:ascii="Calibri" w:hAnsi="Calibri" w:cs="Calibri"/>
      <w:b/>
      <w:bCs/>
      <w:spacing w:val="14"/>
      <w:sz w:val="17"/>
      <w:szCs w:val="17"/>
      <w:shd w:val="clear" w:color="auto" w:fill="FFFFFF"/>
    </w:rPr>
  </w:style>
  <w:style w:type="character" w:customStyle="1" w:styleId="Tablecaption3">
    <w:name w:val="Table caption (3)_"/>
    <w:basedOn w:val="DefaultParagraphFont"/>
    <w:link w:val="Tablecaption30"/>
    <w:rsid w:val="008E7CC8"/>
    <w:rPr>
      <w:i/>
      <w:iCs/>
      <w:spacing w:val="1"/>
      <w:sz w:val="25"/>
      <w:szCs w:val="25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8E7CC8"/>
    <w:pPr>
      <w:widowControl w:val="0"/>
      <w:shd w:val="clear" w:color="auto" w:fill="FFFFFF"/>
      <w:spacing w:line="240" w:lineRule="atLeast"/>
    </w:pPr>
    <w:rPr>
      <w:spacing w:val="1"/>
      <w:sz w:val="25"/>
      <w:szCs w:val="25"/>
    </w:rPr>
  </w:style>
  <w:style w:type="paragraph" w:customStyle="1" w:styleId="Picturecaption50">
    <w:name w:val="Picture caption (5)"/>
    <w:basedOn w:val="Normal"/>
    <w:link w:val="Picturecaption5"/>
    <w:rsid w:val="008E7CC8"/>
    <w:pPr>
      <w:widowControl w:val="0"/>
      <w:shd w:val="clear" w:color="auto" w:fill="FFFFFF"/>
      <w:spacing w:line="226" w:lineRule="exact"/>
      <w:jc w:val="right"/>
    </w:pPr>
    <w:rPr>
      <w:rFonts w:ascii="Constantia" w:hAnsi="Constantia" w:cs="Constantia"/>
      <w:spacing w:val="4"/>
      <w:sz w:val="13"/>
      <w:szCs w:val="13"/>
    </w:rPr>
  </w:style>
  <w:style w:type="paragraph" w:customStyle="1" w:styleId="Picturecaption30">
    <w:name w:val="Picture caption (3)"/>
    <w:basedOn w:val="Normal"/>
    <w:link w:val="Picturecaption3"/>
    <w:rsid w:val="008E7CC8"/>
    <w:pPr>
      <w:widowControl w:val="0"/>
      <w:shd w:val="clear" w:color="auto" w:fill="FFFFFF"/>
      <w:spacing w:line="149" w:lineRule="exact"/>
    </w:pPr>
    <w:rPr>
      <w:rFonts w:ascii="Calibri" w:hAnsi="Calibri" w:cs="Calibri"/>
      <w:spacing w:val="4"/>
      <w:sz w:val="17"/>
      <w:szCs w:val="17"/>
    </w:rPr>
  </w:style>
  <w:style w:type="paragraph" w:customStyle="1" w:styleId="Picturecaption40">
    <w:name w:val="Picture caption (4)"/>
    <w:basedOn w:val="Normal"/>
    <w:link w:val="Picturecaption4"/>
    <w:rsid w:val="008E7CC8"/>
    <w:pPr>
      <w:widowControl w:val="0"/>
      <w:shd w:val="clear" w:color="auto" w:fill="FFFFFF"/>
      <w:spacing w:line="240" w:lineRule="atLeast"/>
    </w:pPr>
    <w:rPr>
      <w:i/>
      <w:iCs/>
      <w:spacing w:val="1"/>
      <w:sz w:val="25"/>
      <w:szCs w:val="25"/>
    </w:rPr>
  </w:style>
  <w:style w:type="paragraph" w:customStyle="1" w:styleId="Picturecaption60">
    <w:name w:val="Picture caption (6)"/>
    <w:basedOn w:val="Normal"/>
    <w:link w:val="Picturecaption6"/>
    <w:rsid w:val="008E7CC8"/>
    <w:pPr>
      <w:widowControl w:val="0"/>
      <w:shd w:val="clear" w:color="auto" w:fill="FFFFFF"/>
      <w:spacing w:line="240" w:lineRule="atLeast"/>
      <w:jc w:val="right"/>
    </w:pPr>
    <w:rPr>
      <w:rFonts w:ascii="Calibri" w:hAnsi="Calibri" w:cs="Calibri"/>
      <w:spacing w:val="12"/>
      <w:sz w:val="15"/>
      <w:szCs w:val="15"/>
    </w:rPr>
  </w:style>
  <w:style w:type="paragraph" w:customStyle="1" w:styleId="Picturecaption70">
    <w:name w:val="Picture caption (7)"/>
    <w:basedOn w:val="Normal"/>
    <w:link w:val="Picturecaption7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8"/>
      <w:szCs w:val="18"/>
    </w:rPr>
  </w:style>
  <w:style w:type="paragraph" w:customStyle="1" w:styleId="Picturecaption80">
    <w:name w:val="Picture caption (8)"/>
    <w:basedOn w:val="Normal"/>
    <w:link w:val="Picturecaption8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6"/>
      <w:szCs w:val="16"/>
    </w:rPr>
  </w:style>
  <w:style w:type="paragraph" w:customStyle="1" w:styleId="Picturecaption90">
    <w:name w:val="Picture caption (9)"/>
    <w:basedOn w:val="Normal"/>
    <w:link w:val="Picturecaption9"/>
    <w:rsid w:val="008E7CC8"/>
    <w:pPr>
      <w:widowControl w:val="0"/>
      <w:shd w:val="clear" w:color="auto" w:fill="FFFFFF"/>
      <w:spacing w:line="250" w:lineRule="exact"/>
      <w:jc w:val="right"/>
    </w:pPr>
    <w:rPr>
      <w:b/>
      <w:bCs/>
      <w:spacing w:val="2"/>
      <w:sz w:val="14"/>
      <w:szCs w:val="14"/>
    </w:rPr>
  </w:style>
  <w:style w:type="paragraph" w:customStyle="1" w:styleId="Picturecaption100">
    <w:name w:val="Picture caption (10)"/>
    <w:basedOn w:val="Normal"/>
    <w:link w:val="Picturecaption10"/>
    <w:rsid w:val="008E7CC8"/>
    <w:pPr>
      <w:widowControl w:val="0"/>
      <w:shd w:val="clear" w:color="auto" w:fill="FFFFFF"/>
      <w:spacing w:line="240" w:lineRule="atLeast"/>
    </w:pPr>
    <w:rPr>
      <w:b/>
      <w:bCs/>
      <w:spacing w:val="4"/>
      <w:sz w:val="15"/>
      <w:szCs w:val="15"/>
    </w:rPr>
  </w:style>
  <w:style w:type="paragraph" w:customStyle="1" w:styleId="Picturecaption110">
    <w:name w:val="Picture caption (11)"/>
    <w:basedOn w:val="Normal"/>
    <w:link w:val="Picturecaption11"/>
    <w:rsid w:val="008E7CC8"/>
    <w:pPr>
      <w:widowControl w:val="0"/>
      <w:shd w:val="clear" w:color="auto" w:fill="FFFFFF"/>
      <w:spacing w:line="240" w:lineRule="atLeast"/>
    </w:pPr>
    <w:rPr>
      <w:b/>
      <w:bCs/>
      <w:spacing w:val="1"/>
      <w:sz w:val="15"/>
      <w:szCs w:val="15"/>
    </w:rPr>
  </w:style>
  <w:style w:type="paragraph" w:customStyle="1" w:styleId="Picturecaption120">
    <w:name w:val="Picture caption (12)"/>
    <w:basedOn w:val="Normal"/>
    <w:link w:val="Picturecaption12"/>
    <w:rsid w:val="008E7CC8"/>
    <w:pPr>
      <w:widowControl w:val="0"/>
      <w:shd w:val="clear" w:color="auto" w:fill="FFFFFF"/>
      <w:spacing w:after="120" w:line="240" w:lineRule="atLeast"/>
    </w:pPr>
    <w:rPr>
      <w:rFonts w:ascii="Microsoft Sans Serif" w:hAnsi="Microsoft Sans Serif" w:cs="Microsoft Sans Serif"/>
      <w:spacing w:val="3"/>
      <w:sz w:val="23"/>
      <w:szCs w:val="23"/>
    </w:rPr>
  </w:style>
  <w:style w:type="paragraph" w:customStyle="1" w:styleId="Picturecaption130">
    <w:name w:val="Picture caption (13)"/>
    <w:basedOn w:val="Normal"/>
    <w:link w:val="Picturecaption13"/>
    <w:rsid w:val="008E7CC8"/>
    <w:pPr>
      <w:widowControl w:val="0"/>
      <w:shd w:val="clear" w:color="auto" w:fill="FFFFFF"/>
      <w:spacing w:before="120" w:line="240" w:lineRule="atLeast"/>
      <w:jc w:val="both"/>
    </w:pPr>
    <w:rPr>
      <w:rFonts w:ascii="Microsoft Sans Serif" w:hAnsi="Microsoft Sans Serif" w:cs="Microsoft Sans Serif"/>
      <w:spacing w:val="6"/>
      <w:sz w:val="10"/>
      <w:szCs w:val="10"/>
    </w:rPr>
  </w:style>
  <w:style w:type="paragraph" w:customStyle="1" w:styleId="Picturecaption140">
    <w:name w:val="Picture caption (14)"/>
    <w:basedOn w:val="Normal"/>
    <w:link w:val="Picturecaption14"/>
    <w:rsid w:val="008E7CC8"/>
    <w:pPr>
      <w:widowControl w:val="0"/>
      <w:shd w:val="clear" w:color="auto" w:fill="FFFFFF"/>
      <w:spacing w:line="240" w:lineRule="atLeast"/>
    </w:pPr>
    <w:rPr>
      <w:rFonts w:ascii="Arial" w:hAnsi="Arial" w:cs="Arial"/>
      <w:b/>
      <w:bCs/>
      <w:spacing w:val="1"/>
      <w:sz w:val="18"/>
      <w:szCs w:val="18"/>
    </w:rPr>
  </w:style>
  <w:style w:type="paragraph" w:customStyle="1" w:styleId="Picturecaption150">
    <w:name w:val="Picture caption (15)"/>
    <w:basedOn w:val="Normal"/>
    <w:link w:val="Picturecaption15"/>
    <w:rsid w:val="008E7CC8"/>
    <w:pPr>
      <w:widowControl w:val="0"/>
      <w:shd w:val="clear" w:color="auto" w:fill="FFFFFF"/>
      <w:spacing w:before="120" w:after="120" w:line="240" w:lineRule="atLeast"/>
      <w:jc w:val="center"/>
    </w:pPr>
    <w:rPr>
      <w:rFonts w:ascii="Calibri" w:hAnsi="Calibri" w:cs="Calibri"/>
      <w:b/>
      <w:bCs/>
      <w:spacing w:val="14"/>
      <w:sz w:val="17"/>
      <w:szCs w:val="17"/>
    </w:rPr>
  </w:style>
  <w:style w:type="paragraph" w:customStyle="1" w:styleId="Tablecaption30">
    <w:name w:val="Table caption (3)"/>
    <w:basedOn w:val="Normal"/>
    <w:link w:val="Tablecaption3"/>
    <w:rsid w:val="008E7CC8"/>
    <w:pPr>
      <w:widowControl w:val="0"/>
      <w:shd w:val="clear" w:color="auto" w:fill="FFFFFF"/>
      <w:spacing w:before="120" w:line="298" w:lineRule="exact"/>
      <w:jc w:val="center"/>
    </w:pPr>
    <w:rPr>
      <w:i/>
      <w:iCs/>
      <w:spacing w:val="1"/>
      <w:sz w:val="25"/>
      <w:szCs w:val="25"/>
    </w:rPr>
  </w:style>
  <w:style w:type="table" w:customStyle="1" w:styleId="TableGrid1">
    <w:name w:val="Table Grid1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semiHidden/>
    <w:unhideWhenUsed/>
    <w:rsid w:val="008E7CC8"/>
  </w:style>
  <w:style w:type="table" w:customStyle="1" w:styleId="TableGrid2">
    <w:name w:val="Table Grid2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semiHidden/>
    <w:unhideWhenUsed/>
    <w:rsid w:val="00E16693"/>
  </w:style>
  <w:style w:type="character" w:customStyle="1" w:styleId="Bodytext8Italic">
    <w:name w:val="Body text (8) + Italic"/>
    <w:aliases w:val="Scale 100%"/>
    <w:basedOn w:val="Bodytext8"/>
    <w:rsid w:val="00E16693"/>
    <w:rPr>
      <w:rFonts w:ascii="Times New Roman" w:hAnsi="Times New Roman" w:cs="Times New Roman"/>
      <w:i/>
      <w:iCs/>
      <w:spacing w:val="7"/>
      <w:sz w:val="21"/>
      <w:szCs w:val="21"/>
      <w:shd w:val="clear" w:color="auto" w:fill="FFFFFF"/>
    </w:rPr>
  </w:style>
  <w:style w:type="character" w:customStyle="1" w:styleId="Bodytext31">
    <w:name w:val="Body text3"/>
    <w:basedOn w:val="Bodytext"/>
    <w:rsid w:val="00E16693"/>
    <w:rPr>
      <w:rFonts w:ascii="Times New Roman" w:hAnsi="Times New Roman" w:cs="Times New Roman"/>
      <w:spacing w:val="-2"/>
      <w:sz w:val="26"/>
      <w:szCs w:val="26"/>
      <w:shd w:val="clear" w:color="auto" w:fill="FFFFFF"/>
    </w:rPr>
  </w:style>
  <w:style w:type="character" w:customStyle="1" w:styleId="Bodytext21">
    <w:name w:val="Body text2"/>
    <w:basedOn w:val="Bodytext"/>
    <w:rsid w:val="00E16693"/>
    <w:rPr>
      <w:rFonts w:ascii="Times New Roman" w:hAnsi="Times New Roman" w:cs="Times New Roman"/>
      <w:spacing w:val="-2"/>
      <w:sz w:val="26"/>
      <w:szCs w:val="26"/>
      <w:u w:val="single"/>
      <w:shd w:val="clear" w:color="auto" w:fill="FFFFFF"/>
    </w:rPr>
  </w:style>
  <w:style w:type="character" w:customStyle="1" w:styleId="Bodytext32">
    <w:name w:val="Body text (3)2"/>
    <w:basedOn w:val="Bodytext3"/>
    <w:rsid w:val="00E16693"/>
    <w:rPr>
      <w:rFonts w:ascii="Times New Roman" w:hAnsi="Times New Roman" w:cs="Times New Roman"/>
      <w:b/>
      <w:bCs/>
      <w:spacing w:val="2"/>
      <w:sz w:val="26"/>
      <w:szCs w:val="26"/>
      <w:u w:val="single"/>
      <w:shd w:val="clear" w:color="auto" w:fill="FFFFFF"/>
    </w:rPr>
  </w:style>
  <w:style w:type="character" w:customStyle="1" w:styleId="Bodytext11Spacing4pt">
    <w:name w:val="Body text (11) + Spacing 4 pt"/>
    <w:basedOn w:val="Bodytext11"/>
    <w:rsid w:val="00E16693"/>
    <w:rPr>
      <w:rFonts w:ascii="Constantia" w:hAnsi="Constantia" w:cs="Constantia"/>
      <w:i/>
      <w:iCs/>
      <w:spacing w:val="81"/>
      <w:sz w:val="23"/>
      <w:szCs w:val="23"/>
      <w:shd w:val="clear" w:color="auto" w:fill="FFFFFF"/>
    </w:rPr>
  </w:style>
  <w:style w:type="character" w:customStyle="1" w:styleId="Bodytext12NotItalic">
    <w:name w:val="Body text (12) + Not Italic"/>
    <w:basedOn w:val="Bodytext12"/>
    <w:rsid w:val="00E16693"/>
    <w:rPr>
      <w:rFonts w:ascii="Times New Roman" w:hAnsi="Times New Roman" w:cs="Times New Roman"/>
      <w:i/>
      <w:iCs/>
      <w:spacing w:val="3"/>
      <w:sz w:val="21"/>
      <w:szCs w:val="21"/>
      <w:shd w:val="clear" w:color="auto" w:fill="FFFFFF"/>
    </w:rPr>
  </w:style>
  <w:style w:type="character" w:customStyle="1" w:styleId="Bodytext8Spacing2pt">
    <w:name w:val="Body text (8) + Spacing 2 pt"/>
    <w:basedOn w:val="Bodytext8"/>
    <w:rsid w:val="00E16693"/>
    <w:rPr>
      <w:rFonts w:ascii="Times New Roman" w:hAnsi="Times New Roman" w:cs="Times New Roman"/>
      <w:spacing w:val="50"/>
      <w:sz w:val="21"/>
      <w:szCs w:val="21"/>
      <w:shd w:val="clear" w:color="auto" w:fill="FFFFFF"/>
    </w:rPr>
  </w:style>
  <w:style w:type="character" w:customStyle="1" w:styleId="Bodytext14">
    <w:name w:val="Body text (14)_"/>
    <w:basedOn w:val="DefaultParagraphFont"/>
    <w:link w:val="Bodytext1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Bodytext14Spacing1pt">
    <w:name w:val="Body text (14) + Spacing 1 pt"/>
    <w:basedOn w:val="Bodytext1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15">
    <w:name w:val="Body text (15)_"/>
    <w:basedOn w:val="DefaultParagraphFont"/>
    <w:link w:val="Bodytext15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6">
    <w:name w:val="Body text (16)_"/>
    <w:basedOn w:val="DefaultParagraphFont"/>
    <w:link w:val="Bodytext16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7">
    <w:name w:val="Body text (17)_"/>
    <w:basedOn w:val="DefaultParagraphFont"/>
    <w:link w:val="Bodytext170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Tableofcontents3">
    <w:name w:val="Table of contents (3)_"/>
    <w:basedOn w:val="DefaultParagraphFont"/>
    <w:link w:val="Tableofcontents30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3NotItalic">
    <w:name w:val="Table of contents (3) + Not Italic"/>
    <w:basedOn w:val="Tableofcontents3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4">
    <w:name w:val="Table of contents (4)_"/>
    <w:basedOn w:val="DefaultParagraphFont"/>
    <w:link w:val="Tableofcontents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Tableofcontents4Spacing1pt">
    <w:name w:val="Table of contents (4) + Spacing 1 pt"/>
    <w:basedOn w:val="Tableofcontents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82">
    <w:name w:val="Body text (8)2"/>
    <w:basedOn w:val="Bodytext8"/>
    <w:rsid w:val="00E16693"/>
    <w:rPr>
      <w:rFonts w:ascii="Times New Roman" w:hAnsi="Times New Roman" w:cs="Times New Roman"/>
      <w:spacing w:val="7"/>
      <w:sz w:val="21"/>
      <w:szCs w:val="21"/>
      <w:shd w:val="clear" w:color="auto" w:fill="FFFFFF"/>
    </w:rPr>
  </w:style>
  <w:style w:type="character" w:customStyle="1" w:styleId="Bodytext18">
    <w:name w:val="Body text (18)_"/>
    <w:basedOn w:val="DefaultParagraphFont"/>
    <w:link w:val="Bodytext180"/>
    <w:rsid w:val="00E16693"/>
    <w:rPr>
      <w:b/>
      <w:bCs/>
      <w:spacing w:val="-4"/>
      <w:sz w:val="22"/>
      <w:szCs w:val="22"/>
      <w:shd w:val="clear" w:color="auto" w:fill="FFFFFF"/>
    </w:rPr>
  </w:style>
  <w:style w:type="character" w:customStyle="1" w:styleId="Bodytext19">
    <w:name w:val="Body text (19)_"/>
    <w:basedOn w:val="DefaultParagraphFont"/>
    <w:link w:val="Bodytext190"/>
    <w:rsid w:val="00E16693"/>
    <w:rPr>
      <w:b/>
      <w:bCs/>
      <w:spacing w:val="3"/>
      <w:sz w:val="22"/>
      <w:szCs w:val="22"/>
      <w:shd w:val="clear" w:color="auto" w:fill="FFFFFF"/>
    </w:rPr>
  </w:style>
  <w:style w:type="character" w:customStyle="1" w:styleId="Bodytext200">
    <w:name w:val="Body text (20)_"/>
    <w:basedOn w:val="DefaultParagraphFont"/>
    <w:link w:val="Bodytext201"/>
    <w:rsid w:val="00E16693"/>
    <w:rPr>
      <w:b/>
      <w:bCs/>
      <w:spacing w:val="7"/>
      <w:shd w:val="clear" w:color="auto" w:fill="FFFFFF"/>
    </w:rPr>
  </w:style>
  <w:style w:type="character" w:customStyle="1" w:styleId="Bodytext210">
    <w:name w:val="Body text (21)_"/>
    <w:basedOn w:val="DefaultParagraphFont"/>
    <w:link w:val="Bodytext211"/>
    <w:rsid w:val="00E16693"/>
    <w:rPr>
      <w:b/>
      <w:bCs/>
      <w:spacing w:val="-2"/>
      <w:sz w:val="21"/>
      <w:szCs w:val="21"/>
      <w:shd w:val="clear" w:color="auto" w:fill="FFFFFF"/>
    </w:rPr>
  </w:style>
  <w:style w:type="character" w:customStyle="1" w:styleId="Bodytext18115pt">
    <w:name w:val="Body text (18) + 11.5 pt"/>
    <w:basedOn w:val="Bodytext18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Bodytext22">
    <w:name w:val="Body text (22)_"/>
    <w:basedOn w:val="DefaultParagraphFont"/>
    <w:link w:val="Bodytext221"/>
    <w:rsid w:val="00E16693"/>
    <w:rPr>
      <w:i/>
      <w:iCs/>
      <w:noProof/>
      <w:spacing w:val="-18"/>
      <w:sz w:val="9"/>
      <w:szCs w:val="9"/>
      <w:shd w:val="clear" w:color="auto" w:fill="FFFFFF"/>
    </w:rPr>
  </w:style>
  <w:style w:type="character" w:customStyle="1" w:styleId="Bodytext220">
    <w:name w:val="Body text (22)"/>
    <w:basedOn w:val="Bodytext22"/>
    <w:rsid w:val="00E16693"/>
    <w:rPr>
      <w:i/>
      <w:iCs/>
      <w:noProof/>
      <w:spacing w:val="-18"/>
      <w:sz w:val="9"/>
      <w:szCs w:val="9"/>
      <w:u w:val="single"/>
      <w:shd w:val="clear" w:color="auto" w:fill="FFFFFF"/>
    </w:rPr>
  </w:style>
  <w:style w:type="character" w:customStyle="1" w:styleId="Bodytext23">
    <w:name w:val="Body text (23)_"/>
    <w:basedOn w:val="DefaultParagraphFont"/>
    <w:link w:val="Bodytext230"/>
    <w:rsid w:val="00E16693"/>
    <w:rPr>
      <w:rFonts w:ascii="Constantia" w:hAnsi="Constantia" w:cs="Constantia"/>
      <w:noProof/>
      <w:shd w:val="clear" w:color="auto" w:fill="FFFFFF"/>
    </w:rPr>
  </w:style>
  <w:style w:type="character" w:customStyle="1" w:styleId="Bodytext23TimesNewRoman">
    <w:name w:val="Body text (23) + Times New Roman"/>
    <w:aliases w:val="11 pt,Body text + Corbel"/>
    <w:basedOn w:val="Bodytext23"/>
    <w:rsid w:val="00E16693"/>
    <w:rPr>
      <w:rFonts w:ascii="Times New Roman" w:hAnsi="Times New Roman" w:cs="Times New Roman"/>
      <w:noProof/>
      <w:sz w:val="22"/>
      <w:szCs w:val="22"/>
      <w:shd w:val="clear" w:color="auto" w:fill="FFFFFF"/>
    </w:rPr>
  </w:style>
  <w:style w:type="character" w:customStyle="1" w:styleId="Bodytext24">
    <w:name w:val="Body text (24)_"/>
    <w:basedOn w:val="DefaultParagraphFont"/>
    <w:link w:val="Bodytext240"/>
    <w:rsid w:val="00E16693"/>
    <w:rPr>
      <w:rFonts w:ascii="Constantia" w:hAnsi="Constantia" w:cs="Constantia"/>
      <w:noProof/>
      <w:sz w:val="23"/>
      <w:szCs w:val="23"/>
      <w:shd w:val="clear" w:color="auto" w:fill="FFFFFF"/>
    </w:rPr>
  </w:style>
  <w:style w:type="paragraph" w:customStyle="1" w:styleId="Bodytext212">
    <w:name w:val="Body text (2)1"/>
    <w:basedOn w:val="Normal"/>
    <w:rsid w:val="00E16693"/>
    <w:pPr>
      <w:widowControl w:val="0"/>
      <w:shd w:val="clear" w:color="auto" w:fill="FFFFFF"/>
      <w:spacing w:after="120" w:line="240" w:lineRule="atLeast"/>
      <w:jc w:val="center"/>
    </w:pPr>
    <w:rPr>
      <w:rFonts w:eastAsia="Courier New"/>
      <w:b/>
      <w:bCs/>
      <w:spacing w:val="1"/>
      <w:sz w:val="21"/>
      <w:szCs w:val="21"/>
    </w:rPr>
  </w:style>
  <w:style w:type="paragraph" w:customStyle="1" w:styleId="Bodytext310">
    <w:name w:val="Body text (3)1"/>
    <w:basedOn w:val="Normal"/>
    <w:rsid w:val="00E16693"/>
    <w:pPr>
      <w:widowControl w:val="0"/>
      <w:shd w:val="clear" w:color="auto" w:fill="FFFFFF"/>
      <w:spacing w:before="120" w:after="360" w:line="240" w:lineRule="atLeast"/>
    </w:pPr>
    <w:rPr>
      <w:rFonts w:eastAsia="Courier New"/>
      <w:b/>
      <w:bCs/>
      <w:spacing w:val="2"/>
      <w:sz w:val="26"/>
      <w:szCs w:val="26"/>
    </w:rPr>
  </w:style>
  <w:style w:type="paragraph" w:customStyle="1" w:styleId="Bodytext41">
    <w:name w:val="Body text (4)1"/>
    <w:basedOn w:val="Normal"/>
    <w:rsid w:val="00E16693"/>
    <w:pPr>
      <w:widowControl w:val="0"/>
      <w:shd w:val="clear" w:color="auto" w:fill="FFFFFF"/>
      <w:spacing w:before="360" w:after="720" w:line="240" w:lineRule="atLeast"/>
      <w:ind w:hanging="1760"/>
      <w:jc w:val="both"/>
    </w:pPr>
    <w:rPr>
      <w:rFonts w:eastAsia="Courier New"/>
      <w:i/>
      <w:iCs/>
      <w:spacing w:val="-3"/>
      <w:sz w:val="26"/>
      <w:szCs w:val="26"/>
    </w:rPr>
  </w:style>
  <w:style w:type="paragraph" w:customStyle="1" w:styleId="Bodytext81">
    <w:name w:val="Body text (8)1"/>
    <w:basedOn w:val="Normal"/>
    <w:rsid w:val="00E16693"/>
    <w:pPr>
      <w:widowControl w:val="0"/>
      <w:shd w:val="clear" w:color="auto" w:fill="FFFFFF"/>
      <w:spacing w:before="60" w:after="60" w:line="240" w:lineRule="atLeast"/>
      <w:jc w:val="both"/>
    </w:pPr>
    <w:rPr>
      <w:rFonts w:eastAsia="Courier New"/>
      <w:sz w:val="21"/>
      <w:szCs w:val="21"/>
    </w:rPr>
  </w:style>
  <w:style w:type="paragraph" w:customStyle="1" w:styleId="Tablecaption1">
    <w:name w:val="Table caption1"/>
    <w:basedOn w:val="Normal"/>
    <w:rsid w:val="00E16693"/>
    <w:pPr>
      <w:widowControl w:val="0"/>
      <w:shd w:val="clear" w:color="auto" w:fill="FFFFFF"/>
      <w:spacing w:after="60" w:line="240" w:lineRule="atLeast"/>
    </w:pPr>
    <w:rPr>
      <w:rFonts w:eastAsia="Courier New"/>
      <w:spacing w:val="-2"/>
      <w:sz w:val="26"/>
      <w:szCs w:val="26"/>
    </w:rPr>
  </w:style>
  <w:style w:type="paragraph" w:customStyle="1" w:styleId="Bodytext140">
    <w:name w:val="Body text (14)"/>
    <w:basedOn w:val="Normal"/>
    <w:link w:val="Bodytext14"/>
    <w:rsid w:val="00E16693"/>
    <w:pPr>
      <w:widowControl w:val="0"/>
      <w:shd w:val="clear" w:color="auto" w:fill="FFFFFF"/>
      <w:spacing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50">
    <w:name w:val="Body text (15)"/>
    <w:basedOn w:val="Normal"/>
    <w:link w:val="Bodytext15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60">
    <w:name w:val="Body text (16)"/>
    <w:basedOn w:val="Normal"/>
    <w:link w:val="Bodytext16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70">
    <w:name w:val="Body text (17)"/>
    <w:basedOn w:val="Normal"/>
    <w:link w:val="Bodytext17"/>
    <w:rsid w:val="00E16693"/>
    <w:pPr>
      <w:widowControl w:val="0"/>
      <w:shd w:val="clear" w:color="auto" w:fill="FFFFFF"/>
      <w:spacing w:line="307" w:lineRule="exact"/>
      <w:jc w:val="both"/>
    </w:pPr>
    <w:rPr>
      <w:b/>
      <w:bCs/>
      <w:spacing w:val="-4"/>
      <w:sz w:val="23"/>
      <w:szCs w:val="23"/>
    </w:rPr>
  </w:style>
  <w:style w:type="paragraph" w:customStyle="1" w:styleId="Tableofcontents1">
    <w:name w:val="Table of contents1"/>
    <w:basedOn w:val="Normal"/>
    <w:rsid w:val="00E16693"/>
    <w:pPr>
      <w:widowControl w:val="0"/>
      <w:shd w:val="clear" w:color="auto" w:fill="FFFFFF"/>
      <w:spacing w:line="240" w:lineRule="atLeast"/>
      <w:jc w:val="both"/>
    </w:pPr>
    <w:rPr>
      <w:rFonts w:eastAsia="Courier New"/>
      <w:sz w:val="21"/>
      <w:szCs w:val="21"/>
    </w:rPr>
  </w:style>
  <w:style w:type="paragraph" w:customStyle="1" w:styleId="Tableofcontents30">
    <w:name w:val="Table of contents (3)"/>
    <w:basedOn w:val="Normal"/>
    <w:link w:val="Tableofcontents3"/>
    <w:rsid w:val="00E16693"/>
    <w:pPr>
      <w:widowControl w:val="0"/>
      <w:shd w:val="clear" w:color="auto" w:fill="FFFFFF"/>
      <w:spacing w:line="240" w:lineRule="atLeast"/>
      <w:jc w:val="both"/>
    </w:pPr>
    <w:rPr>
      <w:i/>
      <w:iCs/>
      <w:sz w:val="21"/>
      <w:szCs w:val="21"/>
    </w:rPr>
  </w:style>
  <w:style w:type="paragraph" w:customStyle="1" w:styleId="Tableofcontents40">
    <w:name w:val="Table of contents (4)"/>
    <w:basedOn w:val="Normal"/>
    <w:link w:val="Tableofcontents4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80">
    <w:name w:val="Body text (18)"/>
    <w:basedOn w:val="Normal"/>
    <w:link w:val="Bodytext18"/>
    <w:rsid w:val="00E16693"/>
    <w:pPr>
      <w:widowControl w:val="0"/>
      <w:shd w:val="clear" w:color="auto" w:fill="FFFFFF"/>
      <w:spacing w:before="360" w:after="480" w:line="240" w:lineRule="atLeast"/>
      <w:jc w:val="center"/>
    </w:pPr>
    <w:rPr>
      <w:b/>
      <w:bCs/>
      <w:spacing w:val="-4"/>
      <w:sz w:val="22"/>
      <w:szCs w:val="22"/>
    </w:rPr>
  </w:style>
  <w:style w:type="paragraph" w:customStyle="1" w:styleId="Bodytext190">
    <w:name w:val="Body text (19)"/>
    <w:basedOn w:val="Normal"/>
    <w:link w:val="Bodytext19"/>
    <w:rsid w:val="00E16693"/>
    <w:pPr>
      <w:widowControl w:val="0"/>
      <w:shd w:val="clear" w:color="auto" w:fill="FFFFFF"/>
      <w:spacing w:after="180" w:line="331" w:lineRule="exact"/>
      <w:jc w:val="both"/>
    </w:pPr>
    <w:rPr>
      <w:b/>
      <w:bCs/>
      <w:spacing w:val="3"/>
      <w:sz w:val="22"/>
      <w:szCs w:val="22"/>
    </w:rPr>
  </w:style>
  <w:style w:type="paragraph" w:customStyle="1" w:styleId="Bodytext201">
    <w:name w:val="Body text (20)"/>
    <w:basedOn w:val="Normal"/>
    <w:link w:val="Bodytext200"/>
    <w:rsid w:val="00E16693"/>
    <w:pPr>
      <w:widowControl w:val="0"/>
      <w:shd w:val="clear" w:color="auto" w:fill="FFFFFF"/>
      <w:spacing w:before="180" w:after="540" w:line="240" w:lineRule="atLeast"/>
      <w:jc w:val="both"/>
    </w:pPr>
    <w:rPr>
      <w:b/>
      <w:bCs/>
      <w:spacing w:val="7"/>
      <w:sz w:val="20"/>
      <w:szCs w:val="20"/>
    </w:rPr>
  </w:style>
  <w:style w:type="paragraph" w:customStyle="1" w:styleId="Bodytext211">
    <w:name w:val="Body text (21)"/>
    <w:basedOn w:val="Normal"/>
    <w:link w:val="Bodytext210"/>
    <w:rsid w:val="00E16693"/>
    <w:pPr>
      <w:widowControl w:val="0"/>
      <w:shd w:val="clear" w:color="auto" w:fill="FFFFFF"/>
      <w:spacing w:before="60" w:after="420" w:line="240" w:lineRule="atLeast"/>
      <w:jc w:val="both"/>
    </w:pPr>
    <w:rPr>
      <w:b/>
      <w:bCs/>
      <w:spacing w:val="-2"/>
      <w:sz w:val="21"/>
      <w:szCs w:val="21"/>
    </w:rPr>
  </w:style>
  <w:style w:type="paragraph" w:customStyle="1" w:styleId="Bodytext221">
    <w:name w:val="Body text (22)1"/>
    <w:basedOn w:val="Normal"/>
    <w:link w:val="Bodytext22"/>
    <w:rsid w:val="00E16693"/>
    <w:pPr>
      <w:widowControl w:val="0"/>
      <w:shd w:val="clear" w:color="auto" w:fill="FFFFFF"/>
      <w:spacing w:before="240" w:line="240" w:lineRule="atLeast"/>
    </w:pPr>
    <w:rPr>
      <w:i/>
      <w:iCs/>
      <w:noProof/>
      <w:spacing w:val="-18"/>
      <w:sz w:val="9"/>
      <w:szCs w:val="9"/>
    </w:rPr>
  </w:style>
  <w:style w:type="paragraph" w:customStyle="1" w:styleId="Bodytext230">
    <w:name w:val="Body text (23)"/>
    <w:basedOn w:val="Normal"/>
    <w:link w:val="Bodytext23"/>
    <w:rsid w:val="00E16693"/>
    <w:pPr>
      <w:widowControl w:val="0"/>
      <w:shd w:val="clear" w:color="auto" w:fill="FFFFFF"/>
      <w:spacing w:before="360" w:after="120" w:line="240" w:lineRule="atLeast"/>
      <w:jc w:val="center"/>
    </w:pPr>
    <w:rPr>
      <w:rFonts w:ascii="Constantia" w:hAnsi="Constantia" w:cs="Constantia"/>
      <w:noProof/>
      <w:sz w:val="20"/>
      <w:szCs w:val="20"/>
    </w:rPr>
  </w:style>
  <w:style w:type="paragraph" w:customStyle="1" w:styleId="Bodytext240">
    <w:name w:val="Body text (24)"/>
    <w:basedOn w:val="Normal"/>
    <w:link w:val="Bodytext24"/>
    <w:rsid w:val="00E16693"/>
    <w:pPr>
      <w:widowControl w:val="0"/>
      <w:shd w:val="clear" w:color="auto" w:fill="FFFFFF"/>
      <w:spacing w:line="240" w:lineRule="atLeast"/>
    </w:pPr>
    <w:rPr>
      <w:rFonts w:ascii="Constantia" w:hAnsi="Constantia" w:cs="Constantia"/>
      <w:noProof/>
      <w:sz w:val="23"/>
      <w:szCs w:val="23"/>
    </w:rPr>
  </w:style>
  <w:style w:type="table" w:customStyle="1" w:styleId="TableGrid3">
    <w:name w:val="Table Grid3"/>
    <w:basedOn w:val="TableNormal"/>
    <w:next w:val="TableGrid"/>
    <w:rsid w:val="008D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semiHidden/>
    <w:unhideWhenUsed/>
    <w:rsid w:val="007B7CFA"/>
  </w:style>
  <w:style w:type="character" w:customStyle="1" w:styleId="Bodytext6Spacing0pt">
    <w:name w:val="Body text (6) + Spacing 0 pt"/>
    <w:basedOn w:val="Bodytext6"/>
    <w:rsid w:val="007B7CFA"/>
    <w:rPr>
      <w:rFonts w:ascii="Times New Roman" w:hAnsi="Times New Roman" w:cs="Times New Roman"/>
      <w:spacing w:val="8"/>
      <w:sz w:val="21"/>
      <w:szCs w:val="21"/>
      <w:shd w:val="clear" w:color="auto" w:fill="FFFFFF"/>
    </w:rPr>
  </w:style>
  <w:style w:type="character" w:customStyle="1" w:styleId="Bodytext72">
    <w:name w:val="Body text (7)2"/>
    <w:basedOn w:val="Bodytext7"/>
    <w:rsid w:val="007B7CFA"/>
    <w:rPr>
      <w:rFonts w:ascii="Times New Roman" w:hAnsi="Times New Roman" w:cs="Times New Roman"/>
      <w:b/>
      <w:bCs/>
      <w:noProof/>
      <w:spacing w:val="-5"/>
      <w:sz w:val="21"/>
      <w:szCs w:val="21"/>
      <w:u w:val="single"/>
      <w:shd w:val="clear" w:color="auto" w:fill="FFFFFF"/>
    </w:rPr>
  </w:style>
  <w:style w:type="character" w:customStyle="1" w:styleId="Bodytext5SmallCaps">
    <w:name w:val="Body text (5) + Small Caps"/>
    <w:basedOn w:val="Bodytext5"/>
    <w:rsid w:val="007B7CFA"/>
    <w:rPr>
      <w:rFonts w:ascii="Times New Roman" w:hAnsi="Times New Roman" w:cs="Times New Roman"/>
      <w:smallCaps/>
      <w:spacing w:val="4"/>
      <w:sz w:val="18"/>
      <w:szCs w:val="18"/>
      <w:shd w:val="clear" w:color="auto" w:fill="FFFFFF"/>
    </w:rPr>
  </w:style>
  <w:style w:type="character" w:customStyle="1" w:styleId="Bodytext526pt">
    <w:name w:val="Body text (5) + 26 pt"/>
    <w:aliases w:val="Italic5,Spacing 2 pt,Scale 60%,Body text (2) + Lucida Sans Unicode,13 pt"/>
    <w:basedOn w:val="Bodytext5"/>
    <w:rsid w:val="007B7CFA"/>
    <w:rPr>
      <w:rFonts w:ascii="Times New Roman" w:hAnsi="Times New Roman" w:cs="Times New Roman"/>
      <w:i/>
      <w:iCs/>
      <w:spacing w:val="59"/>
      <w:w w:val="60"/>
      <w:sz w:val="52"/>
      <w:szCs w:val="52"/>
      <w:shd w:val="clear" w:color="auto" w:fill="FFFFFF"/>
    </w:rPr>
  </w:style>
  <w:style w:type="character" w:customStyle="1" w:styleId="Tablecaption4">
    <w:name w:val="Table caption (4)_"/>
    <w:basedOn w:val="DefaultParagraphFont"/>
    <w:link w:val="Tablecaption41"/>
    <w:rsid w:val="007B7CFA"/>
    <w:rPr>
      <w:i/>
      <w:iCs/>
      <w:spacing w:val="-3"/>
      <w:shd w:val="clear" w:color="auto" w:fill="FFFFFF"/>
    </w:rPr>
  </w:style>
  <w:style w:type="character" w:customStyle="1" w:styleId="Tablecaption40">
    <w:name w:val="Table caption (4)"/>
    <w:basedOn w:val="Tablecaption4"/>
    <w:rsid w:val="007B7CFA"/>
    <w:rPr>
      <w:i/>
      <w:iCs/>
      <w:spacing w:val="-3"/>
      <w:u w:val="single"/>
      <w:shd w:val="clear" w:color="auto" w:fill="FFFFFF"/>
    </w:rPr>
  </w:style>
  <w:style w:type="character" w:customStyle="1" w:styleId="Tablecaption5">
    <w:name w:val="Table caption (5)_"/>
    <w:basedOn w:val="DefaultParagraphFont"/>
    <w:link w:val="Tablecaption50"/>
    <w:rsid w:val="007B7CFA"/>
    <w:rPr>
      <w:i/>
      <w:iCs/>
      <w:spacing w:val="12"/>
      <w:sz w:val="23"/>
      <w:szCs w:val="23"/>
      <w:shd w:val="clear" w:color="auto" w:fill="FFFFFF"/>
    </w:rPr>
  </w:style>
  <w:style w:type="character" w:customStyle="1" w:styleId="Heading52">
    <w:name w:val="Heading #5 (2)_"/>
    <w:basedOn w:val="DefaultParagraphFont"/>
    <w:link w:val="Heading520"/>
    <w:rsid w:val="007B7CFA"/>
    <w:rPr>
      <w:b/>
      <w:bCs/>
      <w:sz w:val="18"/>
      <w:szCs w:val="18"/>
      <w:shd w:val="clear" w:color="auto" w:fill="FFFFFF"/>
    </w:rPr>
  </w:style>
  <w:style w:type="character" w:customStyle="1" w:styleId="Heading2Spacing8pt">
    <w:name w:val="Heading #2 + Spacing 8 pt"/>
    <w:basedOn w:val="Heading2"/>
    <w:rsid w:val="007B7CFA"/>
    <w:rPr>
      <w:rFonts w:ascii="Times New Roman" w:hAnsi="Times New Roman" w:cs="Times New Roman"/>
      <w:spacing w:val="179"/>
      <w:sz w:val="22"/>
      <w:szCs w:val="22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rsid w:val="007B7CFA"/>
    <w:rPr>
      <w:i/>
      <w:iCs/>
      <w:spacing w:val="-6"/>
      <w:shd w:val="clear" w:color="auto" w:fill="FFFFFF"/>
    </w:rPr>
  </w:style>
  <w:style w:type="character" w:customStyle="1" w:styleId="Heading42Spacing2pt">
    <w:name w:val="Heading #4 (2) + Spacing 2 pt"/>
    <w:basedOn w:val="Heading42"/>
    <w:rsid w:val="007B7CFA"/>
    <w:rPr>
      <w:i/>
      <w:iCs/>
      <w:spacing w:val="57"/>
      <w:shd w:val="clear" w:color="auto" w:fill="FFFFFF"/>
    </w:rPr>
  </w:style>
  <w:style w:type="character" w:customStyle="1" w:styleId="Bodytext12Spacing1pt">
    <w:name w:val="Body text (12) + Spacing 1 pt"/>
    <w:basedOn w:val="Bodytext12"/>
    <w:rsid w:val="007B7CFA"/>
    <w:rPr>
      <w:rFonts w:ascii="Times New Roman" w:hAnsi="Times New Roman" w:cs="Times New Roman"/>
      <w:i/>
      <w:iCs/>
      <w:spacing w:val="37"/>
      <w:sz w:val="23"/>
      <w:szCs w:val="23"/>
      <w:shd w:val="clear" w:color="auto" w:fill="FFFFFF"/>
    </w:rPr>
  </w:style>
  <w:style w:type="character" w:customStyle="1" w:styleId="Bodytext16SmallCaps">
    <w:name w:val="Body text (16) + Small Caps"/>
    <w:basedOn w:val="Bodytext16"/>
    <w:rsid w:val="007B7CFA"/>
    <w:rPr>
      <w:rFonts w:ascii="Times New Roman" w:hAnsi="Times New Roman" w:cs="Times New Roman"/>
      <w:b/>
      <w:bCs/>
      <w:i/>
      <w:iCs/>
      <w:smallCaps/>
      <w:spacing w:val="3"/>
      <w:sz w:val="15"/>
      <w:szCs w:val="15"/>
      <w:shd w:val="clear" w:color="auto" w:fill="FFFFFF"/>
    </w:rPr>
  </w:style>
  <w:style w:type="character" w:customStyle="1" w:styleId="Tablecaption6">
    <w:name w:val="Table caption (6)_"/>
    <w:basedOn w:val="DefaultParagraphFont"/>
    <w:link w:val="Tablecaption60"/>
    <w:rsid w:val="007B7CFA"/>
    <w:rPr>
      <w:rFonts w:ascii="Candara" w:hAnsi="Candara" w:cs="Candara"/>
      <w:spacing w:val="8"/>
      <w:sz w:val="16"/>
      <w:szCs w:val="16"/>
      <w:shd w:val="clear" w:color="auto" w:fill="FFFFFF"/>
    </w:rPr>
  </w:style>
  <w:style w:type="character" w:customStyle="1" w:styleId="Tablecaption6SmallCaps">
    <w:name w:val="Table caption (6) + Small Caps"/>
    <w:basedOn w:val="Tablecaption6"/>
    <w:rsid w:val="007B7CFA"/>
    <w:rPr>
      <w:rFonts w:ascii="Candara" w:hAnsi="Candara" w:cs="Candara"/>
      <w:smallCaps/>
      <w:spacing w:val="8"/>
      <w:sz w:val="16"/>
      <w:szCs w:val="16"/>
      <w:shd w:val="clear" w:color="auto" w:fill="FFFFFF"/>
    </w:rPr>
  </w:style>
  <w:style w:type="character" w:customStyle="1" w:styleId="Heading53">
    <w:name w:val="Heading #5 (3)_"/>
    <w:basedOn w:val="DefaultParagraphFont"/>
    <w:link w:val="Heading530"/>
    <w:rsid w:val="007B7CFA"/>
    <w:rPr>
      <w:spacing w:val="-2"/>
      <w:shd w:val="clear" w:color="auto" w:fill="FFFFFF"/>
    </w:rPr>
  </w:style>
  <w:style w:type="character" w:customStyle="1" w:styleId="Tablecaption7">
    <w:name w:val="Table caption (7)_"/>
    <w:basedOn w:val="DefaultParagraphFont"/>
    <w:link w:val="Tablecaption70"/>
    <w:rsid w:val="007B7CFA"/>
    <w:rPr>
      <w:b/>
      <w:bCs/>
      <w:sz w:val="26"/>
      <w:szCs w:val="26"/>
      <w:shd w:val="clear" w:color="auto" w:fill="FFFFFF"/>
    </w:rPr>
  </w:style>
  <w:style w:type="character" w:customStyle="1" w:styleId="BodytextSmallCaps1">
    <w:name w:val="Body text + Small Caps1"/>
    <w:basedOn w:val="Bodytext"/>
    <w:rsid w:val="007B7CFA"/>
    <w:rPr>
      <w:rFonts w:ascii="Times New Roman" w:hAnsi="Times New Roman" w:cs="Times New Roman"/>
      <w:smallCaps/>
      <w:spacing w:val="-2"/>
      <w:sz w:val="22"/>
      <w:szCs w:val="22"/>
      <w:shd w:val="clear" w:color="auto" w:fill="FFFFFF"/>
    </w:rPr>
  </w:style>
  <w:style w:type="character" w:customStyle="1" w:styleId="Bodytext2SmallCaps">
    <w:name w:val="Body text (2) + Small Caps"/>
    <w:aliases w:val="Spacing 2 pt1"/>
    <w:basedOn w:val="Bodytext2"/>
    <w:rsid w:val="007B7CFA"/>
    <w:rPr>
      <w:rFonts w:ascii="Times New Roman" w:hAnsi="Times New Roman" w:cs="Times New Roman"/>
      <w:b/>
      <w:bCs/>
      <w:i/>
      <w:iCs/>
      <w:smallCaps/>
      <w:spacing w:val="40"/>
      <w:sz w:val="26"/>
      <w:szCs w:val="26"/>
      <w:shd w:val="clear" w:color="auto" w:fill="FFFFFF"/>
    </w:rPr>
  </w:style>
  <w:style w:type="paragraph" w:customStyle="1" w:styleId="Bodytext51">
    <w:name w:val="Body text (5)1"/>
    <w:basedOn w:val="Normal"/>
    <w:rsid w:val="007B7CFA"/>
    <w:pPr>
      <w:widowControl w:val="0"/>
      <w:shd w:val="clear" w:color="auto" w:fill="FFFFFF"/>
      <w:spacing w:before="420" w:after="120" w:line="240" w:lineRule="atLeast"/>
      <w:ind w:hanging="980"/>
      <w:jc w:val="both"/>
    </w:pPr>
    <w:rPr>
      <w:rFonts w:eastAsia="Courier New"/>
      <w:sz w:val="20"/>
      <w:szCs w:val="20"/>
    </w:rPr>
  </w:style>
  <w:style w:type="paragraph" w:customStyle="1" w:styleId="Bodytext61">
    <w:name w:val="Body text (6)1"/>
    <w:basedOn w:val="Normal"/>
    <w:rsid w:val="007B7CFA"/>
    <w:pPr>
      <w:widowControl w:val="0"/>
      <w:shd w:val="clear" w:color="auto" w:fill="FFFFFF"/>
      <w:spacing w:before="120" w:line="274" w:lineRule="exact"/>
      <w:jc w:val="both"/>
    </w:pPr>
    <w:rPr>
      <w:rFonts w:eastAsia="Courier New"/>
      <w:spacing w:val="1"/>
      <w:sz w:val="21"/>
      <w:szCs w:val="21"/>
    </w:rPr>
  </w:style>
  <w:style w:type="paragraph" w:customStyle="1" w:styleId="Bodytext71">
    <w:name w:val="Body text (7)1"/>
    <w:basedOn w:val="Normal"/>
    <w:rsid w:val="007B7CFA"/>
    <w:pPr>
      <w:widowControl w:val="0"/>
      <w:shd w:val="clear" w:color="auto" w:fill="FFFFFF"/>
      <w:spacing w:line="274" w:lineRule="exact"/>
      <w:jc w:val="both"/>
    </w:pPr>
    <w:rPr>
      <w:rFonts w:eastAsia="Courier New"/>
      <w:b/>
      <w:bCs/>
      <w:spacing w:val="-5"/>
      <w:sz w:val="21"/>
      <w:szCs w:val="21"/>
    </w:rPr>
  </w:style>
  <w:style w:type="paragraph" w:customStyle="1" w:styleId="Heading31">
    <w:name w:val="Heading #31"/>
    <w:basedOn w:val="Normal"/>
    <w:rsid w:val="007B7CFA"/>
    <w:pPr>
      <w:widowControl w:val="0"/>
      <w:shd w:val="clear" w:color="auto" w:fill="FFFFFF"/>
      <w:spacing w:before="60" w:after="60" w:line="240" w:lineRule="atLeast"/>
      <w:outlineLvl w:val="2"/>
    </w:pPr>
    <w:rPr>
      <w:rFonts w:eastAsia="Courier New"/>
      <w:i/>
      <w:iCs/>
      <w:spacing w:val="-6"/>
      <w:sz w:val="20"/>
      <w:szCs w:val="20"/>
    </w:rPr>
  </w:style>
  <w:style w:type="paragraph" w:customStyle="1" w:styleId="Tablecaption41">
    <w:name w:val="Table caption (4)1"/>
    <w:basedOn w:val="Normal"/>
    <w:link w:val="Tablecaption4"/>
    <w:rsid w:val="007B7CFA"/>
    <w:pPr>
      <w:widowControl w:val="0"/>
      <w:shd w:val="clear" w:color="auto" w:fill="FFFFFF"/>
      <w:spacing w:before="60" w:line="240" w:lineRule="atLeast"/>
      <w:jc w:val="both"/>
    </w:pPr>
    <w:rPr>
      <w:i/>
      <w:iCs/>
      <w:spacing w:val="-3"/>
      <w:sz w:val="20"/>
      <w:szCs w:val="20"/>
    </w:rPr>
  </w:style>
  <w:style w:type="paragraph" w:customStyle="1" w:styleId="Tablecaption50">
    <w:name w:val="Table caption (5)"/>
    <w:basedOn w:val="Normal"/>
    <w:link w:val="Tablecaption5"/>
    <w:rsid w:val="007B7CFA"/>
    <w:pPr>
      <w:widowControl w:val="0"/>
      <w:shd w:val="clear" w:color="auto" w:fill="FFFFFF"/>
      <w:spacing w:line="240" w:lineRule="atLeast"/>
    </w:pPr>
    <w:rPr>
      <w:i/>
      <w:iCs/>
      <w:spacing w:val="12"/>
      <w:sz w:val="23"/>
      <w:szCs w:val="23"/>
    </w:rPr>
  </w:style>
  <w:style w:type="paragraph" w:customStyle="1" w:styleId="Heading520">
    <w:name w:val="Heading #5 (2)"/>
    <w:basedOn w:val="Normal"/>
    <w:link w:val="Heading52"/>
    <w:rsid w:val="007B7CFA"/>
    <w:pPr>
      <w:widowControl w:val="0"/>
      <w:shd w:val="clear" w:color="auto" w:fill="FFFFFF"/>
      <w:spacing w:line="374" w:lineRule="exact"/>
      <w:outlineLvl w:val="4"/>
    </w:pPr>
    <w:rPr>
      <w:b/>
      <w:bCs/>
      <w:sz w:val="18"/>
      <w:szCs w:val="18"/>
    </w:rPr>
  </w:style>
  <w:style w:type="paragraph" w:customStyle="1" w:styleId="Heading21">
    <w:name w:val="Heading #21"/>
    <w:basedOn w:val="Normal"/>
    <w:rsid w:val="007B7CFA"/>
    <w:pPr>
      <w:widowControl w:val="0"/>
      <w:shd w:val="clear" w:color="auto" w:fill="FFFFFF"/>
      <w:spacing w:before="180" w:after="720" w:line="586" w:lineRule="exact"/>
      <w:outlineLvl w:val="1"/>
    </w:pPr>
    <w:rPr>
      <w:rFonts w:eastAsia="Courier New"/>
      <w:spacing w:val="-2"/>
      <w:sz w:val="20"/>
      <w:szCs w:val="20"/>
    </w:rPr>
  </w:style>
  <w:style w:type="paragraph" w:customStyle="1" w:styleId="Heading41">
    <w:name w:val="Heading #41"/>
    <w:basedOn w:val="Normal"/>
    <w:rsid w:val="007B7CFA"/>
    <w:pPr>
      <w:widowControl w:val="0"/>
      <w:shd w:val="clear" w:color="auto" w:fill="FFFFFF"/>
      <w:spacing w:before="720" w:after="180" w:line="240" w:lineRule="atLeast"/>
      <w:outlineLvl w:val="3"/>
    </w:pPr>
    <w:rPr>
      <w:rFonts w:eastAsia="Courier New"/>
      <w:spacing w:val="-2"/>
      <w:sz w:val="20"/>
      <w:szCs w:val="20"/>
    </w:rPr>
  </w:style>
  <w:style w:type="paragraph" w:customStyle="1" w:styleId="Heading420">
    <w:name w:val="Heading #4 (2)"/>
    <w:basedOn w:val="Normal"/>
    <w:link w:val="Heading42"/>
    <w:rsid w:val="007B7CFA"/>
    <w:pPr>
      <w:widowControl w:val="0"/>
      <w:shd w:val="clear" w:color="auto" w:fill="FFFFFF"/>
      <w:spacing w:before="180" w:line="240" w:lineRule="atLeast"/>
      <w:outlineLvl w:val="3"/>
    </w:pPr>
    <w:rPr>
      <w:i/>
      <w:iCs/>
      <w:spacing w:val="-6"/>
      <w:sz w:val="20"/>
      <w:szCs w:val="20"/>
    </w:rPr>
  </w:style>
  <w:style w:type="paragraph" w:customStyle="1" w:styleId="Tablecaption60">
    <w:name w:val="Table caption (6)"/>
    <w:basedOn w:val="Normal"/>
    <w:link w:val="Tablecaption6"/>
    <w:rsid w:val="007B7CFA"/>
    <w:pPr>
      <w:widowControl w:val="0"/>
      <w:shd w:val="clear" w:color="auto" w:fill="FFFFFF"/>
      <w:spacing w:after="60" w:line="240" w:lineRule="atLeast"/>
    </w:pPr>
    <w:rPr>
      <w:rFonts w:ascii="Candara" w:hAnsi="Candara" w:cs="Candara"/>
      <w:spacing w:val="8"/>
      <w:sz w:val="16"/>
      <w:szCs w:val="16"/>
    </w:rPr>
  </w:style>
  <w:style w:type="paragraph" w:customStyle="1" w:styleId="Heading530">
    <w:name w:val="Heading #5 (3)"/>
    <w:basedOn w:val="Normal"/>
    <w:link w:val="Heading53"/>
    <w:rsid w:val="007B7CFA"/>
    <w:pPr>
      <w:widowControl w:val="0"/>
      <w:shd w:val="clear" w:color="auto" w:fill="FFFFFF"/>
      <w:spacing w:before="120" w:line="240" w:lineRule="atLeast"/>
      <w:jc w:val="both"/>
      <w:outlineLvl w:val="4"/>
    </w:pPr>
    <w:rPr>
      <w:spacing w:val="-2"/>
      <w:sz w:val="20"/>
      <w:szCs w:val="20"/>
    </w:rPr>
  </w:style>
  <w:style w:type="paragraph" w:customStyle="1" w:styleId="Tablecaption70">
    <w:name w:val="Table caption (7)"/>
    <w:basedOn w:val="Normal"/>
    <w:link w:val="Tablecaption7"/>
    <w:rsid w:val="007B7CFA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table" w:customStyle="1" w:styleId="TableGrid4">
    <w:name w:val="Table Grid4"/>
    <w:basedOn w:val="TableNormal"/>
    <w:next w:val="TableGrid"/>
    <w:rsid w:val="0013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A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C61A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61AB7"/>
    <w:rPr>
      <w:sz w:val="24"/>
      <w:szCs w:val="24"/>
    </w:rPr>
  </w:style>
  <w:style w:type="paragraph" w:customStyle="1" w:styleId="Char">
    <w:name w:val="Char"/>
    <w:basedOn w:val="Normal"/>
    <w:autoRedefine/>
    <w:rsid w:val="00C61AB7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6">
    <w:name w:val="Table Grid6"/>
    <w:basedOn w:val="TableNormal"/>
    <w:next w:val="TableGrid"/>
    <w:rsid w:val="00C61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semiHidden/>
    <w:unhideWhenUsed/>
    <w:rsid w:val="0008432B"/>
  </w:style>
  <w:style w:type="character" w:customStyle="1" w:styleId="Bodytext85pt">
    <w:name w:val="Body text + 8.5 pt"/>
    <w:basedOn w:val="Bodytext"/>
    <w:rsid w:val="0008432B"/>
    <w:rPr>
      <w:rFonts w:ascii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Footnote5">
    <w:name w:val="Footnote (5)_"/>
    <w:basedOn w:val="DefaultParagraphFont"/>
    <w:link w:val="Footnote50"/>
    <w:rsid w:val="0008432B"/>
    <w:rPr>
      <w:i/>
      <w:iCs/>
      <w:spacing w:val="-3"/>
      <w:sz w:val="22"/>
      <w:szCs w:val="22"/>
      <w:shd w:val="clear" w:color="auto" w:fill="FFFFFF"/>
    </w:rPr>
  </w:style>
  <w:style w:type="character" w:customStyle="1" w:styleId="Headerorfooter2Spacing0pt">
    <w:name w:val="Header or footer (2) + Spacing 0 pt"/>
    <w:basedOn w:val="Headerorfooter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character" w:customStyle="1" w:styleId="Bodytext9Spacing0pt">
    <w:name w:val="Body text (9) + Spacing 0 pt"/>
    <w:basedOn w:val="Bodytext9"/>
    <w:rsid w:val="0008432B"/>
    <w:rPr>
      <w:rFonts w:ascii="Times New Roman" w:hAnsi="Times New Roman" w:cs="Times New Roman"/>
      <w:b/>
      <w:bCs/>
      <w:spacing w:val="1"/>
      <w:sz w:val="22"/>
      <w:szCs w:val="22"/>
      <w:shd w:val="clear" w:color="auto" w:fill="FFFFFF"/>
    </w:rPr>
  </w:style>
  <w:style w:type="character" w:customStyle="1" w:styleId="Picturecaption2Spacing0pt">
    <w:name w:val="Picture caption (2) + Spacing 0 pt"/>
    <w:basedOn w:val="Picturecaption2"/>
    <w:rsid w:val="0008432B"/>
    <w:rPr>
      <w:rFonts w:ascii="Times New Roman" w:hAnsi="Times New Roman" w:cs="Times New Roman"/>
      <w:b/>
      <w:bCs/>
      <w:spacing w:val="-6"/>
      <w:sz w:val="22"/>
      <w:szCs w:val="22"/>
      <w:shd w:val="clear" w:color="auto" w:fill="FFFFFF"/>
    </w:rPr>
  </w:style>
  <w:style w:type="character" w:customStyle="1" w:styleId="Heading2Spacing0pt">
    <w:name w:val="Heading #2 + Spacing 0 pt"/>
    <w:basedOn w:val="Heading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paragraph" w:customStyle="1" w:styleId="Picturecaption1">
    <w:name w:val="Picture caption1"/>
    <w:basedOn w:val="Normal"/>
    <w:rsid w:val="0008432B"/>
    <w:pPr>
      <w:widowControl w:val="0"/>
      <w:shd w:val="clear" w:color="auto" w:fill="FFFFFF"/>
      <w:spacing w:line="240" w:lineRule="atLeast"/>
    </w:pPr>
    <w:rPr>
      <w:rFonts w:ascii="Constantia" w:eastAsia="Courier New" w:hAnsi="Constantia" w:cs="Constantia"/>
      <w:spacing w:val="1"/>
      <w:w w:val="60"/>
      <w:sz w:val="15"/>
      <w:szCs w:val="15"/>
    </w:rPr>
  </w:style>
  <w:style w:type="paragraph" w:customStyle="1" w:styleId="Footnote50">
    <w:name w:val="Footnote (5)"/>
    <w:basedOn w:val="Normal"/>
    <w:link w:val="Footnote5"/>
    <w:rsid w:val="0008432B"/>
    <w:pPr>
      <w:widowControl w:val="0"/>
      <w:shd w:val="clear" w:color="auto" w:fill="FFFFFF"/>
      <w:spacing w:line="396" w:lineRule="exact"/>
      <w:ind w:firstLine="500"/>
    </w:pPr>
    <w:rPr>
      <w:i/>
      <w:iCs/>
      <w:spacing w:val="-3"/>
      <w:sz w:val="22"/>
      <w:szCs w:val="22"/>
    </w:rPr>
  </w:style>
  <w:style w:type="paragraph" w:customStyle="1" w:styleId="Char0">
    <w:name w:val="Char"/>
    <w:basedOn w:val="Normal"/>
    <w:autoRedefine/>
    <w:rsid w:val="0008432B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7">
    <w:name w:val="Table Grid7"/>
    <w:basedOn w:val="TableNormal"/>
    <w:next w:val="TableGrid"/>
    <w:rsid w:val="0008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semiHidden/>
    <w:unhideWhenUsed/>
    <w:rsid w:val="00353D97"/>
  </w:style>
  <w:style w:type="character" w:customStyle="1" w:styleId="Heading12">
    <w:name w:val="Heading #1 (2)_"/>
    <w:basedOn w:val="DefaultParagraphFont"/>
    <w:link w:val="Heading120"/>
    <w:rsid w:val="00353D97"/>
    <w:rPr>
      <w:sz w:val="27"/>
      <w:szCs w:val="27"/>
      <w:shd w:val="clear" w:color="auto" w:fill="FFFFFF"/>
    </w:rPr>
  </w:style>
  <w:style w:type="character" w:customStyle="1" w:styleId="Bodytext5Bold">
    <w:name w:val="Body text (5) + Bold"/>
    <w:basedOn w:val="Bodytext5"/>
    <w:rsid w:val="00353D97"/>
    <w:rPr>
      <w:rFonts w:ascii="Times New Roman" w:hAnsi="Times New Roman" w:cs="Times New Roman"/>
      <w:b/>
      <w:bCs/>
      <w:spacing w:val="2"/>
      <w:sz w:val="23"/>
      <w:szCs w:val="23"/>
      <w:shd w:val="clear" w:color="auto" w:fill="FFFFFF"/>
    </w:rPr>
  </w:style>
  <w:style w:type="character" w:customStyle="1" w:styleId="Bodytext9Spacing-1pt">
    <w:name w:val="Body text (9) + Spacing -1 pt"/>
    <w:basedOn w:val="Bodytext9"/>
    <w:rsid w:val="00353D97"/>
    <w:rPr>
      <w:rFonts w:ascii="Times New Roman" w:hAnsi="Times New Roman" w:cs="Times New Roman"/>
      <w:i/>
      <w:iCs/>
      <w:spacing w:val="-29"/>
      <w:sz w:val="23"/>
      <w:szCs w:val="23"/>
      <w:shd w:val="clear" w:color="auto" w:fill="FFFFFF"/>
    </w:rPr>
  </w:style>
  <w:style w:type="character" w:customStyle="1" w:styleId="Heading33">
    <w:name w:val="Heading #3 (3)_"/>
    <w:basedOn w:val="DefaultParagraphFont"/>
    <w:link w:val="Heading330"/>
    <w:rsid w:val="00353D97"/>
    <w:rPr>
      <w:sz w:val="23"/>
      <w:szCs w:val="23"/>
      <w:shd w:val="clear" w:color="auto" w:fill="FFFFFF"/>
    </w:rPr>
  </w:style>
  <w:style w:type="character" w:customStyle="1" w:styleId="Bodytext3Spacing0pt1">
    <w:name w:val="Body text (3) + Spacing 0 pt1"/>
    <w:basedOn w:val="Bodytext3"/>
    <w:rsid w:val="00353D97"/>
    <w:rPr>
      <w:rFonts w:ascii="Times New Roman" w:hAnsi="Times New Roman" w:cs="Times New Roman"/>
      <w:b/>
      <w:bCs/>
      <w:spacing w:val="-3"/>
      <w:sz w:val="23"/>
      <w:szCs w:val="23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353D97"/>
    <w:pPr>
      <w:widowControl w:val="0"/>
      <w:shd w:val="clear" w:color="auto" w:fill="FFFFFF"/>
      <w:spacing w:line="240" w:lineRule="atLeast"/>
      <w:outlineLvl w:val="0"/>
    </w:pPr>
    <w:rPr>
      <w:sz w:val="27"/>
      <w:szCs w:val="27"/>
    </w:rPr>
  </w:style>
  <w:style w:type="paragraph" w:customStyle="1" w:styleId="Heading330">
    <w:name w:val="Heading #3 (3)"/>
    <w:basedOn w:val="Normal"/>
    <w:link w:val="Heading33"/>
    <w:rsid w:val="00353D97"/>
    <w:pPr>
      <w:widowControl w:val="0"/>
      <w:shd w:val="clear" w:color="auto" w:fill="FFFFFF"/>
      <w:spacing w:before="240" w:after="240" w:line="240" w:lineRule="atLeast"/>
      <w:jc w:val="center"/>
      <w:outlineLvl w:val="2"/>
    </w:pPr>
    <w:rPr>
      <w:sz w:val="23"/>
      <w:szCs w:val="23"/>
    </w:rPr>
  </w:style>
  <w:style w:type="table" w:customStyle="1" w:styleId="TableGrid8">
    <w:name w:val="Table Grid8"/>
    <w:basedOn w:val="TableNormal"/>
    <w:next w:val="TableGrid"/>
    <w:rsid w:val="0035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9A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semiHidden/>
    <w:unhideWhenUsed/>
    <w:rsid w:val="00A278E3"/>
  </w:style>
  <w:style w:type="character" w:customStyle="1" w:styleId="BodytextItalic4">
    <w:name w:val="Body text + Italic4"/>
    <w:aliases w:val="Spacing 1 pt"/>
    <w:basedOn w:val="Bodytext"/>
    <w:rsid w:val="00A278E3"/>
    <w:rPr>
      <w:rFonts w:ascii="Times New Roman" w:hAnsi="Times New Roman" w:cs="Times New Roman"/>
      <w:i/>
      <w:iCs/>
      <w:spacing w:val="28"/>
      <w:sz w:val="22"/>
      <w:szCs w:val="22"/>
      <w:shd w:val="clear" w:color="auto" w:fill="FFFFFF"/>
    </w:rPr>
  </w:style>
  <w:style w:type="character" w:customStyle="1" w:styleId="Heading7">
    <w:name w:val="Heading #7_"/>
    <w:basedOn w:val="DefaultParagraphFont"/>
    <w:link w:val="Heading71"/>
    <w:rsid w:val="00A278E3"/>
    <w:rPr>
      <w:spacing w:val="7"/>
      <w:shd w:val="clear" w:color="auto" w:fill="FFFFFF"/>
    </w:rPr>
  </w:style>
  <w:style w:type="character" w:customStyle="1" w:styleId="Heading3Spacing0pt">
    <w:name w:val="Heading #3 + Spacing 0 pt"/>
    <w:basedOn w:val="Heading3"/>
    <w:rsid w:val="00A278E3"/>
    <w:rPr>
      <w:rFonts w:ascii="Times New Roman" w:hAnsi="Times New Roman" w:cs="Times New Roman"/>
      <w:spacing w:val="7"/>
      <w:sz w:val="22"/>
      <w:szCs w:val="22"/>
      <w:shd w:val="clear" w:color="auto" w:fill="FFFFFF"/>
    </w:rPr>
  </w:style>
  <w:style w:type="character" w:customStyle="1" w:styleId="Headerorfooter2Spacing2pt">
    <w:name w:val="Header or footer (2) + Spacing 2 pt"/>
    <w:basedOn w:val="Headerorfooter2"/>
    <w:rsid w:val="00A278E3"/>
    <w:rPr>
      <w:rFonts w:ascii="Times New Roman" w:hAnsi="Times New Roman" w:cs="Times New Roman"/>
      <w:spacing w:val="48"/>
      <w:sz w:val="21"/>
      <w:szCs w:val="21"/>
      <w:shd w:val="clear" w:color="auto" w:fill="FFFFFF"/>
    </w:rPr>
  </w:style>
  <w:style w:type="character" w:customStyle="1" w:styleId="Bodytext3Spacing1pt">
    <w:name w:val="Body text (3) + Spacing 1 pt"/>
    <w:basedOn w:val="Bodytext3"/>
    <w:rsid w:val="00A278E3"/>
    <w:rPr>
      <w:rFonts w:ascii="Times New Roman" w:hAnsi="Times New Roman" w:cs="Times New Roman"/>
      <w:b/>
      <w:bCs/>
      <w:i/>
      <w:iCs/>
      <w:spacing w:val="27"/>
      <w:sz w:val="21"/>
      <w:szCs w:val="21"/>
      <w:shd w:val="clear" w:color="auto" w:fill="FFFFFF"/>
    </w:rPr>
  </w:style>
  <w:style w:type="character" w:customStyle="1" w:styleId="Heading72">
    <w:name w:val="Heading #7 (2)_"/>
    <w:basedOn w:val="DefaultParagraphFont"/>
    <w:link w:val="Heading720"/>
    <w:rsid w:val="00A278E3"/>
    <w:rPr>
      <w:spacing w:val="5"/>
      <w:sz w:val="25"/>
      <w:szCs w:val="25"/>
      <w:shd w:val="clear" w:color="auto" w:fill="FFFFFF"/>
    </w:rPr>
  </w:style>
  <w:style w:type="character" w:customStyle="1" w:styleId="Bodytext5105pt">
    <w:name w:val="Body text (5) + 10.5 pt"/>
    <w:aliases w:val="Not Italic9,Spacing -1 pt,Body text + David,40.5 pt"/>
    <w:basedOn w:val="Bodytext5"/>
    <w:rsid w:val="00A278E3"/>
    <w:rPr>
      <w:rFonts w:ascii="Times New Roman" w:hAnsi="Times New Roman" w:cs="Times New Roman"/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Heading82">
    <w:name w:val="Heading #8 (2)_"/>
    <w:basedOn w:val="DefaultParagraphFont"/>
    <w:link w:val="Heading820"/>
    <w:rsid w:val="00A278E3"/>
    <w:rPr>
      <w:b/>
      <w:bCs/>
      <w:i/>
      <w:iCs/>
      <w:spacing w:val="2"/>
      <w:sz w:val="26"/>
      <w:szCs w:val="26"/>
      <w:shd w:val="clear" w:color="auto" w:fill="FFFFFF"/>
    </w:rPr>
  </w:style>
  <w:style w:type="character" w:customStyle="1" w:styleId="Heading82105pt">
    <w:name w:val="Heading #8 (2) + 10.5 pt"/>
    <w:aliases w:val="Not Italic8,Spacing -1 pt1,Heading #6 + Italic1"/>
    <w:basedOn w:val="Heading82"/>
    <w:rsid w:val="00A278E3"/>
    <w:rPr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Bodytext4Spacing0pt1">
    <w:name w:val="Body text (4) + Spacing 0 pt1"/>
    <w:basedOn w:val="Bodytext4"/>
    <w:rsid w:val="00A278E3"/>
    <w:rPr>
      <w:rFonts w:ascii="Times New Roman" w:hAnsi="Times New Roman" w:cs="Times New Roman"/>
      <w:b/>
      <w:bCs/>
      <w:i/>
      <w:iCs/>
      <w:spacing w:val="8"/>
      <w:sz w:val="18"/>
      <w:szCs w:val="18"/>
      <w:shd w:val="clear" w:color="auto" w:fill="FFFFFF"/>
    </w:rPr>
  </w:style>
  <w:style w:type="character" w:customStyle="1" w:styleId="Heading70">
    <w:name w:val="Heading #7"/>
    <w:basedOn w:val="Heading7"/>
    <w:rsid w:val="00A278E3"/>
    <w:rPr>
      <w:spacing w:val="7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rsid w:val="00A278E3"/>
    <w:rPr>
      <w:i/>
      <w:iCs/>
      <w:spacing w:val="3"/>
      <w:shd w:val="clear" w:color="auto" w:fill="FFFFFF"/>
    </w:rPr>
  </w:style>
  <w:style w:type="character" w:customStyle="1" w:styleId="Heading8">
    <w:name w:val="Heading #8_"/>
    <w:basedOn w:val="DefaultParagraphFont"/>
    <w:link w:val="Heading80"/>
    <w:rsid w:val="00A278E3"/>
    <w:rPr>
      <w:b/>
      <w:bCs/>
      <w:spacing w:val="8"/>
      <w:shd w:val="clear" w:color="auto" w:fill="FFFFFF"/>
    </w:rPr>
  </w:style>
  <w:style w:type="character" w:customStyle="1" w:styleId="Bodytext125pt">
    <w:name w:val="Body text + 12.5 pt"/>
    <w:basedOn w:val="Bodytext"/>
    <w:rsid w:val="00A278E3"/>
    <w:rPr>
      <w:rFonts w:ascii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Headerorfooter95pt">
    <w:name w:val="Header or footer + 9.5 pt"/>
    <w:basedOn w:val="Headerorfooter"/>
    <w:rsid w:val="00A278E3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character" w:customStyle="1" w:styleId="Headerorfooter9">
    <w:name w:val="Header or footer (9)_"/>
    <w:basedOn w:val="DefaultParagraphFont"/>
    <w:link w:val="Headerorfooter90"/>
    <w:rsid w:val="00A278E3"/>
    <w:rPr>
      <w:b/>
      <w:bCs/>
      <w:i/>
      <w:iCs/>
      <w:spacing w:val="2"/>
      <w:sz w:val="23"/>
      <w:szCs w:val="23"/>
      <w:shd w:val="clear" w:color="auto" w:fill="FFFFFF"/>
    </w:rPr>
  </w:style>
  <w:style w:type="paragraph" w:customStyle="1" w:styleId="Heading71">
    <w:name w:val="Heading #71"/>
    <w:basedOn w:val="Normal"/>
    <w:link w:val="Heading7"/>
    <w:rsid w:val="00A278E3"/>
    <w:pPr>
      <w:widowControl w:val="0"/>
      <w:shd w:val="clear" w:color="auto" w:fill="FFFFFF"/>
      <w:spacing w:line="446" w:lineRule="exact"/>
      <w:ind w:hanging="740"/>
      <w:jc w:val="both"/>
      <w:outlineLvl w:val="6"/>
    </w:pPr>
    <w:rPr>
      <w:spacing w:val="7"/>
      <w:sz w:val="20"/>
      <w:szCs w:val="20"/>
    </w:rPr>
  </w:style>
  <w:style w:type="paragraph" w:customStyle="1" w:styleId="Heading720">
    <w:name w:val="Heading #7 (2)"/>
    <w:basedOn w:val="Normal"/>
    <w:link w:val="Heading72"/>
    <w:rsid w:val="00A278E3"/>
    <w:pPr>
      <w:widowControl w:val="0"/>
      <w:shd w:val="clear" w:color="auto" w:fill="FFFFFF"/>
      <w:spacing w:before="120" w:line="442" w:lineRule="exact"/>
      <w:ind w:firstLine="700"/>
      <w:jc w:val="both"/>
      <w:outlineLvl w:val="6"/>
    </w:pPr>
    <w:rPr>
      <w:spacing w:val="5"/>
      <w:sz w:val="25"/>
      <w:szCs w:val="25"/>
    </w:rPr>
  </w:style>
  <w:style w:type="paragraph" w:customStyle="1" w:styleId="Heading820">
    <w:name w:val="Heading #8 (2)"/>
    <w:basedOn w:val="Normal"/>
    <w:link w:val="Heading82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7"/>
    </w:pPr>
    <w:rPr>
      <w:b/>
      <w:bCs/>
      <w:i/>
      <w:iCs/>
      <w:spacing w:val="2"/>
      <w:sz w:val="26"/>
      <w:szCs w:val="26"/>
    </w:rPr>
  </w:style>
  <w:style w:type="paragraph" w:customStyle="1" w:styleId="Heading130">
    <w:name w:val="Heading #1 (3)"/>
    <w:basedOn w:val="Normal"/>
    <w:link w:val="Heading13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0"/>
    </w:pPr>
    <w:rPr>
      <w:i/>
      <w:iCs/>
      <w:spacing w:val="3"/>
      <w:sz w:val="20"/>
      <w:szCs w:val="20"/>
    </w:rPr>
  </w:style>
  <w:style w:type="paragraph" w:customStyle="1" w:styleId="Heading80">
    <w:name w:val="Heading #8"/>
    <w:basedOn w:val="Normal"/>
    <w:link w:val="Heading8"/>
    <w:rsid w:val="00A278E3"/>
    <w:pPr>
      <w:widowControl w:val="0"/>
      <w:shd w:val="clear" w:color="auto" w:fill="FFFFFF"/>
      <w:spacing w:before="540" w:after="120" w:line="326" w:lineRule="exact"/>
      <w:ind w:firstLine="740"/>
      <w:outlineLvl w:val="7"/>
    </w:pPr>
    <w:rPr>
      <w:b/>
      <w:bCs/>
      <w:spacing w:val="8"/>
      <w:sz w:val="20"/>
      <w:szCs w:val="20"/>
    </w:rPr>
  </w:style>
  <w:style w:type="paragraph" w:customStyle="1" w:styleId="Tablecaption61">
    <w:name w:val="Table caption (6)1"/>
    <w:basedOn w:val="Normal"/>
    <w:rsid w:val="00A278E3"/>
    <w:pPr>
      <w:widowControl w:val="0"/>
      <w:shd w:val="clear" w:color="auto" w:fill="FFFFFF"/>
      <w:spacing w:line="240" w:lineRule="atLeast"/>
    </w:pPr>
    <w:rPr>
      <w:rFonts w:eastAsia="Courier New"/>
      <w:spacing w:val="7"/>
      <w:sz w:val="20"/>
      <w:szCs w:val="20"/>
    </w:rPr>
  </w:style>
  <w:style w:type="paragraph" w:customStyle="1" w:styleId="Headerorfooter90">
    <w:name w:val="Header or footer (9)"/>
    <w:basedOn w:val="Normal"/>
    <w:link w:val="Headerorfooter9"/>
    <w:rsid w:val="00A278E3"/>
    <w:pPr>
      <w:widowControl w:val="0"/>
      <w:shd w:val="clear" w:color="auto" w:fill="FFFFFF"/>
      <w:spacing w:line="240" w:lineRule="atLeast"/>
    </w:pPr>
    <w:rPr>
      <w:b/>
      <w:bCs/>
      <w:i/>
      <w:iCs/>
      <w:spacing w:val="2"/>
      <w:sz w:val="23"/>
      <w:szCs w:val="23"/>
    </w:rPr>
  </w:style>
  <w:style w:type="table" w:customStyle="1" w:styleId="TableGrid10">
    <w:name w:val="Table Grid10"/>
    <w:basedOn w:val="TableNormal"/>
    <w:next w:val="TableGrid"/>
    <w:rsid w:val="00A2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5A6AB2"/>
  </w:style>
  <w:style w:type="character" w:customStyle="1" w:styleId="Bodytext7Spacing0pt">
    <w:name w:val="Body text (7) + Spacing 0 pt"/>
    <w:basedOn w:val="Bodytext7"/>
    <w:rsid w:val="005A6AB2"/>
    <w:rPr>
      <w:rFonts w:ascii="Times New Roman" w:hAnsi="Times New Roman" w:cs="Times New Roman"/>
      <w:noProof/>
      <w:spacing w:val="3"/>
      <w:sz w:val="25"/>
      <w:szCs w:val="25"/>
      <w:shd w:val="clear" w:color="auto" w:fill="FFFFFF"/>
    </w:rPr>
  </w:style>
  <w:style w:type="character" w:customStyle="1" w:styleId="Bodytext15Spacing0pt">
    <w:name w:val="Body text (15) + Spacing 0 pt"/>
    <w:basedOn w:val="Bodytext15"/>
    <w:rsid w:val="005A6AB2"/>
    <w:rPr>
      <w:rFonts w:ascii="Times New Roman" w:hAnsi="Times New Roman" w:cs="Times New Roman"/>
      <w:b/>
      <w:bCs/>
      <w:i/>
      <w:iCs/>
      <w:spacing w:val="-9"/>
      <w:sz w:val="19"/>
      <w:szCs w:val="19"/>
      <w:shd w:val="clear" w:color="auto" w:fill="FFFFFF"/>
    </w:rPr>
  </w:style>
  <w:style w:type="table" w:customStyle="1" w:styleId="TableGrid11">
    <w:name w:val="Table Grid11"/>
    <w:basedOn w:val="TableNormal"/>
    <w:next w:val="TableGrid"/>
    <w:rsid w:val="005A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39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semiHidden/>
    <w:unhideWhenUsed/>
    <w:rsid w:val="00EE172F"/>
  </w:style>
  <w:style w:type="character" w:customStyle="1" w:styleId="Heading11">
    <w:name w:val="Heading #11_"/>
    <w:basedOn w:val="DefaultParagraphFont"/>
    <w:link w:val="Heading110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Bodytext62">
    <w:name w:val="Body text6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52">
    <w:name w:val="Body text5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42">
    <w:name w:val="Body text4"/>
    <w:basedOn w:val="Bodytext"/>
    <w:rsid w:val="00EE172F"/>
    <w:rPr>
      <w:rFonts w:ascii="Times New Roman" w:hAnsi="Times New Roman" w:cs="Times New Roman"/>
      <w:spacing w:val="1"/>
      <w:sz w:val="21"/>
      <w:szCs w:val="21"/>
      <w:u w:val="single"/>
      <w:shd w:val="clear" w:color="auto" w:fill="FFFFFF"/>
    </w:rPr>
  </w:style>
  <w:style w:type="character" w:customStyle="1" w:styleId="BodytextSpacing5pt">
    <w:name w:val="Body text + Spacing 5 pt"/>
    <w:basedOn w:val="Bodytext"/>
    <w:rsid w:val="00EE172F"/>
    <w:rPr>
      <w:rFonts w:ascii="Times New Roman" w:hAnsi="Times New Roman" w:cs="Times New Roman"/>
      <w:spacing w:val="102"/>
      <w:sz w:val="21"/>
      <w:szCs w:val="21"/>
      <w:shd w:val="clear" w:color="auto" w:fill="FFFFFF"/>
    </w:rPr>
  </w:style>
  <w:style w:type="character" w:customStyle="1" w:styleId="PicturecaptionSpacing22pt">
    <w:name w:val="Picture caption + Spacing 22 pt"/>
    <w:basedOn w:val="Picturecaption"/>
    <w:rsid w:val="00EE172F"/>
    <w:rPr>
      <w:rFonts w:ascii="Times New Roman" w:hAnsi="Times New Roman" w:cs="Times New Roman"/>
      <w:b/>
      <w:bCs/>
      <w:spacing w:val="443"/>
      <w:sz w:val="21"/>
      <w:szCs w:val="21"/>
      <w:shd w:val="clear" w:color="auto" w:fill="FFFFFF"/>
    </w:rPr>
  </w:style>
  <w:style w:type="character" w:customStyle="1" w:styleId="PicturecaptionSpacing4pt">
    <w:name w:val="Picture caption + Spacing 4 pt"/>
    <w:basedOn w:val="Picturecaption"/>
    <w:rsid w:val="00EE172F"/>
    <w:rPr>
      <w:rFonts w:ascii="Times New Roman" w:hAnsi="Times New Roman" w:cs="Times New Roman"/>
      <w:b/>
      <w:bCs/>
      <w:spacing w:val="98"/>
      <w:sz w:val="21"/>
      <w:szCs w:val="21"/>
      <w:shd w:val="clear" w:color="auto" w:fill="FFFFFF"/>
    </w:rPr>
  </w:style>
  <w:style w:type="character" w:customStyle="1" w:styleId="Heading9">
    <w:name w:val="Heading #9_"/>
    <w:basedOn w:val="DefaultParagraphFont"/>
    <w:link w:val="Heading90"/>
    <w:rsid w:val="00EE172F"/>
    <w:rPr>
      <w:spacing w:val="1"/>
      <w:sz w:val="21"/>
      <w:szCs w:val="21"/>
      <w:shd w:val="clear" w:color="auto" w:fill="FFFFFF"/>
    </w:rPr>
  </w:style>
  <w:style w:type="character" w:customStyle="1" w:styleId="TOC8Char">
    <w:name w:val="TOC 8 Char"/>
    <w:basedOn w:val="DefaultParagraphFont"/>
    <w:link w:val="TOC8"/>
    <w:rsid w:val="00EE172F"/>
    <w:rPr>
      <w:spacing w:val="1"/>
      <w:sz w:val="21"/>
      <w:szCs w:val="21"/>
      <w:shd w:val="clear" w:color="auto" w:fill="FFFFFF"/>
    </w:rPr>
  </w:style>
  <w:style w:type="character" w:customStyle="1" w:styleId="Tableofcontents5">
    <w:name w:val="Table of contents (5)_"/>
    <w:basedOn w:val="DefaultParagraphFont"/>
    <w:link w:val="Tableofcontents50"/>
    <w:rsid w:val="00EE172F"/>
    <w:rPr>
      <w:rFonts w:ascii="Calibri" w:hAnsi="Calibri" w:cs="Calibri"/>
      <w:spacing w:val="3"/>
      <w:sz w:val="15"/>
      <w:szCs w:val="15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EE172F"/>
    <w:rPr>
      <w:rFonts w:ascii="Times New Roman" w:hAnsi="Times New Roman" w:cs="Times New Roman"/>
      <w:i/>
      <w:iCs/>
      <w:spacing w:val="-28"/>
      <w:sz w:val="21"/>
      <w:szCs w:val="21"/>
      <w:shd w:val="clear" w:color="auto" w:fill="FFFFFF"/>
    </w:rPr>
  </w:style>
  <w:style w:type="character" w:customStyle="1" w:styleId="BodytextSpacing3pt">
    <w:name w:val="Body text + Spacing 3 pt"/>
    <w:basedOn w:val="Bodytext"/>
    <w:rsid w:val="00EE172F"/>
    <w:rPr>
      <w:rFonts w:ascii="Times New Roman" w:hAnsi="Times New Roman" w:cs="Times New Roman"/>
      <w:spacing w:val="73"/>
      <w:sz w:val="21"/>
      <w:szCs w:val="21"/>
      <w:shd w:val="clear" w:color="auto" w:fill="FFFFFF"/>
    </w:rPr>
  </w:style>
  <w:style w:type="character" w:customStyle="1" w:styleId="Heading100">
    <w:name w:val="Heading #10_"/>
    <w:basedOn w:val="DefaultParagraphFont"/>
    <w:link w:val="Heading101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Heading6Spacing-1pt">
    <w:name w:val="Heading #6 + Spacing -1 pt"/>
    <w:basedOn w:val="Heading6"/>
    <w:rsid w:val="00EE172F"/>
    <w:rPr>
      <w:rFonts w:ascii="Times New Roman" w:hAnsi="Times New Roman" w:cs="Times New Roman"/>
      <w:spacing w:val="-23"/>
      <w:sz w:val="21"/>
      <w:szCs w:val="21"/>
      <w:shd w:val="clear" w:color="auto" w:fill="FFFFFF"/>
    </w:rPr>
  </w:style>
  <w:style w:type="character" w:customStyle="1" w:styleId="Heading112">
    <w:name w:val="Heading #11 (2)_"/>
    <w:basedOn w:val="DefaultParagraphFont"/>
    <w:link w:val="Heading1120"/>
    <w:rsid w:val="00EE172F"/>
    <w:rPr>
      <w:spacing w:val="1"/>
      <w:sz w:val="21"/>
      <w:szCs w:val="21"/>
      <w:shd w:val="clear" w:color="auto" w:fill="FFFFFF"/>
    </w:rPr>
  </w:style>
  <w:style w:type="character" w:customStyle="1" w:styleId="Bodytext18Spacing1pt">
    <w:name w:val="Body text (18) + Spacing 1 pt"/>
    <w:basedOn w:val="Bodytext18"/>
    <w:rsid w:val="00EE172F"/>
    <w:rPr>
      <w:rFonts w:ascii="Times New Roman" w:hAnsi="Times New Roman" w:cs="Times New Roman"/>
      <w:b/>
      <w:bCs/>
      <w:i/>
      <w:iCs/>
      <w:spacing w:val="23"/>
      <w:sz w:val="21"/>
      <w:szCs w:val="21"/>
      <w:shd w:val="clear" w:color="auto" w:fill="FFFFFF"/>
    </w:rPr>
  </w:style>
  <w:style w:type="paragraph" w:customStyle="1" w:styleId="Heading110">
    <w:name w:val="Heading #11"/>
    <w:basedOn w:val="Normal"/>
    <w:link w:val="Heading11"/>
    <w:rsid w:val="00EE172F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4"/>
      <w:sz w:val="21"/>
      <w:szCs w:val="21"/>
    </w:rPr>
  </w:style>
  <w:style w:type="paragraph" w:customStyle="1" w:styleId="Tablecaption31">
    <w:name w:val="Table caption (3)1"/>
    <w:basedOn w:val="Normal"/>
    <w:rsid w:val="00EE172F"/>
    <w:pPr>
      <w:widowControl w:val="0"/>
      <w:shd w:val="clear" w:color="auto" w:fill="FFFFFF"/>
      <w:spacing w:line="240" w:lineRule="atLeast"/>
    </w:pPr>
    <w:rPr>
      <w:rFonts w:eastAsia="Courier New"/>
      <w:spacing w:val="1"/>
      <w:sz w:val="21"/>
      <w:szCs w:val="21"/>
    </w:rPr>
  </w:style>
  <w:style w:type="paragraph" w:customStyle="1" w:styleId="Heading90">
    <w:name w:val="Heading #9"/>
    <w:basedOn w:val="Normal"/>
    <w:link w:val="Heading9"/>
    <w:rsid w:val="00EE172F"/>
    <w:pPr>
      <w:widowControl w:val="0"/>
      <w:shd w:val="clear" w:color="auto" w:fill="FFFFFF"/>
      <w:spacing w:before="240" w:after="120" w:line="240" w:lineRule="atLeast"/>
      <w:jc w:val="both"/>
      <w:outlineLvl w:val="8"/>
    </w:pPr>
    <w:rPr>
      <w:spacing w:val="1"/>
      <w:sz w:val="21"/>
      <w:szCs w:val="21"/>
    </w:rPr>
  </w:style>
  <w:style w:type="paragraph" w:styleId="TOC8">
    <w:name w:val="toc 8"/>
    <w:basedOn w:val="Normal"/>
    <w:next w:val="Normal"/>
    <w:link w:val="TOC8Char"/>
    <w:autoRedefine/>
    <w:rsid w:val="00EE172F"/>
    <w:pPr>
      <w:widowControl w:val="0"/>
      <w:shd w:val="clear" w:color="auto" w:fill="FFFFFF"/>
      <w:spacing w:line="240" w:lineRule="atLeast"/>
      <w:ind w:hanging="480"/>
      <w:jc w:val="both"/>
    </w:pPr>
    <w:rPr>
      <w:spacing w:val="1"/>
      <w:sz w:val="21"/>
      <w:szCs w:val="21"/>
    </w:rPr>
  </w:style>
  <w:style w:type="paragraph" w:customStyle="1" w:styleId="Tableofcontents21">
    <w:name w:val="Table of contents (2)1"/>
    <w:basedOn w:val="Normal"/>
    <w:rsid w:val="00EE172F"/>
    <w:pPr>
      <w:widowControl w:val="0"/>
      <w:shd w:val="clear" w:color="auto" w:fill="FFFFFF"/>
      <w:spacing w:before="120" w:line="240" w:lineRule="atLeast"/>
      <w:jc w:val="both"/>
    </w:pPr>
    <w:rPr>
      <w:rFonts w:eastAsia="Courier New"/>
      <w:b/>
      <w:bCs/>
      <w:spacing w:val="4"/>
      <w:sz w:val="21"/>
      <w:szCs w:val="21"/>
    </w:rPr>
  </w:style>
  <w:style w:type="paragraph" w:customStyle="1" w:styleId="Tableofcontents31">
    <w:name w:val="Table of contents (3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eastAsia="Courier New"/>
      <w:spacing w:val="13"/>
      <w:sz w:val="14"/>
      <w:szCs w:val="14"/>
    </w:rPr>
  </w:style>
  <w:style w:type="paragraph" w:customStyle="1" w:styleId="Tableofcontents50">
    <w:name w:val="Table of contents (5)"/>
    <w:basedOn w:val="Normal"/>
    <w:link w:val="Tableofcontents5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hAnsi="Calibri" w:cs="Calibri"/>
      <w:spacing w:val="3"/>
      <w:sz w:val="15"/>
      <w:szCs w:val="15"/>
    </w:rPr>
  </w:style>
  <w:style w:type="paragraph" w:customStyle="1" w:styleId="Tablecaption51">
    <w:name w:val="Table caption (5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eastAsia="Courier New" w:hAnsi="Calibri" w:cs="Calibri"/>
      <w:sz w:val="8"/>
      <w:szCs w:val="8"/>
    </w:rPr>
  </w:style>
  <w:style w:type="paragraph" w:customStyle="1" w:styleId="Heading101">
    <w:name w:val="Heading #10"/>
    <w:basedOn w:val="Normal"/>
    <w:link w:val="Heading100"/>
    <w:rsid w:val="00EE172F"/>
    <w:pPr>
      <w:widowControl w:val="0"/>
      <w:shd w:val="clear" w:color="auto" w:fill="FFFFFF"/>
      <w:spacing w:line="240" w:lineRule="atLeast"/>
    </w:pPr>
    <w:rPr>
      <w:b/>
      <w:bCs/>
      <w:spacing w:val="4"/>
      <w:sz w:val="21"/>
      <w:szCs w:val="21"/>
    </w:rPr>
  </w:style>
  <w:style w:type="paragraph" w:customStyle="1" w:styleId="Heading1120">
    <w:name w:val="Heading #11 (2)"/>
    <w:basedOn w:val="Normal"/>
    <w:link w:val="Heading112"/>
    <w:rsid w:val="00EE172F"/>
    <w:pPr>
      <w:widowControl w:val="0"/>
      <w:shd w:val="clear" w:color="auto" w:fill="FFFFFF"/>
      <w:spacing w:before="180" w:after="180" w:line="240" w:lineRule="atLeast"/>
      <w:ind w:firstLine="500"/>
      <w:jc w:val="both"/>
    </w:pPr>
    <w:rPr>
      <w:spacing w:val="1"/>
      <w:sz w:val="21"/>
      <w:szCs w:val="21"/>
    </w:rPr>
  </w:style>
  <w:style w:type="table" w:customStyle="1" w:styleId="TableGrid13">
    <w:name w:val="Table Grid13"/>
    <w:basedOn w:val="TableNormal"/>
    <w:next w:val="TableGrid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aptionExact">
    <w:name w:val="Picture caption Exact"/>
    <w:basedOn w:val="DefaultParagraphFont"/>
    <w:locked/>
    <w:rsid w:val="00EE172F"/>
    <w:rPr>
      <w:rFonts w:ascii="Times New Roman" w:hAnsi="Times New Roman" w:cs="Times New Roman"/>
      <w:sz w:val="30"/>
      <w:szCs w:val="30"/>
      <w:u w:val="none"/>
      <w:lang w:val="en-US" w:eastAsia="en-US"/>
    </w:rPr>
  </w:style>
  <w:style w:type="character" w:customStyle="1" w:styleId="Picturecaption2Exact">
    <w:name w:val="Picture caption (2) Exact"/>
    <w:basedOn w:val="DefaultParagraphFont"/>
    <w:locked/>
    <w:rsid w:val="00EE172F"/>
    <w:rPr>
      <w:rFonts w:ascii="Times New Roman" w:hAnsi="Times New Roman" w:cs="Times New Roman"/>
      <w:spacing w:val="-10"/>
      <w:w w:val="150"/>
      <w:sz w:val="14"/>
      <w:szCs w:val="14"/>
      <w:u w:val="none"/>
    </w:rPr>
  </w:style>
  <w:style w:type="character" w:customStyle="1" w:styleId="Picturecaption3Exact">
    <w:name w:val="Picture caption (3) Exact"/>
    <w:basedOn w:val="DefaultParagraphFont"/>
    <w:locked/>
    <w:rsid w:val="00EE172F"/>
    <w:rPr>
      <w:b/>
      <w:bCs/>
      <w:sz w:val="21"/>
      <w:szCs w:val="21"/>
      <w:shd w:val="clear" w:color="auto" w:fill="FFFFFF"/>
    </w:rPr>
  </w:style>
  <w:style w:type="character" w:customStyle="1" w:styleId="Picturecaption4Exact">
    <w:name w:val="Picture caption (4) Exact"/>
    <w:basedOn w:val="DefaultParagraphFont"/>
    <w:locked/>
    <w:rsid w:val="00EE172F"/>
    <w:rPr>
      <w:rFonts w:ascii="Sylfaen" w:hAnsi="Sylfaen"/>
      <w:shd w:val="clear" w:color="auto" w:fill="FFFFFF"/>
    </w:rPr>
  </w:style>
  <w:style w:type="character" w:customStyle="1" w:styleId="Picturecaption5Exact">
    <w:name w:val="Picture caption (5) Exact"/>
    <w:basedOn w:val="DefaultParagraphFont"/>
    <w:locked/>
    <w:rsid w:val="00EE172F"/>
    <w:rPr>
      <w:rFonts w:ascii="Sylfaen" w:hAnsi="Sylfaen"/>
      <w:spacing w:val="10"/>
      <w:sz w:val="19"/>
      <w:szCs w:val="19"/>
      <w:shd w:val="clear" w:color="auto" w:fill="FFFFFF"/>
    </w:rPr>
  </w:style>
  <w:style w:type="character" w:customStyle="1" w:styleId="Picturecaption6Exact">
    <w:name w:val="Picture caption (6) Exact"/>
    <w:basedOn w:val="DefaultParagraphFont"/>
    <w:locked/>
    <w:rsid w:val="00EE172F"/>
    <w:rPr>
      <w:b/>
      <w:bCs/>
      <w:i/>
      <w:iCs/>
      <w:spacing w:val="-30"/>
      <w:sz w:val="30"/>
      <w:szCs w:val="30"/>
      <w:shd w:val="clear" w:color="auto" w:fill="FFFFFF"/>
    </w:rPr>
  </w:style>
  <w:style w:type="character" w:customStyle="1" w:styleId="PicturecaptionSpacing5ptExact">
    <w:name w:val="Picture caption + Spacing 5 pt Exact"/>
    <w:basedOn w:val="PicturecaptionExact"/>
    <w:rsid w:val="00EE172F"/>
    <w:rPr>
      <w:rFonts w:ascii="Times New Roman" w:hAnsi="Times New Roman" w:cs="Times New Roman"/>
      <w:spacing w:val="110"/>
      <w:sz w:val="30"/>
      <w:szCs w:val="30"/>
      <w:u w:val="none"/>
      <w:lang w:val="en-US" w:eastAsia="en-US"/>
    </w:rPr>
  </w:style>
  <w:style w:type="character" w:customStyle="1" w:styleId="Bodytext9Exact">
    <w:name w:val="Body text (9) Exact"/>
    <w:basedOn w:val="DefaultParagraphFont"/>
    <w:rsid w:val="00EE172F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Bodytext2Exact">
    <w:name w:val="Body text (2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Bold">
    <w:name w:val="Body text (2) + Bold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Bold1">
    <w:name w:val="Body text (2) + Bold1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17pt">
    <w:name w:val="Body text (2) + 17 pt"/>
    <w:basedOn w:val="Bodytext2"/>
    <w:rsid w:val="00EE172F"/>
    <w:rPr>
      <w:rFonts w:ascii="Times New Roman" w:hAnsi="Times New Roman" w:cs="Times New Roman"/>
      <w:i/>
      <w:iCs/>
      <w:spacing w:val="1"/>
      <w:sz w:val="34"/>
      <w:szCs w:val="34"/>
      <w:shd w:val="clear" w:color="auto" w:fill="FFFFFF"/>
    </w:rPr>
  </w:style>
  <w:style w:type="character" w:customStyle="1" w:styleId="Bodytext222">
    <w:name w:val="Body text (2)2"/>
    <w:basedOn w:val="Bodytext2"/>
    <w:rsid w:val="00EE172F"/>
    <w:rPr>
      <w:rFonts w:ascii="Times New Roman" w:hAnsi="Times New Roman" w:cs="Times New Roman"/>
      <w:i/>
      <w:iCs/>
      <w:spacing w:val="1"/>
      <w:sz w:val="30"/>
      <w:szCs w:val="30"/>
      <w:u w:val="single"/>
      <w:shd w:val="clear" w:color="auto" w:fill="FFFFFF"/>
    </w:rPr>
  </w:style>
  <w:style w:type="character" w:customStyle="1" w:styleId="Heading122pt">
    <w:name w:val="Heading #1 + 22 pt"/>
    <w:basedOn w:val="Heading1"/>
    <w:rsid w:val="00EE172F"/>
    <w:rPr>
      <w:b/>
      <w:bCs/>
      <w:spacing w:val="3"/>
      <w:sz w:val="44"/>
      <w:szCs w:val="44"/>
      <w:shd w:val="clear" w:color="auto" w:fill="FFFFFF"/>
    </w:rPr>
  </w:style>
  <w:style w:type="character" w:customStyle="1" w:styleId="Heading1NotBold">
    <w:name w:val="Heading #1 + Not Bold"/>
    <w:basedOn w:val="Heading1"/>
    <w:rsid w:val="00EE172F"/>
    <w:rPr>
      <w:b/>
      <w:bCs/>
      <w:spacing w:val="3"/>
      <w:sz w:val="30"/>
      <w:szCs w:val="30"/>
      <w:shd w:val="clear" w:color="auto" w:fill="FFFFFF"/>
    </w:rPr>
  </w:style>
  <w:style w:type="character" w:customStyle="1" w:styleId="Tablecaption3Exact">
    <w:name w:val="Table caption (3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55pt">
    <w:name w:val="Body text (2) + 5.5 pt"/>
    <w:aliases w:val="Scale 150%4"/>
    <w:basedOn w:val="Bodytext2"/>
    <w:rsid w:val="00EE172F"/>
    <w:rPr>
      <w:rFonts w:ascii="Times New Roman" w:hAnsi="Times New Roman" w:cs="Times New Roman"/>
      <w:i/>
      <w:iCs/>
      <w:spacing w:val="0"/>
      <w:w w:val="150"/>
      <w:sz w:val="11"/>
      <w:szCs w:val="11"/>
      <w:shd w:val="clear" w:color="auto" w:fill="FFFFFF"/>
    </w:rPr>
  </w:style>
  <w:style w:type="character" w:customStyle="1" w:styleId="Picturecaption7Exact">
    <w:name w:val="Picture caption (7) Exact"/>
    <w:basedOn w:val="DefaultParagraphFont"/>
    <w:locked/>
    <w:rsid w:val="00EE172F"/>
    <w:rPr>
      <w:sz w:val="22"/>
      <w:szCs w:val="22"/>
      <w:shd w:val="clear" w:color="auto" w:fill="FFFFFF"/>
    </w:rPr>
  </w:style>
  <w:style w:type="character" w:customStyle="1" w:styleId="Bodytext34pt">
    <w:name w:val="Body text (3) + 4 pt"/>
    <w:aliases w:val="Not Bold4"/>
    <w:basedOn w:val="Bodytext3"/>
    <w:rsid w:val="00EE172F"/>
    <w:rPr>
      <w:rFonts w:ascii="Times New Roman" w:hAnsi="Times New Roman" w:cs="Times New Roman"/>
      <w:b/>
      <w:bCs/>
      <w:spacing w:val="4"/>
      <w:sz w:val="8"/>
      <w:szCs w:val="8"/>
      <w:shd w:val="clear" w:color="auto" w:fill="FFFFFF"/>
    </w:rPr>
  </w:style>
  <w:style w:type="character" w:customStyle="1" w:styleId="Bodytext310pt">
    <w:name w:val="Body text (3) + 10 pt"/>
    <w:basedOn w:val="Bodytext3"/>
    <w:rsid w:val="00EE172F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Bodytext395pt">
    <w:name w:val="Body text (3) + 9.5 pt"/>
    <w:basedOn w:val="Bodytext3"/>
    <w:rsid w:val="00EE172F"/>
    <w:rPr>
      <w:rFonts w:ascii="Times New Roman" w:hAnsi="Times New Roman" w:cs="Times New Roman"/>
      <w:b/>
      <w:bCs/>
      <w:spacing w:val="4"/>
      <w:sz w:val="19"/>
      <w:szCs w:val="19"/>
      <w:shd w:val="clear" w:color="auto" w:fill="FFFFFF"/>
    </w:rPr>
  </w:style>
  <w:style w:type="character" w:customStyle="1" w:styleId="Bodytext310pt1">
    <w:name w:val="Body text (3) + 10 pt1"/>
    <w:basedOn w:val="Bodytext3"/>
    <w:rsid w:val="00EE172F"/>
    <w:rPr>
      <w:rFonts w:ascii="Times New Roman" w:hAnsi="Times New Roman" w:cs="Times New Roman"/>
      <w:b/>
      <w:bCs/>
      <w:spacing w:val="4"/>
      <w:sz w:val="20"/>
      <w:szCs w:val="20"/>
      <w:shd w:val="clear" w:color="auto" w:fill="FFFFFF"/>
    </w:rPr>
  </w:style>
  <w:style w:type="character" w:customStyle="1" w:styleId="Bodytext1115pt">
    <w:name w:val="Body text (11) + 15 pt"/>
    <w:basedOn w:val="Bodytext11"/>
    <w:rsid w:val="00EE172F"/>
    <w:rPr>
      <w:rFonts w:ascii="Times New Roman" w:hAnsi="Times New Roman" w:cs="Times New Roman"/>
      <w:i/>
      <w:iCs/>
      <w:noProof/>
      <w:spacing w:val="3"/>
      <w:sz w:val="30"/>
      <w:szCs w:val="30"/>
      <w:shd w:val="clear" w:color="auto" w:fill="FFFFFF"/>
    </w:rPr>
  </w:style>
  <w:style w:type="character" w:customStyle="1" w:styleId="Bodytext2Spacing2pt">
    <w:name w:val="Body text (2) + Spacing 2 pt"/>
    <w:basedOn w:val="Bodytext2"/>
    <w:rsid w:val="00EE172F"/>
    <w:rPr>
      <w:rFonts w:ascii="Times New Roman" w:hAnsi="Times New Roman" w:cs="Times New Roman"/>
      <w:i/>
      <w:iCs/>
      <w:spacing w:val="50"/>
      <w:sz w:val="30"/>
      <w:szCs w:val="30"/>
      <w:shd w:val="clear" w:color="auto" w:fill="FFFFFF"/>
    </w:rPr>
  </w:style>
  <w:style w:type="character" w:customStyle="1" w:styleId="Bodytext11Bold">
    <w:name w:val="Body text (11) + Bold"/>
    <w:basedOn w:val="Bodytext11"/>
    <w:rsid w:val="00EE172F"/>
    <w:rPr>
      <w:rFonts w:ascii="Times New Roman" w:hAnsi="Times New Roman" w:cs="Times New Roman"/>
      <w:b/>
      <w:bCs/>
      <w:i/>
      <w:iCs/>
      <w:noProof/>
      <w:spacing w:val="3"/>
      <w:sz w:val="34"/>
      <w:szCs w:val="34"/>
      <w:shd w:val="clear" w:color="auto" w:fill="FFFFFF"/>
    </w:rPr>
  </w:style>
  <w:style w:type="character" w:customStyle="1" w:styleId="Bodytext2Arial">
    <w:name w:val="Body text (2) + Arial"/>
    <w:aliases w:val="13 pt1"/>
    <w:basedOn w:val="Bodytext2"/>
    <w:rsid w:val="00EE172F"/>
    <w:rPr>
      <w:rFonts w:ascii="Arial" w:hAnsi="Arial" w:cs="Arial"/>
      <w:i/>
      <w:iCs/>
      <w:spacing w:val="1"/>
      <w:sz w:val="26"/>
      <w:szCs w:val="26"/>
      <w:shd w:val="clear" w:color="auto" w:fill="FFFFFF"/>
    </w:rPr>
  </w:style>
  <w:style w:type="character" w:customStyle="1" w:styleId="Bodytext212pt1">
    <w:name w:val="Body text (2) + 12 pt1"/>
    <w:basedOn w:val="Bodytext2"/>
    <w:rsid w:val="00EE172F"/>
    <w:rPr>
      <w:rFonts w:ascii="Times New Roman" w:hAnsi="Times New Roman" w:cs="Times New Roman"/>
      <w:i/>
      <w:iCs/>
      <w:spacing w:val="1"/>
      <w:sz w:val="24"/>
      <w:szCs w:val="24"/>
      <w:shd w:val="clear" w:color="auto" w:fill="FFFFFF"/>
    </w:rPr>
  </w:style>
  <w:style w:type="paragraph" w:customStyle="1" w:styleId="Headerorfooter1">
    <w:name w:val="Header or footer1"/>
    <w:basedOn w:val="Normal"/>
    <w:rsid w:val="00EE172F"/>
    <w:pPr>
      <w:widowControl w:val="0"/>
      <w:shd w:val="clear" w:color="auto" w:fill="FFFFFF"/>
      <w:spacing w:line="374" w:lineRule="exact"/>
    </w:pPr>
    <w:rPr>
      <w:b/>
      <w:bCs/>
      <w:sz w:val="32"/>
      <w:szCs w:val="32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4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32485"/>
  </w:style>
  <w:style w:type="character" w:customStyle="1" w:styleId="pun">
    <w:name w:val="pun"/>
    <w:basedOn w:val="DefaultParagraphFont"/>
    <w:rsid w:val="000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dc:description/>
  <cp:lastModifiedBy>Pham An</cp:lastModifiedBy>
  <cp:revision>23</cp:revision>
  <dcterms:created xsi:type="dcterms:W3CDTF">2020-04-02T20:30:00Z</dcterms:created>
  <dcterms:modified xsi:type="dcterms:W3CDTF">2020-04-06T09:29:00Z</dcterms:modified>
</cp:coreProperties>
</file>