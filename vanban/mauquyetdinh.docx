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6"/>
        <w:gridCol w:w="6041"/>
      </w:tblGrid>
      <w:tr w:rsidR="00704B90" w:rsidRPr="00704B90" w14:paraId="433F4696" w14:textId="77777777" w:rsidTr="00032485">
        <w:tc>
          <w:tcPr>
            <w:tcW w:w="3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DF5D" w14:textId="77777777" w:rsidR="005F4BFF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Y TẾ</w:t>
            </w:r>
          </w:p>
          <w:p w14:paraId="2D6558C6" w14:textId="7ED81FE6" w:rsidR="00704B90" w:rsidRDefault="005F4BFF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Sở y tế Tỉnh Hải Dương</w:t>
            </w:r>
            <w:r w:rsidR="00704B90"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</w:t>
            </w:r>
          </w:p>
          <w:p w14:paraId="240B7142" w14:textId="49B96889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 xml:space="preserve">Số: 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B5D5" w14:textId="77777777" w:rsidR="00704B90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CỘNG HÒA XÃ HỘI CHỦ NGHĨA VIỆT NAM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 xml:space="preserve">Độc lập - Tự do - Hạnh phúc 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---------------</w:t>
            </w:r>
          </w:p>
          <w:p w14:paraId="5DC0A9CF" w14:textId="493036CE" w:rsidR="00704B90" w:rsidRPr="00704B90" w:rsidRDefault="00704B90" w:rsidP="00F73B15">
            <w:pPr>
              <w:ind w:right="51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Hà Nội, ngày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năm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</w:p>
        </w:tc>
      </w:tr>
    </w:tbl>
    <w:p w14:paraId="778EAEF9" w14:textId="377976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 </w:t>
      </w:r>
    </w:p>
    <w:p w14:paraId="37DB81DD" w14:textId="77777777" w:rsidR="00704B90" w:rsidRDefault="00704B90" w:rsidP="00704B90">
      <w:pPr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chuong_phuluc_1"/>
      <w:r w:rsidRPr="00704B90">
        <w:rPr>
          <w:rFonts w:ascii="Arial" w:hAnsi="Arial" w:cs="Arial"/>
          <w:b/>
          <w:bCs/>
          <w:sz w:val="20"/>
          <w:szCs w:val="20"/>
          <w:lang w:val="vi-VN"/>
        </w:rPr>
        <w:t>HỒ SƠ QUẢN LÝ SỨC KHỎE CÁ NHÂN</w:t>
      </w:r>
      <w:bookmarkEnd w:id="0"/>
    </w:p>
    <w:p w14:paraId="7B11DB6A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7"/>
        <w:gridCol w:w="4038"/>
      </w:tblGrid>
      <w:tr w:rsidR="00704B90" w:rsidRPr="00704B90" w14:paraId="6A777612" w14:textId="77777777" w:rsidTr="00704B90">
        <w:tc>
          <w:tcPr>
            <w:tcW w:w="5388" w:type="dxa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736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A. PHẦN THÔNG TIN HÀNH CHÍNH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841F6" w14:textId="54656C8E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Mã hộ GĐ:</w:t>
            </w:r>
            <w:r w:rsidR="005F4B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4B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${mahogiadinh}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</w:tbl>
    <w:p w14:paraId="03F98C8D" w14:textId="71E4E4D3" w:rsidR="00704B90" w:rsidRDefault="00704B90" w:rsidP="00704B9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331"/>
        <w:gridCol w:w="246"/>
        <w:gridCol w:w="610"/>
        <w:gridCol w:w="992"/>
        <w:gridCol w:w="72"/>
        <w:gridCol w:w="717"/>
        <w:gridCol w:w="510"/>
        <w:gridCol w:w="51"/>
        <w:gridCol w:w="92"/>
        <w:gridCol w:w="216"/>
        <w:gridCol w:w="592"/>
        <w:gridCol w:w="600"/>
        <w:gridCol w:w="577"/>
        <w:gridCol w:w="173"/>
        <w:gridCol w:w="581"/>
        <w:gridCol w:w="216"/>
        <w:gridCol w:w="553"/>
        <w:gridCol w:w="1435"/>
      </w:tblGrid>
      <w:tr w:rsidR="00DE209A" w14:paraId="697020AD" w14:textId="77777777" w:rsidTr="00A062D4">
        <w:tc>
          <w:tcPr>
            <w:tcW w:w="4269" w:type="dxa"/>
            <w:gridSpan w:val="8"/>
          </w:tcPr>
          <w:p w14:paraId="36EFC4D1" w14:textId="09A75319" w:rsidR="00DE209A" w:rsidRDefault="00DE209A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Họ và tên: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${hovaten}</w:t>
            </w:r>
          </w:p>
        </w:tc>
        <w:tc>
          <w:tcPr>
            <w:tcW w:w="5086" w:type="dxa"/>
            <w:gridSpan w:val="11"/>
          </w:tcPr>
          <w:p w14:paraId="275E5859" w14:textId="6D6292D7" w:rsidR="00DE209A" w:rsidRDefault="00DE209A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Quan hệ với ch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ủ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${quanhevoichuho}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09A" w14:paraId="5700B360" w14:textId="77777777" w:rsidTr="00A062D4">
        <w:tc>
          <w:tcPr>
            <w:tcW w:w="4269" w:type="dxa"/>
            <w:gridSpan w:val="8"/>
          </w:tcPr>
          <w:p w14:paraId="27CCA67E" w14:textId="2C9D002F" w:rsidR="00DE209A" w:rsidRPr="00704B90" w:rsidRDefault="00DE209A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Giới tính: </w:t>
            </w:r>
            <w:r>
              <w:rPr>
                <w:rFonts w:ascii="Arial" w:hAnsi="Arial" w:cs="Arial"/>
                <w:sz w:val="20"/>
                <w:szCs w:val="20"/>
              </w:rPr>
              <w:t xml:space="preserve">Nam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gioitinh_nam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Nữ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gioitinh_nu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086" w:type="dxa"/>
            <w:gridSpan w:val="11"/>
          </w:tcPr>
          <w:p w14:paraId="711BEA84" w14:textId="4AC5D6CA" w:rsidR="00DE209A" w:rsidRPr="00DE209A" w:rsidRDefault="00DE209A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Nhóm máu: Hệ ABO: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${nhommauheabo}.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Hệ Rh: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${nhommauherh}</w:t>
            </w:r>
          </w:p>
        </w:tc>
      </w:tr>
      <w:tr w:rsidR="00DE209A" w14:paraId="6B08538E" w14:textId="77777777" w:rsidTr="00A062D4">
        <w:tc>
          <w:tcPr>
            <w:tcW w:w="4269" w:type="dxa"/>
            <w:gridSpan w:val="8"/>
          </w:tcPr>
          <w:p w14:paraId="51E895AD" w14:textId="4AA90916" w:rsidR="00DE209A" w:rsidRPr="00704B90" w:rsidRDefault="00DE209A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Ngày sinh: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${ngaysinh}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086" w:type="dxa"/>
            <w:gridSpan w:val="11"/>
          </w:tcPr>
          <w:p w14:paraId="62C2ECEE" w14:textId="76838372" w:rsidR="00DE209A" w:rsidRPr="00DE209A" w:rsidRDefault="00DE209A" w:rsidP="007976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Tỉnh/TP đăng ký khai sinh: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${tinhtpdangkykhaisinh} </w:t>
            </w:r>
          </w:p>
        </w:tc>
      </w:tr>
      <w:tr w:rsidR="00797686" w14:paraId="00B060E7" w14:textId="77777777" w:rsidTr="00A062D4">
        <w:tc>
          <w:tcPr>
            <w:tcW w:w="791" w:type="dxa"/>
          </w:tcPr>
          <w:p w14:paraId="3B9B7621" w14:textId="77777777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Dân tộc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: </w:t>
            </w:r>
          </w:p>
        </w:tc>
        <w:tc>
          <w:tcPr>
            <w:tcW w:w="1187" w:type="dxa"/>
            <w:gridSpan w:val="3"/>
          </w:tcPr>
          <w:p w14:paraId="3A49DF4A" w14:textId="560F918D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${dantoc}</w:t>
            </w:r>
          </w:p>
        </w:tc>
        <w:tc>
          <w:tcPr>
            <w:tcW w:w="992" w:type="dxa"/>
          </w:tcPr>
          <w:p w14:paraId="1ECCB05A" w14:textId="77777777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Quốc tịch: </w:t>
            </w:r>
          </w:p>
        </w:tc>
        <w:tc>
          <w:tcPr>
            <w:tcW w:w="1350" w:type="dxa"/>
            <w:gridSpan w:val="4"/>
          </w:tcPr>
          <w:p w14:paraId="3F07DE38" w14:textId="2D963F1E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${quoctich}</w:t>
            </w:r>
          </w:p>
        </w:tc>
        <w:tc>
          <w:tcPr>
            <w:tcW w:w="900" w:type="dxa"/>
            <w:gridSpan w:val="3"/>
          </w:tcPr>
          <w:p w14:paraId="449F898A" w14:textId="77777777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Tôn giáo: </w:t>
            </w:r>
          </w:p>
        </w:tc>
        <w:tc>
          <w:tcPr>
            <w:tcW w:w="1350" w:type="dxa"/>
            <w:gridSpan w:val="3"/>
          </w:tcPr>
          <w:p w14:paraId="2BE4D6FF" w14:textId="376C5943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${tongiao}</w:t>
            </w:r>
          </w:p>
        </w:tc>
        <w:tc>
          <w:tcPr>
            <w:tcW w:w="1350" w:type="dxa"/>
            <w:gridSpan w:val="3"/>
          </w:tcPr>
          <w:p w14:paraId="001BF673" w14:textId="77777777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Nghề nghiệp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1435" w:type="dxa"/>
          </w:tcPr>
          <w:p w14:paraId="6B96510D" w14:textId="4BCA5306" w:rsidR="00797686" w:rsidRPr="00704B90" w:rsidRDefault="00797686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${nghenghiep}</w:t>
            </w:r>
          </w:p>
        </w:tc>
      </w:tr>
      <w:tr w:rsidR="00AE03BD" w14:paraId="1A587A42" w14:textId="77777777" w:rsidTr="00A062D4">
        <w:tc>
          <w:tcPr>
            <w:tcW w:w="3042" w:type="dxa"/>
            <w:gridSpan w:val="6"/>
          </w:tcPr>
          <w:p w14:paraId="202F7372" w14:textId="35A0CA63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Số CMND/CCCD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${socmnd}</w:t>
            </w:r>
          </w:p>
        </w:tc>
        <w:tc>
          <w:tcPr>
            <w:tcW w:w="3355" w:type="dxa"/>
            <w:gridSpan w:val="8"/>
          </w:tcPr>
          <w:p w14:paraId="576C9F66" w14:textId="7480FB9F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ngày cấp: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${ngaycap}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58" w:type="dxa"/>
            <w:gridSpan w:val="5"/>
          </w:tcPr>
          <w:p w14:paraId="7D2BF4BA" w14:textId="134203CB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nơi cấp: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${noicap}</w:t>
            </w:r>
          </w:p>
        </w:tc>
      </w:tr>
      <w:tr w:rsidR="00AE03BD" w14:paraId="5FCA4FF8" w14:textId="77777777" w:rsidTr="00A062D4">
        <w:tc>
          <w:tcPr>
            <w:tcW w:w="9355" w:type="dxa"/>
            <w:gridSpan w:val="19"/>
          </w:tcPr>
          <w:p w14:paraId="1D7D0234" w14:textId="20A270AD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Mã định danh BHYT/ Số thẻ BHYT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${madinhdanhbhytsothe}</w:t>
            </w:r>
          </w:p>
        </w:tc>
        <w:bookmarkStart w:id="1" w:name="_GoBack"/>
        <w:bookmarkEnd w:id="1"/>
      </w:tr>
      <w:tr w:rsidR="00AE03BD" w14:paraId="6603C3F8" w14:textId="77777777" w:rsidTr="00A062D4">
        <w:tc>
          <w:tcPr>
            <w:tcW w:w="9355" w:type="dxa"/>
            <w:gridSpan w:val="19"/>
          </w:tcPr>
          <w:p w14:paraId="50B25F6D" w14:textId="7CE85FF5" w:rsidR="00AE03BD" w:rsidRPr="00DE209A" w:rsidRDefault="00AE03BD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Nơi đă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ng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ký HKTT: (Thôn/xóm; số nhà, đường phố):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${noidangkyhktt}</w:t>
            </w:r>
          </w:p>
        </w:tc>
      </w:tr>
      <w:tr w:rsidR="00062A05" w14:paraId="0205C419" w14:textId="77777777" w:rsidTr="00A062D4">
        <w:tc>
          <w:tcPr>
            <w:tcW w:w="1122" w:type="dxa"/>
            <w:gridSpan w:val="2"/>
          </w:tcPr>
          <w:p w14:paraId="6873ED57" w14:textId="77777777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Xã/Phường: </w:t>
            </w:r>
          </w:p>
        </w:tc>
        <w:tc>
          <w:tcPr>
            <w:tcW w:w="1920" w:type="dxa"/>
            <w:gridSpan w:val="4"/>
          </w:tcPr>
          <w:p w14:paraId="24F5724E" w14:textId="4265013D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${xaphuonghktt}</w:t>
            </w:r>
          </w:p>
        </w:tc>
        <w:tc>
          <w:tcPr>
            <w:tcW w:w="1370" w:type="dxa"/>
            <w:gridSpan w:val="4"/>
          </w:tcPr>
          <w:p w14:paraId="71B0FA21" w14:textId="77777777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Quận/Huyện: </w:t>
            </w:r>
          </w:p>
        </w:tc>
        <w:tc>
          <w:tcPr>
            <w:tcW w:w="1985" w:type="dxa"/>
            <w:gridSpan w:val="4"/>
          </w:tcPr>
          <w:p w14:paraId="772EF033" w14:textId="2D78C04C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${quanhuyenhktt}</w:t>
            </w:r>
          </w:p>
        </w:tc>
        <w:tc>
          <w:tcPr>
            <w:tcW w:w="754" w:type="dxa"/>
            <w:gridSpan w:val="2"/>
          </w:tcPr>
          <w:p w14:paraId="39CBE625" w14:textId="77777777" w:rsidR="00062A05" w:rsidRPr="00DE209A" w:rsidRDefault="00062A05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Tỉnh/TP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04" w:type="dxa"/>
            <w:gridSpan w:val="3"/>
          </w:tcPr>
          <w:p w14:paraId="01F3D382" w14:textId="5E48EABD" w:rsidR="00062A05" w:rsidRPr="00DE209A" w:rsidRDefault="00062A05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${tinhthanhphohktt}</w:t>
            </w:r>
          </w:p>
        </w:tc>
      </w:tr>
      <w:tr w:rsidR="00AE03BD" w14:paraId="5303EA58" w14:textId="77777777" w:rsidTr="00A062D4">
        <w:tc>
          <w:tcPr>
            <w:tcW w:w="9355" w:type="dxa"/>
            <w:gridSpan w:val="19"/>
          </w:tcPr>
          <w:p w14:paraId="43208E67" w14:textId="44F92471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Nơi ở hiện tại: Thôn/xóm; số nhà, đường phố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${noiohientai}</w:t>
            </w:r>
          </w:p>
        </w:tc>
      </w:tr>
      <w:tr w:rsidR="00062A05" w14:paraId="4916181A" w14:textId="77777777" w:rsidTr="00A062D4">
        <w:tc>
          <w:tcPr>
            <w:tcW w:w="1368" w:type="dxa"/>
            <w:gridSpan w:val="3"/>
          </w:tcPr>
          <w:p w14:paraId="7D67E62D" w14:textId="77777777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Xã/Phường: </w:t>
            </w:r>
          </w:p>
        </w:tc>
        <w:tc>
          <w:tcPr>
            <w:tcW w:w="1674" w:type="dxa"/>
            <w:gridSpan w:val="3"/>
          </w:tcPr>
          <w:p w14:paraId="1732EEE8" w14:textId="15F64416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2F247A">
              <w:rPr>
                <w:rFonts w:ascii="Arial" w:hAnsi="Arial" w:cs="Arial"/>
                <w:b/>
                <w:bCs/>
                <w:sz w:val="20"/>
                <w:szCs w:val="20"/>
              </w:rPr>
              <w:t>${xaphuongnoht}</w:t>
            </w:r>
          </w:p>
        </w:tc>
        <w:tc>
          <w:tcPr>
            <w:tcW w:w="1586" w:type="dxa"/>
            <w:gridSpan w:val="5"/>
          </w:tcPr>
          <w:p w14:paraId="54DEC6A1" w14:textId="77777777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Quận/Huyện: </w:t>
            </w:r>
          </w:p>
        </w:tc>
        <w:tc>
          <w:tcPr>
            <w:tcW w:w="1769" w:type="dxa"/>
            <w:gridSpan w:val="3"/>
          </w:tcPr>
          <w:p w14:paraId="180408A9" w14:textId="0176E4A9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${quanhuyennoht}</w:t>
            </w:r>
          </w:p>
        </w:tc>
        <w:tc>
          <w:tcPr>
            <w:tcW w:w="970" w:type="dxa"/>
            <w:gridSpan w:val="3"/>
          </w:tcPr>
          <w:p w14:paraId="7D4D103A" w14:textId="77777777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Tỉnh/TP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8" w:type="dxa"/>
            <w:gridSpan w:val="2"/>
          </w:tcPr>
          <w:p w14:paraId="082330DC" w14:textId="107489F8" w:rsidR="00062A05" w:rsidRPr="00704B90" w:rsidRDefault="00062A05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tinhthanhphonoht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AE03BD" w14:paraId="2CAE59E7" w14:textId="77777777" w:rsidTr="00A062D4">
        <w:tc>
          <w:tcPr>
            <w:tcW w:w="3759" w:type="dxa"/>
            <w:gridSpan w:val="7"/>
          </w:tcPr>
          <w:p w14:paraId="68E34162" w14:textId="3E85CA69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Điện thoại: </w:t>
            </w:r>
            <w:r w:rsidRPr="00704B90">
              <w:rPr>
                <w:rFonts w:ascii="Arial" w:hAnsi="Arial" w:cs="Arial"/>
                <w:sz w:val="20"/>
                <w:szCs w:val="20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ố định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dienthoaicodinh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96" w:type="dxa"/>
            <w:gridSpan w:val="12"/>
          </w:tcPr>
          <w:p w14:paraId="71503280" w14:textId="1B44F2A6" w:rsidR="00AE03BD" w:rsidRPr="00DE209A" w:rsidRDefault="00AE03BD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Di động: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dienthoaididong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Email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</w:tr>
      <w:tr w:rsidR="00AE03BD" w14:paraId="5D9A95CD" w14:textId="77777777" w:rsidTr="00A062D4">
        <w:tc>
          <w:tcPr>
            <w:tcW w:w="4269" w:type="dxa"/>
            <w:gridSpan w:val="8"/>
          </w:tcPr>
          <w:p w14:paraId="2C657263" w14:textId="740FDFA6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Họ tên mẹ: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hotenme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086" w:type="dxa"/>
            <w:gridSpan w:val="11"/>
          </w:tcPr>
          <w:p w14:paraId="4AE2105D" w14:textId="5737CF61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Họ tên bố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hotenbo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03BD" w14:paraId="6C9D96FF" w14:textId="77777777" w:rsidTr="00A062D4">
        <w:tc>
          <w:tcPr>
            <w:tcW w:w="5820" w:type="dxa"/>
            <w:gridSpan w:val="13"/>
          </w:tcPr>
          <w:p w14:paraId="14F03A18" w14:textId="4A823EF0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Họ t</w:t>
            </w:r>
            <w:r w:rsidRPr="00704B90">
              <w:rPr>
                <w:rFonts w:ascii="Arial" w:hAnsi="Arial" w:cs="Arial"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 người chăm sóc chính (NCSC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hotenngcsc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535" w:type="dxa"/>
            <w:gridSpan w:val="6"/>
          </w:tcPr>
          <w:p w14:paraId="52CC4100" w14:textId="77777777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Mối quan hệ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moiquanhengcsc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  <w:p w14:paraId="5EF15D85" w14:textId="77777777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</w:tr>
      <w:tr w:rsidR="00AE03BD" w14:paraId="0BD7EEF1" w14:textId="77777777" w:rsidTr="00A062D4">
        <w:tc>
          <w:tcPr>
            <w:tcW w:w="5820" w:type="dxa"/>
            <w:gridSpan w:val="13"/>
          </w:tcPr>
          <w:p w14:paraId="13D83158" w14:textId="4C3E4CB6" w:rsidR="00AE03BD" w:rsidRPr="00704B90" w:rsidRDefault="00AE03BD" w:rsidP="00797686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Điện thoại (bố/ mẹ/ người NCSC): </w:t>
            </w:r>
            <w:r w:rsidRPr="00704B90">
              <w:rPr>
                <w:rFonts w:ascii="Arial" w:hAnsi="Arial" w:cs="Arial"/>
                <w:sz w:val="20"/>
                <w:szCs w:val="20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ố định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dienthoaingcsc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35" w:type="dxa"/>
            <w:gridSpan w:val="6"/>
          </w:tcPr>
          <w:p w14:paraId="67E9B52A" w14:textId="6AD74615" w:rsidR="00AE03BD" w:rsidRPr="00DE209A" w:rsidRDefault="00AE03BD" w:rsidP="00797686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Di động: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didongngcsc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03BD" w14:paraId="0F82BA54" w14:textId="77777777" w:rsidTr="00A062D4">
        <w:tc>
          <w:tcPr>
            <w:tcW w:w="4269" w:type="dxa"/>
            <w:gridSpan w:val="8"/>
          </w:tcPr>
          <w:p w14:paraId="04F4D361" w14:textId="77777777" w:rsidR="00AE03BD" w:rsidRPr="00704B90" w:rsidRDefault="00AE03BD" w:rsidP="00AE03BD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5086" w:type="dxa"/>
            <w:gridSpan w:val="11"/>
          </w:tcPr>
          <w:p w14:paraId="3F5DE0B8" w14:textId="77777777" w:rsidR="00AE03BD" w:rsidRPr="00704B90" w:rsidRDefault="00AE03BD" w:rsidP="00AE03BD">
            <w:pPr>
              <w:jc w:val="both"/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</w:tr>
    </w:tbl>
    <w:p w14:paraId="1B946718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B. NHÓM THÔNG TIN TIỀN SỬ VÀ CÁC YẾU TỐ LIÊN QUAN SỨC KHỎE</w:t>
      </w:r>
    </w:p>
    <w:p w14:paraId="2743C32F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Tình trạng lúc sinh</w:t>
      </w:r>
    </w:p>
    <w:p w14:paraId="6DA3B624" w14:textId="0844FEAA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Đẻ thường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tinhtranglucsinh_0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           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tinhtranglucsinh_1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 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thiếu tháng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dethieuthang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Bị ngạt lúc đẻ 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${</w:t>
      </w:r>
      <w:r w:rsidR="00F8539B">
        <w:rPr>
          <w:rFonts w:ascii="Arial" w:hAnsi="Arial" w:cs="Arial"/>
          <w:b/>
          <w:bCs/>
          <w:sz w:val="20"/>
          <w:szCs w:val="20"/>
        </w:rPr>
        <w:t>bingatlucde</w:t>
      </w:r>
      <w:r w:rsidR="00F8539B" w:rsidRPr="003203C2">
        <w:rPr>
          <w:rFonts w:ascii="Arial" w:hAnsi="Arial" w:cs="Arial"/>
          <w:b/>
          <w:bCs/>
          <w:sz w:val="20"/>
          <w:szCs w:val="20"/>
        </w:rPr>
        <w:t>}</w:t>
      </w:r>
      <w:r w:rsidR="00F8539B" w:rsidRPr="00704B90">
        <w:rPr>
          <w:rFonts w:ascii="Arial" w:hAnsi="Arial" w:cs="Arial"/>
          <w:sz w:val="20"/>
          <w:szCs w:val="20"/>
        </w:rPr>
        <w:t> </w:t>
      </w:r>
    </w:p>
    <w:p w14:paraId="3C8F7BA3" w14:textId="7FCE42D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Cân nặng lúc </w:t>
      </w:r>
      <w:r w:rsidRPr="00704B90">
        <w:rPr>
          <w:rFonts w:ascii="Arial" w:hAnsi="Arial" w:cs="Arial"/>
          <w:sz w:val="20"/>
          <w:szCs w:val="20"/>
        </w:rPr>
        <w:t>đẻ</w:t>
      </w:r>
      <w:r w:rsidR="004E55CD">
        <w:rPr>
          <w:rFonts w:ascii="Arial" w:hAnsi="Arial" w:cs="Arial"/>
          <w:sz w:val="20"/>
          <w:szCs w:val="20"/>
        </w:rPr>
        <w:t xml:space="preserve"> 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${</w:t>
      </w:r>
      <w:r w:rsidR="004E55CD">
        <w:rPr>
          <w:rFonts w:ascii="Arial" w:hAnsi="Arial" w:cs="Arial"/>
          <w:b/>
          <w:bCs/>
          <w:sz w:val="20"/>
          <w:szCs w:val="20"/>
        </w:rPr>
        <w:t>cannanglucde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}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gr </w:t>
      </w:r>
      <w:r w:rsidRPr="00704B90">
        <w:rPr>
          <w:rFonts w:ascii="Arial" w:hAnsi="Arial" w:cs="Arial"/>
          <w:sz w:val="20"/>
          <w:szCs w:val="20"/>
        </w:rPr>
        <w:t>          </w:t>
      </w:r>
      <w:r w:rsidRPr="00704B90">
        <w:rPr>
          <w:rFonts w:ascii="Arial" w:hAnsi="Arial" w:cs="Arial"/>
          <w:sz w:val="20"/>
          <w:szCs w:val="20"/>
          <w:lang w:val="vi-VN"/>
        </w:rPr>
        <w:t>Chiều dài lúc đẻ</w:t>
      </w:r>
      <w:r w:rsidR="004E55CD">
        <w:rPr>
          <w:rFonts w:ascii="Arial" w:hAnsi="Arial" w:cs="Arial"/>
          <w:sz w:val="20"/>
          <w:szCs w:val="20"/>
        </w:rPr>
        <w:t xml:space="preserve">: 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${</w:t>
      </w:r>
      <w:r w:rsidR="004E55CD">
        <w:rPr>
          <w:rFonts w:ascii="Arial" w:hAnsi="Arial" w:cs="Arial"/>
          <w:b/>
          <w:bCs/>
          <w:sz w:val="20"/>
          <w:szCs w:val="20"/>
        </w:rPr>
        <w:t>chieudailucde</w:t>
      </w:r>
      <w:r w:rsidR="004E55CD" w:rsidRPr="003203C2">
        <w:rPr>
          <w:rFonts w:ascii="Arial" w:hAnsi="Arial" w:cs="Arial"/>
          <w:b/>
          <w:bCs/>
          <w:sz w:val="20"/>
          <w:szCs w:val="20"/>
        </w:rPr>
        <w:t>}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cm</w:t>
      </w:r>
    </w:p>
    <w:p w14:paraId="67870018" w14:textId="73CEA60B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Dị tật bẩm sinh (ghi rõ nếu có):</w:t>
      </w:r>
      <w:r w:rsidR="003479B6">
        <w:rPr>
          <w:rFonts w:ascii="Arial" w:hAnsi="Arial" w:cs="Arial"/>
          <w:sz w:val="20"/>
          <w:szCs w:val="20"/>
        </w:rPr>
        <w:t xml:space="preserve"> </w:t>
      </w:r>
      <w:r w:rsidR="003479B6" w:rsidRPr="003203C2">
        <w:rPr>
          <w:rFonts w:ascii="Arial" w:hAnsi="Arial" w:cs="Arial"/>
          <w:b/>
          <w:bCs/>
          <w:sz w:val="20"/>
          <w:szCs w:val="20"/>
        </w:rPr>
        <w:t>${</w:t>
      </w:r>
      <w:r w:rsidR="003479B6">
        <w:rPr>
          <w:rFonts w:ascii="Arial" w:hAnsi="Arial" w:cs="Arial"/>
          <w:b/>
          <w:bCs/>
          <w:sz w:val="20"/>
          <w:szCs w:val="20"/>
        </w:rPr>
        <w:t>ditatbamsinh</w:t>
      </w:r>
      <w:r w:rsidR="003479B6" w:rsidRPr="003203C2">
        <w:rPr>
          <w:rFonts w:ascii="Arial" w:hAnsi="Arial" w:cs="Arial"/>
          <w:b/>
          <w:bCs/>
          <w:sz w:val="20"/>
          <w:szCs w:val="20"/>
        </w:rPr>
        <w:t>}</w:t>
      </w:r>
      <w:r w:rsidR="003479B6" w:rsidRPr="00704B90">
        <w:rPr>
          <w:rFonts w:ascii="Arial" w:hAnsi="Arial" w:cs="Arial"/>
          <w:sz w:val="20"/>
          <w:szCs w:val="20"/>
        </w:rPr>
        <w:t> </w:t>
      </w:r>
    </w:p>
    <w:p w14:paraId="411B776E" w14:textId="479509F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Vấn đề khác (ghi rõ nếu có)</w:t>
      </w:r>
      <w:r w:rsidR="003479B6">
        <w:rPr>
          <w:rFonts w:ascii="Arial" w:hAnsi="Arial" w:cs="Arial"/>
          <w:sz w:val="20"/>
          <w:szCs w:val="20"/>
        </w:rPr>
        <w:t xml:space="preserve">: </w:t>
      </w:r>
      <w:r w:rsidR="003479B6" w:rsidRPr="003203C2">
        <w:rPr>
          <w:rFonts w:ascii="Arial" w:hAnsi="Arial" w:cs="Arial"/>
          <w:b/>
          <w:bCs/>
          <w:sz w:val="20"/>
          <w:szCs w:val="20"/>
        </w:rPr>
        <w:t>${</w:t>
      </w:r>
      <w:r w:rsidR="003479B6">
        <w:rPr>
          <w:rFonts w:ascii="Arial" w:hAnsi="Arial" w:cs="Arial"/>
          <w:b/>
          <w:bCs/>
          <w:sz w:val="20"/>
          <w:szCs w:val="20"/>
        </w:rPr>
        <w:t>vandekhaclucsinh</w:t>
      </w:r>
      <w:r w:rsidR="003479B6" w:rsidRPr="003203C2">
        <w:rPr>
          <w:rFonts w:ascii="Arial" w:hAnsi="Arial" w:cs="Arial"/>
          <w:b/>
          <w:bCs/>
          <w:sz w:val="20"/>
          <w:szCs w:val="20"/>
        </w:rPr>
        <w:t>}</w:t>
      </w:r>
      <w:r w:rsidR="003479B6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55C18137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u tố nguy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đối với sức khỏe cá nhân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1999"/>
        <w:gridCol w:w="1712"/>
        <w:gridCol w:w="2363"/>
        <w:gridCol w:w="220"/>
        <w:gridCol w:w="2510"/>
      </w:tblGrid>
      <w:tr w:rsidR="00B54CFB" w:rsidRPr="00704B90" w14:paraId="675720F5" w14:textId="77777777" w:rsidTr="005D6D15">
        <w:tc>
          <w:tcPr>
            <w:tcW w:w="2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F50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Hút 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 lá, lào</w:t>
            </w:r>
          </w:p>
        </w:tc>
        <w:tc>
          <w:tcPr>
            <w:tcW w:w="10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38D94" w14:textId="5B34B81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hutthuocla_khong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0D82" w14:textId="6CDCCD9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hutthuocla_co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E42E" w14:textId="61DA8E2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Hút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hutthuocla_thuongxuyen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9C2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0357" w14:textId="19A7B834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hutthuocla_dabo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5BD5303C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369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Uố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rượu bia thường xuyên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F62F" w14:textId="5EA5AEB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uongruoubia_khong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8380D" w14:textId="35AF826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uongruoubia_co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0F70" w14:textId="2D7688F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Số ly cốc uống/ngày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solicocuongtrenngay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DE7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ECC7" w14:textId="558B6237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uongruoubia_dabo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24203BB7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528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</w:t>
            </w:r>
            <w:r w:rsidRPr="00704B90">
              <w:rPr>
                <w:rFonts w:ascii="Arial" w:hAnsi="Arial" w:cs="Arial"/>
                <w:sz w:val="20"/>
                <w:szCs w:val="20"/>
              </w:rPr>
              <w:t>dụ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ma túy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D723" w14:textId="44F1A69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sudungmatuy_khong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71D01" w14:textId="7719B9C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sudungmatuy_co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672F" w14:textId="0A31672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dụng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sudungmatuy_thuongxuyen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6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11C88" w14:textId="6739B67D" w:rsidR="00704B90" w:rsidRPr="00704B90" w:rsidRDefault="004E55C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sudungmatuy_dabo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E55CD" w:rsidRPr="00704B90" w14:paraId="0888F367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98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Hoạt động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lực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1CDDE" w14:textId="3EAC5551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hoatdongtheluc_khong</w:t>
            </w:r>
            <w:r w:rsidR="004E55C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7205" w14:textId="7727622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hoatdongtheluc_co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8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A28C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Thường xuyên (tập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dục, th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thao...)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F5D5" w14:textId="3B0E0A7D" w:rsidR="00704B90" w:rsidRPr="00704B90" w:rsidRDefault="00B54CFB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hoatdongtheluc_thu</w:t>
            </w:r>
            <w:r w:rsidR="00C808A8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ng</w:t>
            </w:r>
            <w:r w:rsidR="00C808A8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uyen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D2A98BD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7630" w14:textId="6C1F6E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Yếu tố tiếp xúc nghề nghi</w:t>
            </w:r>
            <w:r w:rsidRPr="00704B90">
              <w:rPr>
                <w:rFonts w:ascii="Arial" w:hAnsi="Arial" w:cs="Arial"/>
                <w:sz w:val="20"/>
                <w:szCs w:val="20"/>
              </w:rPr>
              <w:t>ệ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p/ Môi trường sống (Hóa chất, b</w:t>
            </w:r>
            <w:r w:rsidRPr="00704B90">
              <w:rPr>
                <w:rFonts w:ascii="Arial" w:hAnsi="Arial" w:cs="Arial"/>
                <w:sz w:val="20"/>
                <w:szCs w:val="20"/>
              </w:rPr>
              <w:t>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i, ồn, virút,....) ghi rõ yếu tố tiếp xúc: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yeutotiepxuc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thời gian tiếp xúc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thoigiantiepxuc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3F38B2A7" w14:textId="2AFBFD3F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Loại hố xí của gia đình (xả nước/ hai ngăn/hố xí thùng/ không có hố xí):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loaihoxi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DBDDE2C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29653" w14:textId="06C6D5E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Nguy cơ khác (ghi rõ): 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nguycokhac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80106AA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Tiền sử bệnh tật, dị ứng</w:t>
      </w:r>
    </w:p>
    <w:p w14:paraId="1A6988F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6841"/>
      </w:tblGrid>
      <w:tr w:rsidR="00704B90" w:rsidRPr="00704B90" w14:paraId="07CDFF77" w14:textId="77777777" w:rsidTr="005D6D15">
        <w:tc>
          <w:tcPr>
            <w:tcW w:w="1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74F9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3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CC4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</w:tr>
      <w:tr w:rsidR="00704B90" w:rsidRPr="00704B90" w14:paraId="57DB8F53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1DC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</w:t>
            </w:r>
          </w:p>
        </w:tc>
        <w:tc>
          <w:tcPr>
            <w:tcW w:w="3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E87A" w14:textId="0BC5D67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diungthuoc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65324DD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388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>ất/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3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35B4" w14:textId="65B7CBC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diunghoachatmypham</w:t>
            </w:r>
            <w:r w:rsidR="00B54CFB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8AFAFA9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A107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Thực phẩm</w:t>
            </w:r>
          </w:p>
        </w:tc>
        <w:tc>
          <w:tcPr>
            <w:tcW w:w="3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6B1CC" w14:textId="3854B31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4A1E43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4A1E43">
              <w:rPr>
                <w:rFonts w:ascii="Arial" w:hAnsi="Arial" w:cs="Arial"/>
                <w:b/>
                <w:bCs/>
                <w:sz w:val="20"/>
                <w:szCs w:val="20"/>
              </w:rPr>
              <w:t>diungthucpham</w:t>
            </w:r>
            <w:r w:rsidR="004A1E43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704B90" w:rsidRPr="00704B90" w14:paraId="056BD735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A3FC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3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9E03A" w14:textId="1DD1C65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diungkhac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52BC05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Bệnh tật: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1974"/>
        <w:gridCol w:w="540"/>
        <w:gridCol w:w="1786"/>
        <w:gridCol w:w="604"/>
        <w:gridCol w:w="1697"/>
        <w:gridCol w:w="485"/>
        <w:gridCol w:w="1752"/>
      </w:tblGrid>
      <w:tr w:rsidR="00D01CD7" w:rsidRPr="00704B90" w14:paraId="49795ECA" w14:textId="77777777" w:rsidTr="00AA1931"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39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74D2" w14:textId="20EE22F2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benhtimmach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93E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</w:t>
            </w:r>
            <w:r w:rsidRPr="00704B90">
              <w:rPr>
                <w:rFonts w:ascii="Arial" w:hAnsi="Arial" w:cs="Arial"/>
                <w:sz w:val="20"/>
                <w:szCs w:val="20"/>
              </w:rPr>
              <w:t>uyết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áp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CE52" w14:textId="3DE3AFF1" w:rsidR="00704B90" w:rsidRPr="00D01CD7" w:rsidRDefault="00D01CD7" w:rsidP="00704B90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tanghuyetap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E06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Đái tháo đường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B2BE" w14:textId="4DD9E2B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daithaoduong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042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dạ dày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4F6A" w14:textId="7EE04BA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benhdaday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505A063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379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Bệnh phổi mạn </w:t>
            </w:r>
            <w:r w:rsidRPr="00704B90">
              <w:rPr>
                <w:rFonts w:ascii="Arial" w:hAnsi="Arial" w:cs="Arial"/>
                <w:sz w:val="20"/>
                <w:szCs w:val="20"/>
              </w:rPr>
              <w:t>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ính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44EA" w14:textId="56DF1B7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benhhensuyen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B38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18D0" w14:textId="38FBB01E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benhhensuyen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A41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bướu c</w:t>
            </w:r>
            <w:r w:rsidRPr="00704B90">
              <w:rPr>
                <w:rFonts w:ascii="Arial" w:hAnsi="Arial" w:cs="Arial"/>
                <w:sz w:val="20"/>
                <w:szCs w:val="20"/>
              </w:rPr>
              <w:t>ổ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55CE" w14:textId="1E10008F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benhbuouco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7E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Viêm gan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8215" w14:textId="44254348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benhviemgan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7DCBAF3B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5A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Tim b</w:t>
            </w:r>
            <w:r w:rsidRPr="00704B90">
              <w:rPr>
                <w:rFonts w:ascii="Arial" w:hAnsi="Arial" w:cs="Arial"/>
                <w:sz w:val="20"/>
                <w:szCs w:val="20"/>
              </w:rPr>
              <w:t>ẩm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sinh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56E2" w14:textId="55A8B67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benhtimbamsinh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04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</w:t>
            </w:r>
            <w:r w:rsidRPr="00704B90">
              <w:rPr>
                <w:rFonts w:ascii="Arial" w:hAnsi="Arial" w:cs="Arial"/>
                <w:sz w:val="20"/>
                <w:szCs w:val="20"/>
              </w:rPr>
              <w:t>ầ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1145" w14:textId="30AD055D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benhtamthan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851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Tự kỷ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BB76" w14:textId="60198A81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benhtuky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A49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FF1C" w14:textId="2179CBDE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benhdongkinh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68066AF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7761" w14:textId="24A985E6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benhungthu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311552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F23" w14:textId="5A2E484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</w:t>
            </w:r>
            <w:r w:rsidRPr="00704B90">
              <w:rPr>
                <w:rFonts w:ascii="Arial" w:hAnsi="Arial" w:cs="Arial"/>
                <w:sz w:val="20"/>
                <w:szCs w:val="20"/>
              </w:rPr>
              <w:t>ạ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i lao):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benhlao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B57A78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47B3" w14:textId="5AF34182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 (nêu rõ):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benhkhac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CC27F2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Khuy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 tật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785"/>
      </w:tblGrid>
      <w:tr w:rsidR="00704B90" w:rsidRPr="00704B90" w14:paraId="799ADBD2" w14:textId="77777777" w:rsidTr="005D6D15">
        <w:tc>
          <w:tcPr>
            <w:tcW w:w="13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82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phận/ cơ quan</w:t>
            </w:r>
          </w:p>
        </w:tc>
        <w:tc>
          <w:tcPr>
            <w:tcW w:w="36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ADC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</w:t>
            </w:r>
          </w:p>
        </w:tc>
      </w:tr>
      <w:tr w:rsidR="00704B90" w:rsidRPr="00704B90" w14:paraId="2923BFBD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056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Thính lực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C224" w14:textId="06F6819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khuyettatthinhluc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628F2A5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754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Thị lực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070" w14:textId="0DA5FD3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khuyettatthiluc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D065540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622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Tay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830D" w14:textId="2258A58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khuyettattay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D5D6B0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55B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Chân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07D2" w14:textId="3F53338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khuyettatchan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7AC63CF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D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Con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g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vẹo cột s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F631" w14:textId="69CACF6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khuyettatcongveocotsong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578CE32F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C3E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Khe hở môi, vòm </w:t>
            </w:r>
            <w:r w:rsidRPr="00704B90">
              <w:rPr>
                <w:rFonts w:ascii="Arial" w:hAnsi="Arial" w:cs="Arial"/>
                <w:sz w:val="20"/>
                <w:szCs w:val="20"/>
              </w:rPr>
              <w:t>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iệng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6E9B" w14:textId="0EB1241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khuyettatkhehomoivommieng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2B34E8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8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36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7B92" w14:textId="0ADD09E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khuyettatkhac</w:t>
            </w:r>
            <w:r w:rsidR="00D01CD7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A9969D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5. Ti</w:t>
      </w:r>
      <w:r w:rsidRPr="00704B90">
        <w:rPr>
          <w:rFonts w:ascii="Arial" w:hAnsi="Arial" w:cs="Arial"/>
          <w:b/>
          <w:bCs/>
          <w:sz w:val="20"/>
          <w:szCs w:val="20"/>
        </w:rPr>
        <w:t>ề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n sử ph</w:t>
      </w:r>
      <w:r w:rsidRPr="00704B90">
        <w:rPr>
          <w:rFonts w:ascii="Arial" w:hAnsi="Arial" w:cs="Arial"/>
          <w:b/>
          <w:bCs/>
          <w:sz w:val="20"/>
          <w:szCs w:val="20"/>
        </w:rPr>
        <w:t>ẫ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u thuật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rõ bộ phận </w:t>
      </w:r>
      <w:r w:rsidRPr="00704B90">
        <w:rPr>
          <w:rFonts w:ascii="Arial" w:hAnsi="Arial" w:cs="Arial"/>
          <w:sz w:val="20"/>
          <w:szCs w:val="20"/>
        </w:rPr>
        <w:t>cơ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th</w:t>
      </w:r>
      <w:r w:rsidRPr="00704B90">
        <w:rPr>
          <w:rFonts w:ascii="Arial" w:hAnsi="Arial" w:cs="Arial"/>
          <w:sz w:val="20"/>
          <w:szCs w:val="20"/>
        </w:rPr>
        <w:t xml:space="preserve">ể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đã phẫu </w:t>
      </w:r>
      <w:r w:rsidRPr="00704B90">
        <w:rPr>
          <w:rFonts w:ascii="Arial" w:hAnsi="Arial" w:cs="Arial"/>
          <w:sz w:val="20"/>
          <w:szCs w:val="20"/>
        </w:rPr>
        <w:t>t</w:t>
      </w:r>
      <w:r w:rsidRPr="00704B90">
        <w:rPr>
          <w:rFonts w:ascii="Arial" w:hAnsi="Arial" w:cs="Arial"/>
          <w:sz w:val="20"/>
          <w:szCs w:val="20"/>
          <w:lang w:val="vi-VN"/>
        </w:rPr>
        <w:t>huật và năm phẫu thuật)</w:t>
      </w:r>
    </w:p>
    <w:p w14:paraId="79CF9B04" w14:textId="336E01B3" w:rsidR="005C56FF" w:rsidRDefault="005C56FF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Pr="003203C2">
        <w:rPr>
          <w:rFonts w:ascii="Arial" w:hAnsi="Arial" w:cs="Arial"/>
          <w:b/>
          <w:bCs/>
          <w:sz w:val="20"/>
          <w:szCs w:val="20"/>
        </w:rPr>
        <w:t>${</w:t>
      </w:r>
      <w:r>
        <w:rPr>
          <w:rFonts w:ascii="Arial" w:hAnsi="Arial" w:cs="Arial"/>
          <w:b/>
          <w:bCs/>
          <w:sz w:val="20"/>
          <w:szCs w:val="20"/>
        </w:rPr>
        <w:t>tiensuphauthuat</w:t>
      </w:r>
      <w:r w:rsidRPr="003203C2">
        <w:rPr>
          <w:rFonts w:ascii="Arial" w:hAnsi="Arial" w:cs="Arial"/>
          <w:b/>
          <w:bCs/>
          <w:sz w:val="20"/>
          <w:szCs w:val="20"/>
        </w:rPr>
        <w:t>}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3FCC7C96" w14:textId="6832A42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6. Tiền sử gia đình</w:t>
      </w:r>
    </w:p>
    <w:p w14:paraId="22D44F53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3888"/>
        <w:gridCol w:w="3743"/>
      </w:tblGrid>
      <w:tr w:rsidR="00704B90" w:rsidRPr="00704B90" w14:paraId="4EFA2E54" w14:textId="77777777" w:rsidTr="005D6D15">
        <w:tc>
          <w:tcPr>
            <w:tcW w:w="9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EBE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20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0B6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  <w:tc>
          <w:tcPr>
            <w:tcW w:w="20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9673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thống: ôn</w:t>
            </w:r>
            <w:r w:rsidRPr="00704B90">
              <w:rPr>
                <w:rFonts w:ascii="Arial" w:hAnsi="Arial" w:cs="Arial"/>
                <w:sz w:val="20"/>
                <w:szCs w:val="20"/>
              </w:rPr>
              <w:t>g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bà, bố, mẹ, anh, chị, em...)</w:t>
            </w:r>
          </w:p>
        </w:tc>
      </w:tr>
      <w:tr w:rsidR="00704B90" w:rsidRPr="00704B90" w14:paraId="35160D84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3BE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Thuốc</w:t>
            </w:r>
          </w:p>
        </w:tc>
        <w:tc>
          <w:tcPr>
            <w:tcW w:w="2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1D7C" w14:textId="2B21F4D0" w:rsidR="00704B90" w:rsidRPr="005C56FF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5C56FF"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tiensugiadinhdiungthuoc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F9FB" w14:textId="14AB196E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tiensugiadinhdiungthuocnguoi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76611804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5A3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ất/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2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F073" w14:textId="167C005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5C56FF">
              <w:rPr>
                <w:rFonts w:ascii="Arial" w:hAnsi="Arial" w:cs="Arial"/>
                <w:b/>
                <w:bCs/>
                <w:sz w:val="20"/>
                <w:szCs w:val="20"/>
              </w:rPr>
              <w:t>tiensugiadinhdiunghoachatmypham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6622" w14:textId="0A56FC0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tiensugiadinhdiunghoachatnguoi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30976F23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406D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Thực phẩm</w:t>
            </w:r>
          </w:p>
        </w:tc>
        <w:tc>
          <w:tcPr>
            <w:tcW w:w="2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4985" w14:textId="2628C70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5C56FF"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tiensugiadinhdiungthucpham</w:t>
            </w:r>
            <w:r w:rsidR="005C56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6ECC" w14:textId="6C692C7F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tiensugiadinhdiungthucphamnguoi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2C81C07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623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2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A86C" w14:textId="216AF576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tiensugiadinhdiungkhac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2108" w14:textId="327DE10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tiensugiadinhdiungkhacnguoi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1E816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Bệnh tật: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989"/>
        <w:gridCol w:w="2287"/>
        <w:gridCol w:w="348"/>
        <w:gridCol w:w="2062"/>
        <w:gridCol w:w="2360"/>
      </w:tblGrid>
      <w:tr w:rsidR="00D83BD4" w:rsidRPr="00704B90" w14:paraId="2C5A2B08" w14:textId="77777777" w:rsidTr="005D6D15">
        <w:tc>
          <w:tcPr>
            <w:tcW w:w="1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040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0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7F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B2D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ết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thống: ông, bà, b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mẹ, anh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chị...)</w:t>
            </w: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DB5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1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F94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5C5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huyết thống: ông, bà, bố, mẹ, anh, chị...)</w:t>
            </w:r>
          </w:p>
        </w:tc>
      </w:tr>
      <w:tr w:rsidR="00D83BD4" w:rsidRPr="00704B90" w14:paraId="5DB8F746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198F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51084" w14:textId="615F9A0A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tiensugiadinhbenhtattimmach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9648" w14:textId="75C773F7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tiensugiadinhbenhtattimmachnguoi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D2B9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F4C1" w14:textId="19EAF064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{tiensugiadinhbenhtathensuyen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3733F" w14:textId="41D9E10C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tiensugiadinhbenhtathensuyennguoi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4CFC75C1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2BE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áp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C682" w14:textId="1CD451BC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tiensugiadinhbenhtattanghuyetap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74CA9" w14:textId="2E95F45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tiensugiadinhbenhtattanghuyetapnguoi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44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ái tháo đường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B439" w14:textId="0432E491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tiensugiadinhbenhtatdaithaoduong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ECF6" w14:textId="2DC5B47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tiensugiadinhbenhtatdaithaoduongnguoi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100E5D08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458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thần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32C5" w14:textId="5F30F215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tiensugiadinhbenhtattamthan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8A87" w14:textId="6BAC73A1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tiensugiadinhbenhtattamthannguoi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4A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6BF6" w14:textId="2CA273AE" w:rsidR="00704B90" w:rsidRPr="00704B90" w:rsidRDefault="008630A2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tiensugiadinhbenhtatdongkinh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2BD8B" w14:textId="090A15D9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tiensugiadinhbenhtatdongkinhnguoi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939EFB0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3C61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5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30D17" w14:textId="688D5BFA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tiensugiadinhbenhtatungthu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6067B62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25F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loại lao,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5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D482" w14:textId="5A226A75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tiensugiadinhbenhtatlao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03B327B2" w14:textId="77777777" w:rsidTr="005D6D1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37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Khác (ghi rõ,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5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5A05" w14:textId="3E6C10A3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tiensugiadinhbenhtatkhac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B067B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7. Sức khỏe sinh sản và kế hoạch hóa gia đình</w:t>
      </w:r>
    </w:p>
    <w:p w14:paraId="12C77044" w14:textId="07AF0C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Biện pháp tránh thai đang dùng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bienphaptranhthai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082A948F" w14:textId="3E7D577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Kỳ có thai cuối cùng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kythaicuoicung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6491D9BC" w14:textId="6CB5394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có thai: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solancothai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S</w:t>
      </w:r>
      <w:r w:rsidRPr="00704B90">
        <w:rPr>
          <w:rFonts w:ascii="Arial" w:hAnsi="Arial" w:cs="Arial"/>
          <w:sz w:val="20"/>
          <w:szCs w:val="20"/>
          <w:lang w:val="vi-VN"/>
        </w:rPr>
        <w:t>ố lần sảy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solansaythai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phá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solanphathai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A5AEC72" w14:textId="7B46215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sinh đẻ: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solansinde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thường: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solandethuong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solandemo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Đẻ khó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solandekho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D2DA184" w14:textId="66FB558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Số lần đẻ đủ tháng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solandeduthang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đẻ non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solandenon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con hiện sống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soconhiensong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7A99FF18" w14:textId="25435E9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Bệnh phụ khoa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${</w:t>
      </w:r>
      <w:r w:rsidR="004B37F1">
        <w:rPr>
          <w:rFonts w:ascii="Arial" w:hAnsi="Arial" w:cs="Arial"/>
          <w:b/>
          <w:bCs/>
          <w:sz w:val="20"/>
          <w:szCs w:val="20"/>
        </w:rPr>
        <w:t>benhphukhoa</w:t>
      </w:r>
      <w:r w:rsidR="004B37F1" w:rsidRPr="003203C2">
        <w:rPr>
          <w:rFonts w:ascii="Arial" w:hAnsi="Arial" w:cs="Arial"/>
          <w:b/>
          <w:bCs/>
          <w:sz w:val="20"/>
          <w:szCs w:val="20"/>
        </w:rPr>
        <w:t>}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BAEA19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8. Vấn đề khác (ghi rõ nếu có):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 </w:t>
      </w:r>
    </w:p>
    <w:p w14:paraId="2CCC4D77" w14:textId="77777777" w:rsidR="004B37F1" w:rsidRDefault="004B37F1" w:rsidP="00704B90">
      <w:pPr>
        <w:rPr>
          <w:rFonts w:ascii="Arial" w:hAnsi="Arial" w:cs="Arial"/>
          <w:b/>
          <w:bCs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Pr="003203C2">
        <w:rPr>
          <w:rFonts w:ascii="Arial" w:hAnsi="Arial" w:cs="Arial"/>
          <w:b/>
          <w:bCs/>
          <w:sz w:val="20"/>
          <w:szCs w:val="20"/>
        </w:rPr>
        <w:t>${</w:t>
      </w:r>
      <w:r>
        <w:rPr>
          <w:rFonts w:ascii="Arial" w:hAnsi="Arial" w:cs="Arial"/>
          <w:b/>
          <w:bCs/>
          <w:sz w:val="20"/>
          <w:szCs w:val="20"/>
        </w:rPr>
        <w:t>vandekhac</w:t>
      </w:r>
      <w:r w:rsidRPr="003203C2">
        <w:rPr>
          <w:rFonts w:ascii="Arial" w:hAnsi="Arial" w:cs="Arial"/>
          <w:b/>
          <w:bCs/>
          <w:sz w:val="20"/>
          <w:szCs w:val="20"/>
        </w:rPr>
        <w:t>}</w:t>
      </w:r>
    </w:p>
    <w:p w14:paraId="46AFCDDA" w14:textId="0BE35F51" w:rsidR="00704B90" w:rsidRPr="00704B90" w:rsidRDefault="004B37F1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="00704B90"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.............................................................................................................................................. </w:t>
      </w:r>
    </w:p>
    <w:p w14:paraId="6178FBD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C. TIÊM CHỦNG</w:t>
      </w:r>
    </w:p>
    <w:p w14:paraId="796314B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Tiêm ch</w:t>
      </w:r>
      <w:r w:rsidRPr="00704B90">
        <w:rPr>
          <w:rFonts w:ascii="Arial" w:hAnsi="Arial" w:cs="Arial"/>
          <w:b/>
          <w:bCs/>
          <w:sz w:val="20"/>
          <w:szCs w:val="20"/>
        </w:rPr>
        <w:t>ủ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ng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bản cho trẻ em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327"/>
        <w:gridCol w:w="2215"/>
        <w:gridCol w:w="2354"/>
        <w:gridCol w:w="2151"/>
      </w:tblGrid>
      <w:tr w:rsidR="0054416F" w:rsidRPr="00704B90" w14:paraId="23FB3460" w14:textId="77777777" w:rsidTr="0054416F"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A81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Loại vắc xin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23E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Chưa chủng ngừa</w:t>
            </w:r>
          </w:p>
        </w:tc>
        <w:tc>
          <w:tcPr>
            <w:tcW w:w="2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ED5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Đã chủng ngừa, ghi rõ ngày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2B0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Phản ứng sau tiêm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62A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Ngày hẹn tiêm</w:t>
            </w:r>
          </w:p>
        </w:tc>
      </w:tr>
      <w:tr w:rsidR="0054416F" w:rsidRPr="00704B90" w14:paraId="2E29C87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17F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BCG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8D48" w14:textId="4866EA5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F26E" w14:textId="307A7D0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0F66" w14:textId="368B969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80B0" w14:textId="6F1052C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91DFB1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C3F9F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67B0" w14:textId="1A36F23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BC3A" w14:textId="2E3D6C0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EF7C" w14:textId="5903190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4FE5" w14:textId="744C92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4225B5DD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F87A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PT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-VGB-</w:t>
            </w:r>
            <w:r w:rsidRPr="00704B90">
              <w:rPr>
                <w:rFonts w:ascii="Arial" w:hAnsi="Arial" w:cs="Arial"/>
                <w:sz w:val="20"/>
                <w:szCs w:val="20"/>
              </w:rPr>
              <w:t>H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ib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269A" w14:textId="2831359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CA53" w14:textId="38FD4D4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869B" w14:textId="450822A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A17A" w14:textId="1211E6A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CAD52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B26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1DF0" w14:textId="533D06F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4CD8" w14:textId="67A8870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A6F9" w14:textId="39E5F3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9A9E" w14:textId="28120A5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E88E4DC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46E57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F2D8" w14:textId="0563E84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303F" w14:textId="2767AE5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AA51" w14:textId="51495B2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BF91" w14:textId="1FFC886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FCD76F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94D5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Bại liệt 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58BD" w14:textId="0F2AB86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2EB0" w14:textId="428F991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02A8" w14:textId="09D2F1DF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D674" w14:textId="04035E0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569999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1BF79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Bại liệt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726E" w14:textId="2C7A1ED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A7FA" w14:textId="12B1C46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D645" w14:textId="5EFE99D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F49B" w14:textId="407373B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A4240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5104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Bại liệt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F1FA" w14:textId="6929EE0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D065" w14:textId="7D4D73A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A4F6" w14:textId="5E478DB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24EB" w14:textId="2EC5F4F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11A36C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65C5C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042C" w14:textId="1654DE0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E227" w14:textId="6597E11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C7A9" w14:textId="3E4FBE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81E6" w14:textId="102B7C9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CA0B19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9BE1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DEED" w14:textId="243AD9C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2249" w14:textId="0EAE05C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B7B" w14:textId="2D70C5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5A08" w14:textId="033054C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177BDB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8DD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DPT4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8715" w14:textId="70DCA9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09A6" w14:textId="1BB099E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D0B1" w14:textId="51D5B76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D04B" w14:textId="3A7571B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9932B06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5E1A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C600" w14:textId="4335A93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B628" w14:textId="635F4A6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F34C" w14:textId="3C4B124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917D" w14:textId="48E401B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47420D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4B0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9705" w14:textId="718EC67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6812" w14:textId="17D6ABD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386F" w14:textId="3035644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AF25" w14:textId="7F8634BB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D22DAE9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CDD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6C41" w14:textId="332B933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D2B5" w14:textId="6890CEF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1C1A" w14:textId="2F0F00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140B" w14:textId="094980C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816B46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3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1294" w14:textId="0A7ED046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Số mũi vắc xin uốn ván mẹ đã tiêm: </w:t>
            </w:r>
            <w:r w:rsidR="00E137F8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sovacxinuonvanmedatiem</w:t>
            </w:r>
            <w:r w:rsidR="00E137F8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mũi</w:t>
            </w:r>
          </w:p>
        </w:tc>
      </w:tr>
    </w:tbl>
    <w:p w14:paraId="0A127D0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Tiêm chủng ngoài chương trình TCMR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249"/>
        <w:gridCol w:w="2249"/>
        <w:gridCol w:w="2220"/>
        <w:gridCol w:w="2220"/>
      </w:tblGrid>
      <w:tr w:rsidR="00E137F8" w:rsidRPr="00704B90" w14:paraId="6F7166CA" w14:textId="77777777" w:rsidTr="00E137F8">
        <w:tc>
          <w:tcPr>
            <w:tcW w:w="2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1B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 vắc xin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F39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Chưa chủng ngừa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36A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Đã chủng ngừa, ghi rõ ngày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C88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13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Ngày hẹn ti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</w:t>
            </w:r>
          </w:p>
        </w:tc>
      </w:tr>
      <w:tr w:rsidR="00E137F8" w:rsidRPr="00704B90" w14:paraId="7F5C3EB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368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256B" w14:textId="608759E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E04" w14:textId="6818D33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89E" w14:textId="77BAC74A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3514" w14:textId="5C59FF1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2DF3B9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F03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3FAE" w14:textId="219255D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926" w14:textId="5FE4A62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4939" w14:textId="58D56A03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D132" w14:textId="4079C1A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184302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D954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5971" w14:textId="66216AB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FA14" w14:textId="013DF78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8351" w14:textId="4D4245E3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A127" w14:textId="1D3D1D4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22E81C2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4F76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23CF" w14:textId="1F45177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69AF" w14:textId="6D295D0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1BDD" w14:textId="5A41A5C1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DD73" w14:textId="3AA53CF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C54AE30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C86A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7BA6" w14:textId="7FD3112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73C9" w14:textId="40293E3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AFBF" w14:textId="00023A75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2867" w14:textId="15485DC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4BD7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5F2D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FF03" w14:textId="2449C22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02BC" w14:textId="55BA529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CEAB" w14:textId="4EDC5654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774D" w14:textId="1C61D6F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965976B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1B9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75DB" w14:textId="279F6AC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3D56" w14:textId="2725C33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B980" w14:textId="07AAC2C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323F" w14:textId="7FC3960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CBC15EC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B95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Cúm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084B" w14:textId="4192712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E11D" w14:textId="70CAF54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F465" w14:textId="6057A76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9EE2" w14:textId="5D68EBD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1954D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E60F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Thương hàn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B9CB" w14:textId="47370E2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939C" w14:textId="435A3CB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B30A" w14:textId="7FDAD85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9200" w14:textId="09FB496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6C5EC8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0A9B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BBFE" w14:textId="676BE97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D765" w14:textId="5BE44EB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E22F" w14:textId="3074C02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EA29" w14:textId="3368C1F8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41804AF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E0E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E00" w14:textId="7296FD8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8886" w14:textId="65C8A8D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66B4" w14:textId="5398CD6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E20E" w14:textId="7686A85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7CE62A44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8000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2BFB" w14:textId="36BA272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2DEC" w14:textId="2E72154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AC99" w14:textId="55FDCAB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38C9" w14:textId="7C7A22E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E31F58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7C3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Vắc xin phế cầu khuẩn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6FFE" w14:textId="5CFA482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3759" w14:textId="025FC15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FD2B" w14:textId="494E711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1810" w14:textId="5869273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2BA025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.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Tiêm chủng VX uốn ván (phụ nữ có thai)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1818"/>
        <w:gridCol w:w="1817"/>
        <w:gridCol w:w="1817"/>
        <w:gridCol w:w="1817"/>
        <w:gridCol w:w="1817"/>
      </w:tblGrid>
      <w:tr w:rsidR="005610E2" w:rsidRPr="00704B90" w14:paraId="6C277C26" w14:textId="77777777" w:rsidTr="005610E2">
        <w:tc>
          <w:tcPr>
            <w:tcW w:w="1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5D2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Nội dung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9F0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UV1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6F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UV2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90D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UV3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E42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UV4</w:t>
            </w:r>
          </w:p>
        </w:tc>
        <w:tc>
          <w:tcPr>
            <w:tcW w:w="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48D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UV5</w:t>
            </w:r>
          </w:p>
        </w:tc>
      </w:tr>
      <w:tr w:rsidR="005610E2" w:rsidRPr="00704B90" w14:paraId="6A94614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B252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Chưa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B8A6" w14:textId="105960FE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8F5F" w14:textId="59A57416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0BE5" w14:textId="11F256E3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4EF9" w14:textId="32C43A43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66D3" w14:textId="1475E25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213160F6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C1B8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tiêm, ghi rõ ngày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9824" w14:textId="0C77AFAB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9749" w14:textId="6F2A92F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2_datiem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AF2C" w14:textId="1636634B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3_datiem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1B26" w14:textId="77C33810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4_datiem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7DCA" w14:textId="0B36A1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5_datiem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7F6124F2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8824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Tháng thai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D7EB" w14:textId="4BC82E59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_thangthai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4289" w14:textId="17DD1E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2_thangthai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7ED4" w14:textId="76AFA59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3_thangthai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4490" w14:textId="27E182CA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4_thangthai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0EF8" w14:textId="4914CBFD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5_thangthai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4CE9DB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447C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2A87" w14:textId="65DCBF4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62F2" w14:textId="65F34707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B8F5" w14:textId="29FBC3D7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36B6" w14:textId="2A1DDFFF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EEA9" w14:textId="371D81A5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5_phanungsautiem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ABB1904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009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Ngày hẹ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n ti</w:t>
            </w:r>
            <w:r w:rsidRPr="00704B90">
              <w:rPr>
                <w:rFonts w:ascii="Arial" w:hAnsi="Arial" w:cs="Arial"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6714" w14:textId="564B71FF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1CC5" w14:textId="2548AE42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7560" w14:textId="7966AF60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CC7A" w14:textId="0C1E1ACE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2DAC" w14:textId="585E0216" w:rsidR="005610E2" w:rsidRPr="00704B90" w:rsidRDefault="005610E2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5_ngayhentiem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6BBA045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D. KHÁM LÂM SÀNG VÀ CẬN LÂM SÀNG</w:t>
      </w:r>
    </w:p>
    <w:p w14:paraId="5A9A7491" w14:textId="3E3D27E9" w:rsidR="0061328D" w:rsidRPr="00704B90" w:rsidRDefault="00704B90" w:rsidP="0061328D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i/>
          <w:iCs/>
          <w:sz w:val="20"/>
          <w:szCs w:val="20"/>
          <w:lang w:val="vi-VN"/>
        </w:rPr>
        <w:t xml:space="preserve">Ngày khám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61328D" w:rsidRPr="0061328D">
        <w:rPr>
          <w:rFonts w:ascii="Arial" w:hAnsi="Arial" w:cs="Arial"/>
          <w:b/>
          <w:bCs/>
          <w:sz w:val="20"/>
          <w:szCs w:val="20"/>
        </w:rPr>
        <w:t>ngaykhamlamsang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7004D8A" w14:textId="744AC634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p w14:paraId="31AB4BC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Bệnh sử</w:t>
      </w:r>
    </w:p>
    <w:p w14:paraId="17F6D7D6" w14:textId="0828E5C7" w:rsidR="0061328D" w:rsidRDefault="0061328D" w:rsidP="00704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203C2">
        <w:rPr>
          <w:rFonts w:ascii="Arial" w:hAnsi="Arial" w:cs="Arial"/>
          <w:b/>
          <w:bCs/>
          <w:sz w:val="20"/>
          <w:szCs w:val="20"/>
        </w:rPr>
        <w:t>${</w:t>
      </w:r>
      <w:r>
        <w:rPr>
          <w:rFonts w:ascii="Arial" w:hAnsi="Arial" w:cs="Arial"/>
          <w:b/>
          <w:bCs/>
          <w:sz w:val="20"/>
          <w:szCs w:val="20"/>
        </w:rPr>
        <w:t>benhsu</w:t>
      </w:r>
      <w:r w:rsidRPr="003203C2">
        <w:rPr>
          <w:rFonts w:ascii="Arial" w:hAnsi="Arial" w:cs="Arial"/>
          <w:b/>
          <w:bCs/>
          <w:sz w:val="20"/>
          <w:szCs w:val="20"/>
        </w:rPr>
        <w:t>}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3331F702" w14:textId="063E1D4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EDDD88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Th</w:t>
      </w:r>
      <w:r w:rsidRPr="00704B90">
        <w:rPr>
          <w:rFonts w:ascii="Arial" w:hAnsi="Arial" w:cs="Arial"/>
          <w:b/>
          <w:bCs/>
          <w:sz w:val="20"/>
          <w:szCs w:val="20"/>
        </w:rPr>
        <w:t>ă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m khám lâm sàng</w:t>
      </w:r>
    </w:p>
    <w:p w14:paraId="3FC778F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Dấu hiệu sinh tồn, ch</w:t>
      </w:r>
      <w:r w:rsidRPr="00704B90">
        <w:rPr>
          <w:rFonts w:ascii="Arial" w:hAnsi="Arial" w:cs="Arial"/>
          <w:sz w:val="20"/>
          <w:szCs w:val="20"/>
        </w:rPr>
        <w:t xml:space="preserve">ỉ </w:t>
      </w:r>
      <w:r w:rsidRPr="00704B90">
        <w:rPr>
          <w:rFonts w:ascii="Arial" w:hAnsi="Arial" w:cs="Arial"/>
          <w:sz w:val="20"/>
          <w:szCs w:val="20"/>
          <w:lang w:val="vi-VN"/>
        </w:rPr>
        <w:t>số nhân trắc học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254"/>
        <w:gridCol w:w="938"/>
        <w:gridCol w:w="1261"/>
        <w:gridCol w:w="1318"/>
        <w:gridCol w:w="1010"/>
        <w:gridCol w:w="1018"/>
        <w:gridCol w:w="1411"/>
      </w:tblGrid>
      <w:tr w:rsidR="00981A10" w:rsidRPr="00704B90" w14:paraId="4160E661" w14:textId="77777777" w:rsidTr="00AA1931"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A7F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Mạch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02E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Nhiệ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016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HA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A4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Nhịp thở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CC7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Cân nặng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856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Cao</w:t>
            </w:r>
          </w:p>
        </w:tc>
        <w:tc>
          <w:tcPr>
            <w:tcW w:w="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FB7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BMI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99B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Vòng bụng</w:t>
            </w:r>
          </w:p>
        </w:tc>
      </w:tr>
      <w:tr w:rsidR="00981A10" w:rsidRPr="00704B90" w14:paraId="4A69F0E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F13A" w14:textId="19CD078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61328D" w:rsidRPr="0061328D">
              <w:rPr>
                <w:rFonts w:ascii="Arial" w:hAnsi="Arial" w:cs="Arial"/>
                <w:b/>
                <w:bCs/>
                <w:sz w:val="20"/>
                <w:szCs w:val="20"/>
              </w:rPr>
              <w:t>lamsangmach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1DAD" w14:textId="303B4F7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lamsangnhietdo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6D5D" w14:textId="1C71E040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61328D">
              <w:rPr>
                <w:rFonts w:ascii="Arial" w:hAnsi="Arial" w:cs="Arial"/>
                <w:b/>
                <w:bCs/>
                <w:sz w:val="20"/>
                <w:szCs w:val="20"/>
              </w:rPr>
              <w:t>lamsangha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3178" w14:textId="761E264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lamsangnhiptho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BAA3" w14:textId="2499A6E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lamsangcannang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C460" w14:textId="7B0E1CF4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61328D">
              <w:rPr>
                <w:rFonts w:ascii="Arial" w:hAnsi="Arial" w:cs="Arial"/>
                <w:b/>
                <w:bCs/>
                <w:sz w:val="20"/>
                <w:szCs w:val="20"/>
              </w:rPr>
              <w:t>lamsangcao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6374" w14:textId="068D650C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lamsangbmi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250C" w14:textId="580D0B0D" w:rsidR="00704B90" w:rsidRPr="00704B90" w:rsidRDefault="0061328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981A10">
              <w:rPr>
                <w:rFonts w:ascii="Arial" w:hAnsi="Arial" w:cs="Arial"/>
                <w:b/>
                <w:bCs/>
                <w:sz w:val="20"/>
                <w:szCs w:val="20"/>
              </w:rPr>
              <w:t>lamsangvongbung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</w:tbl>
    <w:p w14:paraId="5D4BF34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2.2. </w:t>
      </w:r>
      <w:r w:rsidRPr="00704B90">
        <w:rPr>
          <w:rFonts w:ascii="Arial" w:hAnsi="Arial" w:cs="Arial"/>
          <w:sz w:val="20"/>
          <w:szCs w:val="20"/>
          <w:lang w:val="vi-VN"/>
        </w:rPr>
        <w:t>Thị lực:</w:t>
      </w:r>
    </w:p>
    <w:p w14:paraId="45C10CCA" w14:textId="3CDE430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Không kính: Mắt phải: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thiluckhongkinhmatphai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Mắt trái: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thiluckhongkinhmattrai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A146FFC" w14:textId="491F1C4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Có kính: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>M</w:t>
      </w:r>
      <w:r w:rsidRPr="00704B90">
        <w:rPr>
          <w:rFonts w:ascii="Arial" w:hAnsi="Arial" w:cs="Arial"/>
          <w:sz w:val="20"/>
          <w:szCs w:val="20"/>
        </w:rPr>
        <w:t>ắ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 phải: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thiluccokinhmatphai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Mắt trái: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thiluccokinhmattrai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D18DE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Khám lâm sàng</w:t>
      </w:r>
    </w:p>
    <w:p w14:paraId="5E27560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Toàn thân</w:t>
      </w:r>
    </w:p>
    <w:p w14:paraId="261C2D4D" w14:textId="28B46C9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Da, niêm mạc: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 w:rsidRPr="00981A10">
        <w:rPr>
          <w:rFonts w:ascii="Arial" w:hAnsi="Arial" w:cs="Arial"/>
          <w:b/>
          <w:bCs/>
          <w:sz w:val="20"/>
          <w:szCs w:val="20"/>
        </w:rPr>
        <w:t>toanthandaniemmac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2202A5E3" w14:textId="7445D02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Khác: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toanthankhac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AA2B0C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2.3.2.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Cơ quan</w:t>
      </w:r>
    </w:p>
    <w:p w14:paraId="2E65C9A5" w14:textId="6CD91A6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Tim mạch: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timmach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1F58D9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446B59A" w14:textId="0E39880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Hô hấp: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hohap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7B1883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0C2C94B" w14:textId="1A636AE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Tiêu hóa: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tieuhoa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BB12812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65B350C" w14:textId="5FB5F6D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Tiết niệu: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tietnieu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40EE69A" w14:textId="3D2CC27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Cơ xương khớp: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coxuongkhop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4AB1623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2126BCB" w14:textId="578366DE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Nội tiết: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noitiet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7BE15F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25DD963" w14:textId="7549EAF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Thần kinh: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thankinh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5695BF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5FA0AFF" w14:textId="6F426E6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Tâm thần: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tamthan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48491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CC37D69" w14:textId="49D838F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Ngoại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ngoaikhoa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2AF19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266EDF5" w14:textId="5B220CF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Sản phụ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sanphukhoa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1C3927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6D6BD7E" w14:textId="6D6ACFB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Tai mũi họng: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taimuihong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73051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33B68D8F" w14:textId="0D759BBB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Răng hàm mặt: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ranghammat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D6164E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C69472B" w14:textId="55A2415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Mắt: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mat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DDBEE4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4951C3DC" w14:textId="6B35C4A1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 liễu: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dalieu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0D3982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307FEF39" w14:textId="7DB9BBB8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Dinh dưỡng: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dinhduong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709314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6B35264" w14:textId="7774F7A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Vận </w:t>
      </w:r>
      <w:r w:rsidRPr="00704B90">
        <w:rPr>
          <w:rFonts w:ascii="Arial" w:hAnsi="Arial" w:cs="Arial"/>
          <w:sz w:val="20"/>
          <w:szCs w:val="20"/>
        </w:rPr>
        <w:t>đ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ộng: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981A10">
        <w:rPr>
          <w:rFonts w:ascii="Arial" w:hAnsi="Arial" w:cs="Arial"/>
          <w:b/>
          <w:bCs/>
          <w:sz w:val="20"/>
          <w:szCs w:val="20"/>
        </w:rPr>
        <w:t>vandong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86CC6FB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601A6060" w14:textId="59054FA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Khác: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810233">
        <w:rPr>
          <w:rFonts w:ascii="Arial" w:hAnsi="Arial" w:cs="Arial"/>
          <w:b/>
          <w:bCs/>
          <w:sz w:val="20"/>
          <w:szCs w:val="20"/>
        </w:rPr>
        <w:t>khamkhac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EF030D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F8FA75E" w14:textId="79DF67B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Đánh giá phát triển thể chất, tinh thần, vận động: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810233">
        <w:rPr>
          <w:rFonts w:ascii="Arial" w:hAnsi="Arial" w:cs="Arial"/>
          <w:b/>
          <w:bCs/>
          <w:sz w:val="20"/>
          <w:szCs w:val="20"/>
        </w:rPr>
        <w:t>danhgiaphattrien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514783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4D54E99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Kết quả cận lâm sàng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2549"/>
        <w:gridCol w:w="5642"/>
      </w:tblGrid>
      <w:tr w:rsidR="00704B90" w:rsidRPr="00704B90" w14:paraId="5EDDF8B6" w14:textId="77777777" w:rsidTr="00AA1931"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1940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STT</w:t>
            </w:r>
          </w:p>
        </w:tc>
        <w:tc>
          <w:tcPr>
            <w:tcW w:w="2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8C74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Xét nghiệm</w:t>
            </w:r>
          </w:p>
        </w:tc>
        <w:tc>
          <w:tcPr>
            <w:tcW w:w="5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470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Kết quả</w:t>
            </w:r>
          </w:p>
        </w:tc>
      </w:tr>
      <w:tr w:rsidR="00704B90" w:rsidRPr="00704B90" w14:paraId="791174F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532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F4B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học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838C" w14:textId="6BACD3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xetnghiemhuyethoc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93D4CA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F3B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6DC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máu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50FF" w14:textId="2F4C463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xetnghiemsinhhoamau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989943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ADC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0A0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nước ti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6F82" w14:textId="5859850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xetnghiemsinhhoanuoctieu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0BCD4AE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A81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724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Siêu âm 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ổ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bụng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A612" w14:textId="4393DCD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xetnghiemsieuamobung</w:t>
            </w:r>
            <w:r w:rsidR="0061328D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73816BE" w14:textId="798FADA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Chẩn đoán/ Kết luận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tên, mã bệnh theo ICD 10):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810233">
        <w:rPr>
          <w:rFonts w:ascii="Arial" w:hAnsi="Arial" w:cs="Arial"/>
          <w:b/>
          <w:bCs/>
          <w:sz w:val="20"/>
          <w:szCs w:val="20"/>
        </w:rPr>
        <w:t>chandoanketluan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DCD307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23CA37D4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5. Tư vấn: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 </w:t>
      </w:r>
    </w:p>
    <w:p w14:paraId="009D7963" w14:textId="7F0CD2A4" w:rsidR="0061328D" w:rsidRDefault="0061328D" w:rsidP="00704B90">
      <w:pPr>
        <w:rPr>
          <w:rFonts w:ascii="Arial" w:hAnsi="Arial" w:cs="Arial"/>
          <w:sz w:val="20"/>
          <w:szCs w:val="20"/>
        </w:rPr>
      </w:pPr>
      <w:r w:rsidRPr="003203C2">
        <w:rPr>
          <w:rFonts w:ascii="Arial" w:hAnsi="Arial" w:cs="Arial"/>
          <w:b/>
          <w:bCs/>
          <w:sz w:val="20"/>
          <w:szCs w:val="20"/>
        </w:rPr>
        <w:t>${</w:t>
      </w:r>
      <w:r w:rsidR="00810233">
        <w:rPr>
          <w:rFonts w:ascii="Arial" w:hAnsi="Arial" w:cs="Arial"/>
          <w:b/>
          <w:bCs/>
          <w:sz w:val="20"/>
          <w:szCs w:val="20"/>
        </w:rPr>
        <w:t>tuvancuabacsi</w:t>
      </w:r>
      <w:r w:rsidRPr="003203C2">
        <w:rPr>
          <w:rFonts w:ascii="Arial" w:hAnsi="Arial" w:cs="Arial"/>
          <w:b/>
          <w:bCs/>
          <w:sz w:val="20"/>
          <w:szCs w:val="20"/>
        </w:rPr>
        <w:t>}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12603B1B" w14:textId="2794556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0C833C2" w14:textId="0902CCF5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6. Bác sĩ khám: 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${</w:t>
      </w:r>
      <w:r w:rsidR="00810233">
        <w:rPr>
          <w:rFonts w:ascii="Arial" w:hAnsi="Arial" w:cs="Arial"/>
          <w:b/>
          <w:bCs/>
          <w:sz w:val="20"/>
          <w:szCs w:val="20"/>
        </w:rPr>
        <w:t>bacsikham</w:t>
      </w:r>
      <w:r w:rsidR="0061328D" w:rsidRPr="003203C2">
        <w:rPr>
          <w:rFonts w:ascii="Arial" w:hAnsi="Arial" w:cs="Arial"/>
          <w:b/>
          <w:bCs/>
          <w:sz w:val="20"/>
          <w:szCs w:val="20"/>
        </w:rPr>
        <w:t>}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B764EC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704B90" w:rsidRPr="00704B90" w14:paraId="07E4A0FA" w14:textId="77777777" w:rsidTr="00AA1931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7FB3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09FB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TRẠM TRƯỞNG TRẠM Y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XÃ…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….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(Ký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n, đóng dấu)</w:t>
            </w:r>
          </w:p>
        </w:tc>
      </w:tr>
    </w:tbl>
    <w:p w14:paraId="4C6B490E" w14:textId="407133C5" w:rsidR="001D50E7" w:rsidRDefault="00704B90" w:rsidP="00737799">
      <w:pPr>
        <w:rPr>
          <w:rFonts w:ascii="Arial" w:hAnsi="Arial" w:cs="Arial"/>
          <w:sz w:val="20"/>
          <w:szCs w:val="20"/>
          <w:lang w:val="vi-VN"/>
        </w:rPr>
      </w:pPr>
      <w:r w:rsidRPr="00704B90">
        <w:rPr>
          <w:rFonts w:ascii="Arial" w:hAnsi="Arial" w:cs="Arial"/>
          <w:sz w:val="20"/>
          <w:szCs w:val="20"/>
          <w:lang w:val="vi-VN"/>
        </w:rPr>
        <w:t> </w:t>
      </w:r>
    </w:p>
    <w:p w14:paraId="51DBDAF1" w14:textId="77777777" w:rsidR="001D50E7" w:rsidRDefault="001D50E7">
      <w:pPr>
        <w:rPr>
          <w:rFonts w:ascii="Arial" w:hAnsi="Arial" w:cs="Arial"/>
          <w:sz w:val="20"/>
          <w:szCs w:val="20"/>
          <w:lang w:val="vi-VN"/>
        </w:rPr>
      </w:pPr>
      <w:r>
        <w:rPr>
          <w:rFonts w:ascii="Arial" w:hAnsi="Arial" w:cs="Arial"/>
          <w:sz w:val="20"/>
          <w:szCs w:val="20"/>
          <w:lang w:val="vi-VN"/>
        </w:rPr>
        <w:br w:type="page"/>
      </w:r>
    </w:p>
    <w:p w14:paraId="13A51DB4" w14:textId="77777777" w:rsidR="00A95431" w:rsidRPr="00737799" w:rsidRDefault="00A95431" w:rsidP="00737799">
      <w:pPr>
        <w:rPr>
          <w:rFonts w:ascii="Arial" w:hAnsi="Arial" w:cs="Arial"/>
          <w:sz w:val="20"/>
          <w:szCs w:val="20"/>
        </w:rPr>
      </w:pPr>
    </w:p>
    <w:sectPr w:rsidR="00A95431" w:rsidRPr="00737799" w:rsidSect="0031309C">
      <w:pgSz w:w="11907" w:h="16840" w:code="9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0C03F" w14:textId="77777777" w:rsidR="000D241B" w:rsidRDefault="000D241B">
      <w:r>
        <w:separator/>
      </w:r>
    </w:p>
  </w:endnote>
  <w:endnote w:type="continuationSeparator" w:id="0">
    <w:p w14:paraId="0ACE4D0A" w14:textId="77777777" w:rsidR="000D241B" w:rsidRDefault="000D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90A3E" w14:textId="77777777" w:rsidR="000D241B" w:rsidRDefault="000D241B">
      <w:r>
        <w:separator/>
      </w:r>
    </w:p>
  </w:footnote>
  <w:footnote w:type="continuationSeparator" w:id="0">
    <w:p w14:paraId="418708A9" w14:textId="77777777" w:rsidR="000D241B" w:rsidRDefault="000D2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8" w15:restartNumberingAfterBreak="0">
    <w:nsid w:val="00000011"/>
    <w:multiLevelType w:val="multilevel"/>
    <w:tmpl w:val="0000001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9" w15:restartNumberingAfterBreak="0">
    <w:nsid w:val="00000013"/>
    <w:multiLevelType w:val="multilevel"/>
    <w:tmpl w:val="0000001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0" w15:restartNumberingAfterBreak="0">
    <w:nsid w:val="00000015"/>
    <w:multiLevelType w:val="multilevel"/>
    <w:tmpl w:val="0000001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1" w15:restartNumberingAfterBreak="0">
    <w:nsid w:val="00000017"/>
    <w:multiLevelType w:val="multilevel"/>
    <w:tmpl w:val="0000001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2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3" w15:restartNumberingAfterBreak="0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4" w15:restartNumberingAfterBreak="0">
    <w:nsid w:val="0000001D"/>
    <w:multiLevelType w:val="multilevel"/>
    <w:tmpl w:val="0000001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5" w15:restartNumberingAfterBreak="0">
    <w:nsid w:val="0000001F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6" w15:restartNumberingAfterBreak="0">
    <w:nsid w:val="00000021"/>
    <w:multiLevelType w:val="multilevel"/>
    <w:tmpl w:val="0000002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7" w15:restartNumberingAfterBreak="0">
    <w:nsid w:val="00000023"/>
    <w:multiLevelType w:val="multilevel"/>
    <w:tmpl w:val="0000002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8" w15:restartNumberingAfterBreak="0">
    <w:nsid w:val="00000025"/>
    <w:multiLevelType w:val="multilevel"/>
    <w:tmpl w:val="00000024"/>
    <w:lvl w:ilvl="0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19" w15:restartNumberingAfterBreak="0">
    <w:nsid w:val="00000027"/>
    <w:multiLevelType w:val="multilevel"/>
    <w:tmpl w:val="00000026"/>
    <w:lvl w:ilvl="0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0" w15:restartNumberingAfterBreak="0">
    <w:nsid w:val="00000029"/>
    <w:multiLevelType w:val="multilevel"/>
    <w:tmpl w:val="00000028"/>
    <w:lvl w:ilvl="0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1" w15:restartNumberingAfterBreak="0">
    <w:nsid w:val="0000002B"/>
    <w:multiLevelType w:val="multilevel"/>
    <w:tmpl w:val="0000002A"/>
    <w:lvl w:ilvl="0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2" w15:restartNumberingAfterBreak="0">
    <w:nsid w:val="0000002D"/>
    <w:multiLevelType w:val="multilevel"/>
    <w:tmpl w:val="0000002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3" w15:restartNumberingAfterBreak="0">
    <w:nsid w:val="0000002F"/>
    <w:multiLevelType w:val="multilevel"/>
    <w:tmpl w:val="0000002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4" w15:restartNumberingAfterBreak="0">
    <w:nsid w:val="00000031"/>
    <w:multiLevelType w:val="multilevel"/>
    <w:tmpl w:val="000000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5" w15:restartNumberingAfterBreak="0">
    <w:nsid w:val="00000033"/>
    <w:multiLevelType w:val="multilevel"/>
    <w:tmpl w:val="0000003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6" w15:restartNumberingAfterBreak="0">
    <w:nsid w:val="00000035"/>
    <w:multiLevelType w:val="multilevel"/>
    <w:tmpl w:val="0000003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7" w15:restartNumberingAfterBreak="0">
    <w:nsid w:val="00000037"/>
    <w:multiLevelType w:val="multilevel"/>
    <w:tmpl w:val="0000003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8" w15:restartNumberingAfterBreak="0">
    <w:nsid w:val="00000039"/>
    <w:multiLevelType w:val="multilevel"/>
    <w:tmpl w:val="0000003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9" w15:restartNumberingAfterBreak="0">
    <w:nsid w:val="0000003B"/>
    <w:multiLevelType w:val="multilevel"/>
    <w:tmpl w:val="0000003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0" w15:restartNumberingAfterBreak="0">
    <w:nsid w:val="0000003D"/>
    <w:multiLevelType w:val="multilevel"/>
    <w:tmpl w:val="00000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1" w15:restartNumberingAfterBreak="0">
    <w:nsid w:val="0000003F"/>
    <w:multiLevelType w:val="multilevel"/>
    <w:tmpl w:val="000000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2" w15:restartNumberingAfterBreak="0">
    <w:nsid w:val="00000041"/>
    <w:multiLevelType w:val="multilevel"/>
    <w:tmpl w:val="0000004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3" w15:restartNumberingAfterBreak="0">
    <w:nsid w:val="00000043"/>
    <w:multiLevelType w:val="multilevel"/>
    <w:tmpl w:val="0000004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4" w15:restartNumberingAfterBreak="0">
    <w:nsid w:val="00000045"/>
    <w:multiLevelType w:val="multilevel"/>
    <w:tmpl w:val="0000004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5" w15:restartNumberingAfterBreak="0">
    <w:nsid w:val="00000047"/>
    <w:multiLevelType w:val="multilevel"/>
    <w:tmpl w:val="000000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6" w15:restartNumberingAfterBreak="0">
    <w:nsid w:val="00000049"/>
    <w:multiLevelType w:val="multilevel"/>
    <w:tmpl w:val="0000004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7" w15:restartNumberingAfterBreak="0">
    <w:nsid w:val="0000004B"/>
    <w:multiLevelType w:val="multilevel"/>
    <w:tmpl w:val="0000004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8" w15:restartNumberingAfterBreak="0">
    <w:nsid w:val="0000004D"/>
    <w:multiLevelType w:val="multilevel"/>
    <w:tmpl w:val="0000004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9" w15:restartNumberingAfterBreak="0">
    <w:nsid w:val="0000004F"/>
    <w:multiLevelType w:val="multilevel"/>
    <w:tmpl w:val="0000004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0" w15:restartNumberingAfterBreak="0">
    <w:nsid w:val="00000051"/>
    <w:multiLevelType w:val="multilevel"/>
    <w:tmpl w:val="0000005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1" w15:restartNumberingAfterBreak="0">
    <w:nsid w:val="00000053"/>
    <w:multiLevelType w:val="multilevel"/>
    <w:tmpl w:val="00000052"/>
    <w:lvl w:ilvl="0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</w:abstractNum>
  <w:abstractNum w:abstractNumId="42" w15:restartNumberingAfterBreak="0">
    <w:nsid w:val="00000055"/>
    <w:multiLevelType w:val="multilevel"/>
    <w:tmpl w:val="0000005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3" w15:restartNumberingAfterBreak="0">
    <w:nsid w:val="00000057"/>
    <w:multiLevelType w:val="multilevel"/>
    <w:tmpl w:val="0000005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4" w15:restartNumberingAfterBreak="0">
    <w:nsid w:val="00000059"/>
    <w:multiLevelType w:val="multilevel"/>
    <w:tmpl w:val="0000005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5" w15:restartNumberingAfterBreak="0">
    <w:nsid w:val="0000005B"/>
    <w:multiLevelType w:val="multilevel"/>
    <w:tmpl w:val="0000005A"/>
    <w:lvl w:ilvl="0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1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2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3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4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5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6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7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8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</w:abstractNum>
  <w:abstractNum w:abstractNumId="46" w15:restartNumberingAfterBreak="0">
    <w:nsid w:val="0000005D"/>
    <w:multiLevelType w:val="multilevel"/>
    <w:tmpl w:val="0000005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7" w15:restartNumberingAfterBreak="0">
    <w:nsid w:val="0000005F"/>
    <w:multiLevelType w:val="multilevel"/>
    <w:tmpl w:val="0000005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C"/>
    <w:rsid w:val="00001A21"/>
    <w:rsid w:val="00004C63"/>
    <w:rsid w:val="00010C9E"/>
    <w:rsid w:val="000151AD"/>
    <w:rsid w:val="000271FF"/>
    <w:rsid w:val="0002778D"/>
    <w:rsid w:val="00030693"/>
    <w:rsid w:val="00032485"/>
    <w:rsid w:val="00033BA7"/>
    <w:rsid w:val="0003526B"/>
    <w:rsid w:val="00036279"/>
    <w:rsid w:val="00050283"/>
    <w:rsid w:val="000508B3"/>
    <w:rsid w:val="000562CF"/>
    <w:rsid w:val="000576DA"/>
    <w:rsid w:val="00061A0A"/>
    <w:rsid w:val="00061B8D"/>
    <w:rsid w:val="00062A05"/>
    <w:rsid w:val="00062D0C"/>
    <w:rsid w:val="00072E2E"/>
    <w:rsid w:val="00073F85"/>
    <w:rsid w:val="0007578F"/>
    <w:rsid w:val="00076059"/>
    <w:rsid w:val="00081812"/>
    <w:rsid w:val="0008432B"/>
    <w:rsid w:val="00087433"/>
    <w:rsid w:val="0009245D"/>
    <w:rsid w:val="0009463F"/>
    <w:rsid w:val="000A035B"/>
    <w:rsid w:val="000A34D3"/>
    <w:rsid w:val="000A4D56"/>
    <w:rsid w:val="000A6D10"/>
    <w:rsid w:val="000B5368"/>
    <w:rsid w:val="000B63BD"/>
    <w:rsid w:val="000B7C83"/>
    <w:rsid w:val="000C289D"/>
    <w:rsid w:val="000C46EC"/>
    <w:rsid w:val="000C52D5"/>
    <w:rsid w:val="000D05F7"/>
    <w:rsid w:val="000D241B"/>
    <w:rsid w:val="000D2E8A"/>
    <w:rsid w:val="000D2FE9"/>
    <w:rsid w:val="000D345D"/>
    <w:rsid w:val="000D386C"/>
    <w:rsid w:val="000D6841"/>
    <w:rsid w:val="000E02D7"/>
    <w:rsid w:val="000E219B"/>
    <w:rsid w:val="000E2386"/>
    <w:rsid w:val="000E6753"/>
    <w:rsid w:val="000F1DAD"/>
    <w:rsid w:val="000F2B5C"/>
    <w:rsid w:val="001034AE"/>
    <w:rsid w:val="0010418C"/>
    <w:rsid w:val="00106246"/>
    <w:rsid w:val="00106E0F"/>
    <w:rsid w:val="00107F6A"/>
    <w:rsid w:val="0011255F"/>
    <w:rsid w:val="00116018"/>
    <w:rsid w:val="00121C4F"/>
    <w:rsid w:val="00122A94"/>
    <w:rsid w:val="00123827"/>
    <w:rsid w:val="00126E9A"/>
    <w:rsid w:val="0013123B"/>
    <w:rsid w:val="0013344D"/>
    <w:rsid w:val="0013707F"/>
    <w:rsid w:val="00137EBC"/>
    <w:rsid w:val="00142589"/>
    <w:rsid w:val="001460B0"/>
    <w:rsid w:val="00151B89"/>
    <w:rsid w:val="00156411"/>
    <w:rsid w:val="001601BC"/>
    <w:rsid w:val="001625E7"/>
    <w:rsid w:val="00163B22"/>
    <w:rsid w:val="001701BE"/>
    <w:rsid w:val="0017645C"/>
    <w:rsid w:val="0017773F"/>
    <w:rsid w:val="00180ABB"/>
    <w:rsid w:val="00182BC3"/>
    <w:rsid w:val="0019334F"/>
    <w:rsid w:val="001A69AB"/>
    <w:rsid w:val="001A7B29"/>
    <w:rsid w:val="001B026C"/>
    <w:rsid w:val="001B4A72"/>
    <w:rsid w:val="001B4E9C"/>
    <w:rsid w:val="001C18E6"/>
    <w:rsid w:val="001C45AE"/>
    <w:rsid w:val="001C4C5F"/>
    <w:rsid w:val="001C4FA0"/>
    <w:rsid w:val="001C5873"/>
    <w:rsid w:val="001C6A40"/>
    <w:rsid w:val="001D0B47"/>
    <w:rsid w:val="001D2A7B"/>
    <w:rsid w:val="001D50E7"/>
    <w:rsid w:val="001E144F"/>
    <w:rsid w:val="001E1D6A"/>
    <w:rsid w:val="001E1DAB"/>
    <w:rsid w:val="001E6E31"/>
    <w:rsid w:val="001F5D86"/>
    <w:rsid w:val="0020768F"/>
    <w:rsid w:val="00222D58"/>
    <w:rsid w:val="002309D2"/>
    <w:rsid w:val="002327D4"/>
    <w:rsid w:val="00233C91"/>
    <w:rsid w:val="00235F9A"/>
    <w:rsid w:val="00237680"/>
    <w:rsid w:val="00240C9B"/>
    <w:rsid w:val="002416F2"/>
    <w:rsid w:val="00255FD2"/>
    <w:rsid w:val="00261930"/>
    <w:rsid w:val="00265209"/>
    <w:rsid w:val="00266DB0"/>
    <w:rsid w:val="002752CC"/>
    <w:rsid w:val="002929E8"/>
    <w:rsid w:val="002A179A"/>
    <w:rsid w:val="002A5547"/>
    <w:rsid w:val="002A6174"/>
    <w:rsid w:val="002B30B8"/>
    <w:rsid w:val="002B7F05"/>
    <w:rsid w:val="002C2C44"/>
    <w:rsid w:val="002C3365"/>
    <w:rsid w:val="002C7BB1"/>
    <w:rsid w:val="002D04CA"/>
    <w:rsid w:val="002D1FB7"/>
    <w:rsid w:val="002D2803"/>
    <w:rsid w:val="002D2B58"/>
    <w:rsid w:val="002D4592"/>
    <w:rsid w:val="002D48E3"/>
    <w:rsid w:val="002E61FD"/>
    <w:rsid w:val="002E72ED"/>
    <w:rsid w:val="002E7A64"/>
    <w:rsid w:val="002F1FBC"/>
    <w:rsid w:val="002F247A"/>
    <w:rsid w:val="002F44D0"/>
    <w:rsid w:val="002F4FCE"/>
    <w:rsid w:val="003014D5"/>
    <w:rsid w:val="0031309C"/>
    <w:rsid w:val="00314982"/>
    <w:rsid w:val="00316A15"/>
    <w:rsid w:val="003203C2"/>
    <w:rsid w:val="00321F34"/>
    <w:rsid w:val="00322006"/>
    <w:rsid w:val="003253E8"/>
    <w:rsid w:val="00330B8D"/>
    <w:rsid w:val="00330E66"/>
    <w:rsid w:val="00331357"/>
    <w:rsid w:val="003379D0"/>
    <w:rsid w:val="003479B6"/>
    <w:rsid w:val="003514D6"/>
    <w:rsid w:val="0035207A"/>
    <w:rsid w:val="00353D97"/>
    <w:rsid w:val="003549A3"/>
    <w:rsid w:val="00357FAC"/>
    <w:rsid w:val="00363B6A"/>
    <w:rsid w:val="003658AA"/>
    <w:rsid w:val="00371849"/>
    <w:rsid w:val="003761CB"/>
    <w:rsid w:val="00386B79"/>
    <w:rsid w:val="00390569"/>
    <w:rsid w:val="00391330"/>
    <w:rsid w:val="0039176C"/>
    <w:rsid w:val="00392DB5"/>
    <w:rsid w:val="003A5E26"/>
    <w:rsid w:val="003A6991"/>
    <w:rsid w:val="003B11F4"/>
    <w:rsid w:val="003B145F"/>
    <w:rsid w:val="003B1EBE"/>
    <w:rsid w:val="003C5EFF"/>
    <w:rsid w:val="003C64A6"/>
    <w:rsid w:val="003D1BA0"/>
    <w:rsid w:val="003D377C"/>
    <w:rsid w:val="003D74E4"/>
    <w:rsid w:val="003E1FF7"/>
    <w:rsid w:val="003E3135"/>
    <w:rsid w:val="003E3B84"/>
    <w:rsid w:val="003E5B3B"/>
    <w:rsid w:val="003F0558"/>
    <w:rsid w:val="003F0EAD"/>
    <w:rsid w:val="003F11E1"/>
    <w:rsid w:val="003F142E"/>
    <w:rsid w:val="003F3D96"/>
    <w:rsid w:val="00405B15"/>
    <w:rsid w:val="0040601E"/>
    <w:rsid w:val="004143BB"/>
    <w:rsid w:val="00422E67"/>
    <w:rsid w:val="00423151"/>
    <w:rsid w:val="004238B3"/>
    <w:rsid w:val="004271B0"/>
    <w:rsid w:val="0043223E"/>
    <w:rsid w:val="00435C20"/>
    <w:rsid w:val="00435DA1"/>
    <w:rsid w:val="0043746E"/>
    <w:rsid w:val="004378CC"/>
    <w:rsid w:val="00440CF0"/>
    <w:rsid w:val="0044551E"/>
    <w:rsid w:val="00450688"/>
    <w:rsid w:val="00454FDF"/>
    <w:rsid w:val="00462F71"/>
    <w:rsid w:val="004630E4"/>
    <w:rsid w:val="00472398"/>
    <w:rsid w:val="004766CF"/>
    <w:rsid w:val="004809D4"/>
    <w:rsid w:val="004865A3"/>
    <w:rsid w:val="00487781"/>
    <w:rsid w:val="00487EAF"/>
    <w:rsid w:val="00495D66"/>
    <w:rsid w:val="004965DC"/>
    <w:rsid w:val="004A15D4"/>
    <w:rsid w:val="004A1E43"/>
    <w:rsid w:val="004A2454"/>
    <w:rsid w:val="004A56FF"/>
    <w:rsid w:val="004B1418"/>
    <w:rsid w:val="004B15F3"/>
    <w:rsid w:val="004B37F1"/>
    <w:rsid w:val="004B42A2"/>
    <w:rsid w:val="004B699C"/>
    <w:rsid w:val="004C4EC0"/>
    <w:rsid w:val="004E0FA4"/>
    <w:rsid w:val="004E3BFC"/>
    <w:rsid w:val="004E55CD"/>
    <w:rsid w:val="004F1DFF"/>
    <w:rsid w:val="004F49DA"/>
    <w:rsid w:val="004F7A11"/>
    <w:rsid w:val="0050624D"/>
    <w:rsid w:val="0051195C"/>
    <w:rsid w:val="00513A20"/>
    <w:rsid w:val="00520AE0"/>
    <w:rsid w:val="0052375F"/>
    <w:rsid w:val="00525C4E"/>
    <w:rsid w:val="00526670"/>
    <w:rsid w:val="00532AE9"/>
    <w:rsid w:val="0053375D"/>
    <w:rsid w:val="00537409"/>
    <w:rsid w:val="005402E3"/>
    <w:rsid w:val="005406EA"/>
    <w:rsid w:val="0054416F"/>
    <w:rsid w:val="00544B7A"/>
    <w:rsid w:val="0055095C"/>
    <w:rsid w:val="0055217B"/>
    <w:rsid w:val="00552955"/>
    <w:rsid w:val="00552CC7"/>
    <w:rsid w:val="00555021"/>
    <w:rsid w:val="005610E2"/>
    <w:rsid w:val="00561991"/>
    <w:rsid w:val="005626DC"/>
    <w:rsid w:val="00563627"/>
    <w:rsid w:val="005644FE"/>
    <w:rsid w:val="0056727F"/>
    <w:rsid w:val="005708CD"/>
    <w:rsid w:val="00571491"/>
    <w:rsid w:val="005729F4"/>
    <w:rsid w:val="005731D5"/>
    <w:rsid w:val="00573B77"/>
    <w:rsid w:val="005769F0"/>
    <w:rsid w:val="00580F1C"/>
    <w:rsid w:val="0058325F"/>
    <w:rsid w:val="00584E3E"/>
    <w:rsid w:val="00585645"/>
    <w:rsid w:val="005947E8"/>
    <w:rsid w:val="00594A8C"/>
    <w:rsid w:val="005954E0"/>
    <w:rsid w:val="00596EAC"/>
    <w:rsid w:val="005A25CE"/>
    <w:rsid w:val="005A3E9D"/>
    <w:rsid w:val="005A6AB2"/>
    <w:rsid w:val="005B1910"/>
    <w:rsid w:val="005B3732"/>
    <w:rsid w:val="005B3EE2"/>
    <w:rsid w:val="005B4B4F"/>
    <w:rsid w:val="005C0524"/>
    <w:rsid w:val="005C2817"/>
    <w:rsid w:val="005C56FF"/>
    <w:rsid w:val="005D26DD"/>
    <w:rsid w:val="005D2CD9"/>
    <w:rsid w:val="005D3836"/>
    <w:rsid w:val="005D3AAE"/>
    <w:rsid w:val="005D6D15"/>
    <w:rsid w:val="005E0A3A"/>
    <w:rsid w:val="005E1CF2"/>
    <w:rsid w:val="005E3E48"/>
    <w:rsid w:val="005E5EA0"/>
    <w:rsid w:val="005E6E41"/>
    <w:rsid w:val="005E7FF6"/>
    <w:rsid w:val="005F09D2"/>
    <w:rsid w:val="005F337A"/>
    <w:rsid w:val="005F4BFF"/>
    <w:rsid w:val="005F6FDB"/>
    <w:rsid w:val="00600759"/>
    <w:rsid w:val="00601912"/>
    <w:rsid w:val="0060617E"/>
    <w:rsid w:val="00606C28"/>
    <w:rsid w:val="00610D3A"/>
    <w:rsid w:val="006123B4"/>
    <w:rsid w:val="0061328D"/>
    <w:rsid w:val="00615F65"/>
    <w:rsid w:val="00616AB2"/>
    <w:rsid w:val="00625619"/>
    <w:rsid w:val="00631356"/>
    <w:rsid w:val="00631EE4"/>
    <w:rsid w:val="0064037A"/>
    <w:rsid w:val="00641BAB"/>
    <w:rsid w:val="00645BB5"/>
    <w:rsid w:val="00657BFF"/>
    <w:rsid w:val="0066708D"/>
    <w:rsid w:val="00671E94"/>
    <w:rsid w:val="00671F39"/>
    <w:rsid w:val="00675097"/>
    <w:rsid w:val="0069378C"/>
    <w:rsid w:val="00693AAB"/>
    <w:rsid w:val="00694870"/>
    <w:rsid w:val="00694BB7"/>
    <w:rsid w:val="00695980"/>
    <w:rsid w:val="00697D32"/>
    <w:rsid w:val="006A3197"/>
    <w:rsid w:val="006A3C21"/>
    <w:rsid w:val="006A5294"/>
    <w:rsid w:val="006A6281"/>
    <w:rsid w:val="006B041E"/>
    <w:rsid w:val="006B0955"/>
    <w:rsid w:val="006B11CD"/>
    <w:rsid w:val="006B4908"/>
    <w:rsid w:val="006B5B47"/>
    <w:rsid w:val="006C11E1"/>
    <w:rsid w:val="006C7251"/>
    <w:rsid w:val="006D1409"/>
    <w:rsid w:val="006D3162"/>
    <w:rsid w:val="006D629F"/>
    <w:rsid w:val="006E272F"/>
    <w:rsid w:val="006F1FA9"/>
    <w:rsid w:val="006F34D7"/>
    <w:rsid w:val="0070097D"/>
    <w:rsid w:val="00701746"/>
    <w:rsid w:val="00701979"/>
    <w:rsid w:val="00702269"/>
    <w:rsid w:val="00704B90"/>
    <w:rsid w:val="00710599"/>
    <w:rsid w:val="00713758"/>
    <w:rsid w:val="007170E1"/>
    <w:rsid w:val="007202EF"/>
    <w:rsid w:val="00720F67"/>
    <w:rsid w:val="0072779F"/>
    <w:rsid w:val="00727E20"/>
    <w:rsid w:val="00737799"/>
    <w:rsid w:val="00737C83"/>
    <w:rsid w:val="007465BA"/>
    <w:rsid w:val="0074688E"/>
    <w:rsid w:val="0075120C"/>
    <w:rsid w:val="00753B39"/>
    <w:rsid w:val="00754BEF"/>
    <w:rsid w:val="0075549D"/>
    <w:rsid w:val="007557A6"/>
    <w:rsid w:val="00757048"/>
    <w:rsid w:val="0076067F"/>
    <w:rsid w:val="007617E8"/>
    <w:rsid w:val="00764FBE"/>
    <w:rsid w:val="007665A5"/>
    <w:rsid w:val="007673B5"/>
    <w:rsid w:val="00773B3D"/>
    <w:rsid w:val="00775F97"/>
    <w:rsid w:val="007765C7"/>
    <w:rsid w:val="00782E32"/>
    <w:rsid w:val="007838B9"/>
    <w:rsid w:val="00783B37"/>
    <w:rsid w:val="00785179"/>
    <w:rsid w:val="00787140"/>
    <w:rsid w:val="007877F8"/>
    <w:rsid w:val="00790488"/>
    <w:rsid w:val="00790B6F"/>
    <w:rsid w:val="00791012"/>
    <w:rsid w:val="00795EDD"/>
    <w:rsid w:val="00797686"/>
    <w:rsid w:val="007A0A97"/>
    <w:rsid w:val="007A2ED6"/>
    <w:rsid w:val="007A4543"/>
    <w:rsid w:val="007A47C4"/>
    <w:rsid w:val="007B5D6F"/>
    <w:rsid w:val="007B7CFA"/>
    <w:rsid w:val="007C1F65"/>
    <w:rsid w:val="007C4F98"/>
    <w:rsid w:val="007C7ABF"/>
    <w:rsid w:val="007D005C"/>
    <w:rsid w:val="007D543B"/>
    <w:rsid w:val="007D67AA"/>
    <w:rsid w:val="007E7DAB"/>
    <w:rsid w:val="007F7578"/>
    <w:rsid w:val="00800CD8"/>
    <w:rsid w:val="00802BF2"/>
    <w:rsid w:val="008069F1"/>
    <w:rsid w:val="00807F07"/>
    <w:rsid w:val="00810233"/>
    <w:rsid w:val="008133ED"/>
    <w:rsid w:val="0081456A"/>
    <w:rsid w:val="008169AB"/>
    <w:rsid w:val="0082088F"/>
    <w:rsid w:val="00824C00"/>
    <w:rsid w:val="008255D0"/>
    <w:rsid w:val="00831714"/>
    <w:rsid w:val="00831B36"/>
    <w:rsid w:val="00840968"/>
    <w:rsid w:val="0085586C"/>
    <w:rsid w:val="008630A2"/>
    <w:rsid w:val="00865C0B"/>
    <w:rsid w:val="00870F79"/>
    <w:rsid w:val="00873D51"/>
    <w:rsid w:val="008826A5"/>
    <w:rsid w:val="008846B5"/>
    <w:rsid w:val="00890F08"/>
    <w:rsid w:val="00893040"/>
    <w:rsid w:val="008B274A"/>
    <w:rsid w:val="008B3442"/>
    <w:rsid w:val="008B34E1"/>
    <w:rsid w:val="008B4A65"/>
    <w:rsid w:val="008C34C9"/>
    <w:rsid w:val="008C61BC"/>
    <w:rsid w:val="008C71BC"/>
    <w:rsid w:val="008D0F45"/>
    <w:rsid w:val="008D359A"/>
    <w:rsid w:val="008D49D8"/>
    <w:rsid w:val="008D7766"/>
    <w:rsid w:val="008E537C"/>
    <w:rsid w:val="008E7CC8"/>
    <w:rsid w:val="008F043E"/>
    <w:rsid w:val="0091028B"/>
    <w:rsid w:val="00914435"/>
    <w:rsid w:val="00914897"/>
    <w:rsid w:val="009154E0"/>
    <w:rsid w:val="00915C4A"/>
    <w:rsid w:val="0091650F"/>
    <w:rsid w:val="0091733C"/>
    <w:rsid w:val="00925673"/>
    <w:rsid w:val="00926638"/>
    <w:rsid w:val="00926CB7"/>
    <w:rsid w:val="009304DB"/>
    <w:rsid w:val="00930ABD"/>
    <w:rsid w:val="00934D1E"/>
    <w:rsid w:val="009474B2"/>
    <w:rsid w:val="0096295F"/>
    <w:rsid w:val="009649BB"/>
    <w:rsid w:val="00964D73"/>
    <w:rsid w:val="00973224"/>
    <w:rsid w:val="009744EB"/>
    <w:rsid w:val="0097675B"/>
    <w:rsid w:val="00980CE0"/>
    <w:rsid w:val="00981A10"/>
    <w:rsid w:val="00991311"/>
    <w:rsid w:val="0099387C"/>
    <w:rsid w:val="0099426C"/>
    <w:rsid w:val="009946DB"/>
    <w:rsid w:val="009A0F85"/>
    <w:rsid w:val="009A2C75"/>
    <w:rsid w:val="009A3C1C"/>
    <w:rsid w:val="009A4246"/>
    <w:rsid w:val="009A4AC1"/>
    <w:rsid w:val="009A6137"/>
    <w:rsid w:val="009A71D2"/>
    <w:rsid w:val="009B210A"/>
    <w:rsid w:val="009B638E"/>
    <w:rsid w:val="009C1AAA"/>
    <w:rsid w:val="009D2AC2"/>
    <w:rsid w:val="009D5B51"/>
    <w:rsid w:val="009E186B"/>
    <w:rsid w:val="009E27E4"/>
    <w:rsid w:val="009E3268"/>
    <w:rsid w:val="009E5BA3"/>
    <w:rsid w:val="009E6813"/>
    <w:rsid w:val="009F2391"/>
    <w:rsid w:val="009F246D"/>
    <w:rsid w:val="009F4C66"/>
    <w:rsid w:val="009F699C"/>
    <w:rsid w:val="00A062D4"/>
    <w:rsid w:val="00A06B6D"/>
    <w:rsid w:val="00A105F7"/>
    <w:rsid w:val="00A10E23"/>
    <w:rsid w:val="00A139DC"/>
    <w:rsid w:val="00A1778A"/>
    <w:rsid w:val="00A24384"/>
    <w:rsid w:val="00A24CE7"/>
    <w:rsid w:val="00A278E3"/>
    <w:rsid w:val="00A35134"/>
    <w:rsid w:val="00A35453"/>
    <w:rsid w:val="00A36768"/>
    <w:rsid w:val="00A371C4"/>
    <w:rsid w:val="00A43D33"/>
    <w:rsid w:val="00A46776"/>
    <w:rsid w:val="00A47130"/>
    <w:rsid w:val="00A55272"/>
    <w:rsid w:val="00A56B99"/>
    <w:rsid w:val="00A57649"/>
    <w:rsid w:val="00A61CD9"/>
    <w:rsid w:val="00A6392C"/>
    <w:rsid w:val="00A63A8D"/>
    <w:rsid w:val="00A652A7"/>
    <w:rsid w:val="00A66873"/>
    <w:rsid w:val="00A725FE"/>
    <w:rsid w:val="00A72978"/>
    <w:rsid w:val="00A73973"/>
    <w:rsid w:val="00A7435B"/>
    <w:rsid w:val="00A74806"/>
    <w:rsid w:val="00A75568"/>
    <w:rsid w:val="00A83A6C"/>
    <w:rsid w:val="00A84ECC"/>
    <w:rsid w:val="00A87BFF"/>
    <w:rsid w:val="00A91A33"/>
    <w:rsid w:val="00A95431"/>
    <w:rsid w:val="00A96BD1"/>
    <w:rsid w:val="00AA14AF"/>
    <w:rsid w:val="00AA1931"/>
    <w:rsid w:val="00AA220C"/>
    <w:rsid w:val="00AA58F3"/>
    <w:rsid w:val="00AA5BA2"/>
    <w:rsid w:val="00AB0FBD"/>
    <w:rsid w:val="00AB1EFD"/>
    <w:rsid w:val="00AB779E"/>
    <w:rsid w:val="00AB7D87"/>
    <w:rsid w:val="00AB7E0A"/>
    <w:rsid w:val="00AC01DA"/>
    <w:rsid w:val="00AC42C7"/>
    <w:rsid w:val="00AC5C7D"/>
    <w:rsid w:val="00AC5E84"/>
    <w:rsid w:val="00AC71DA"/>
    <w:rsid w:val="00AD0725"/>
    <w:rsid w:val="00AD1CBC"/>
    <w:rsid w:val="00AD366F"/>
    <w:rsid w:val="00AE03BD"/>
    <w:rsid w:val="00AE06F0"/>
    <w:rsid w:val="00AE5897"/>
    <w:rsid w:val="00AE753A"/>
    <w:rsid w:val="00AE7BB1"/>
    <w:rsid w:val="00AF0970"/>
    <w:rsid w:val="00AF21DF"/>
    <w:rsid w:val="00AF34D3"/>
    <w:rsid w:val="00B0054B"/>
    <w:rsid w:val="00B16F6A"/>
    <w:rsid w:val="00B22ADD"/>
    <w:rsid w:val="00B22D51"/>
    <w:rsid w:val="00B2536A"/>
    <w:rsid w:val="00B3003F"/>
    <w:rsid w:val="00B35774"/>
    <w:rsid w:val="00B37B72"/>
    <w:rsid w:val="00B41B2E"/>
    <w:rsid w:val="00B4317C"/>
    <w:rsid w:val="00B43480"/>
    <w:rsid w:val="00B43C0B"/>
    <w:rsid w:val="00B464B8"/>
    <w:rsid w:val="00B47F07"/>
    <w:rsid w:val="00B52C21"/>
    <w:rsid w:val="00B54CFB"/>
    <w:rsid w:val="00B5777A"/>
    <w:rsid w:val="00B6717E"/>
    <w:rsid w:val="00B7660C"/>
    <w:rsid w:val="00B84868"/>
    <w:rsid w:val="00B8688B"/>
    <w:rsid w:val="00B90772"/>
    <w:rsid w:val="00B95B99"/>
    <w:rsid w:val="00B97029"/>
    <w:rsid w:val="00BA2CE5"/>
    <w:rsid w:val="00BA669E"/>
    <w:rsid w:val="00BA6CA8"/>
    <w:rsid w:val="00BB796F"/>
    <w:rsid w:val="00BC3027"/>
    <w:rsid w:val="00BC404E"/>
    <w:rsid w:val="00BC49F9"/>
    <w:rsid w:val="00BC5AF8"/>
    <w:rsid w:val="00BC6B60"/>
    <w:rsid w:val="00BD68EE"/>
    <w:rsid w:val="00BE3475"/>
    <w:rsid w:val="00BE4492"/>
    <w:rsid w:val="00BE5656"/>
    <w:rsid w:val="00BE6178"/>
    <w:rsid w:val="00BF1554"/>
    <w:rsid w:val="00BF5FE8"/>
    <w:rsid w:val="00C06388"/>
    <w:rsid w:val="00C07821"/>
    <w:rsid w:val="00C2053C"/>
    <w:rsid w:val="00C205AC"/>
    <w:rsid w:val="00C33787"/>
    <w:rsid w:val="00C436D7"/>
    <w:rsid w:val="00C46C49"/>
    <w:rsid w:val="00C51773"/>
    <w:rsid w:val="00C5226A"/>
    <w:rsid w:val="00C54553"/>
    <w:rsid w:val="00C60741"/>
    <w:rsid w:val="00C60EC0"/>
    <w:rsid w:val="00C61AB7"/>
    <w:rsid w:val="00C628A8"/>
    <w:rsid w:val="00C7184C"/>
    <w:rsid w:val="00C73B5A"/>
    <w:rsid w:val="00C74E0E"/>
    <w:rsid w:val="00C808A8"/>
    <w:rsid w:val="00C81E86"/>
    <w:rsid w:val="00C840AB"/>
    <w:rsid w:val="00C87B14"/>
    <w:rsid w:val="00C90C0C"/>
    <w:rsid w:val="00C977BD"/>
    <w:rsid w:val="00CA135B"/>
    <w:rsid w:val="00CA4817"/>
    <w:rsid w:val="00CA5C3A"/>
    <w:rsid w:val="00CA5DC4"/>
    <w:rsid w:val="00CA6E71"/>
    <w:rsid w:val="00CB01A1"/>
    <w:rsid w:val="00CB02D2"/>
    <w:rsid w:val="00CB121E"/>
    <w:rsid w:val="00CB1AD7"/>
    <w:rsid w:val="00CB2AAC"/>
    <w:rsid w:val="00CB2AFD"/>
    <w:rsid w:val="00CB2D39"/>
    <w:rsid w:val="00CB457C"/>
    <w:rsid w:val="00CB5908"/>
    <w:rsid w:val="00CB6CC5"/>
    <w:rsid w:val="00CB70B0"/>
    <w:rsid w:val="00CC12A8"/>
    <w:rsid w:val="00CC2303"/>
    <w:rsid w:val="00CC2403"/>
    <w:rsid w:val="00CC4920"/>
    <w:rsid w:val="00CC49AE"/>
    <w:rsid w:val="00CC510D"/>
    <w:rsid w:val="00CC6964"/>
    <w:rsid w:val="00CD06EC"/>
    <w:rsid w:val="00CD3207"/>
    <w:rsid w:val="00CD338E"/>
    <w:rsid w:val="00CE1586"/>
    <w:rsid w:val="00CE4A0B"/>
    <w:rsid w:val="00D01CD7"/>
    <w:rsid w:val="00D04473"/>
    <w:rsid w:val="00D060A9"/>
    <w:rsid w:val="00D11C33"/>
    <w:rsid w:val="00D13041"/>
    <w:rsid w:val="00D16D33"/>
    <w:rsid w:val="00D16FA2"/>
    <w:rsid w:val="00D17FE3"/>
    <w:rsid w:val="00D200FF"/>
    <w:rsid w:val="00D2449F"/>
    <w:rsid w:val="00D34C1B"/>
    <w:rsid w:val="00D3631C"/>
    <w:rsid w:val="00D4162A"/>
    <w:rsid w:val="00D41771"/>
    <w:rsid w:val="00D469F9"/>
    <w:rsid w:val="00D46DED"/>
    <w:rsid w:val="00D53606"/>
    <w:rsid w:val="00D67D0D"/>
    <w:rsid w:val="00D74520"/>
    <w:rsid w:val="00D76AF5"/>
    <w:rsid w:val="00D77090"/>
    <w:rsid w:val="00D83BD4"/>
    <w:rsid w:val="00D93581"/>
    <w:rsid w:val="00DA4FBB"/>
    <w:rsid w:val="00DA66DC"/>
    <w:rsid w:val="00DA7E18"/>
    <w:rsid w:val="00DB45E0"/>
    <w:rsid w:val="00DC03BF"/>
    <w:rsid w:val="00DC08F9"/>
    <w:rsid w:val="00DC2D64"/>
    <w:rsid w:val="00DC2E46"/>
    <w:rsid w:val="00DC6272"/>
    <w:rsid w:val="00DC6DFC"/>
    <w:rsid w:val="00DE1F91"/>
    <w:rsid w:val="00DE209A"/>
    <w:rsid w:val="00DE4528"/>
    <w:rsid w:val="00DE4615"/>
    <w:rsid w:val="00DE6753"/>
    <w:rsid w:val="00DF5506"/>
    <w:rsid w:val="00DF554C"/>
    <w:rsid w:val="00DF7085"/>
    <w:rsid w:val="00E04452"/>
    <w:rsid w:val="00E130C1"/>
    <w:rsid w:val="00E137F8"/>
    <w:rsid w:val="00E15357"/>
    <w:rsid w:val="00E16693"/>
    <w:rsid w:val="00E17686"/>
    <w:rsid w:val="00E25757"/>
    <w:rsid w:val="00E25D16"/>
    <w:rsid w:val="00E27A03"/>
    <w:rsid w:val="00E27D6F"/>
    <w:rsid w:val="00E33297"/>
    <w:rsid w:val="00E3591F"/>
    <w:rsid w:val="00E410C4"/>
    <w:rsid w:val="00E52955"/>
    <w:rsid w:val="00E55617"/>
    <w:rsid w:val="00E65A58"/>
    <w:rsid w:val="00E66664"/>
    <w:rsid w:val="00E734D3"/>
    <w:rsid w:val="00E73F48"/>
    <w:rsid w:val="00E772E4"/>
    <w:rsid w:val="00E82B38"/>
    <w:rsid w:val="00E82D05"/>
    <w:rsid w:val="00E833C9"/>
    <w:rsid w:val="00E865C1"/>
    <w:rsid w:val="00E871E5"/>
    <w:rsid w:val="00EA0280"/>
    <w:rsid w:val="00EA65BB"/>
    <w:rsid w:val="00EB1238"/>
    <w:rsid w:val="00EB3332"/>
    <w:rsid w:val="00EB610D"/>
    <w:rsid w:val="00EB783F"/>
    <w:rsid w:val="00EC4E47"/>
    <w:rsid w:val="00EC5875"/>
    <w:rsid w:val="00ED2C91"/>
    <w:rsid w:val="00ED4686"/>
    <w:rsid w:val="00ED4EE2"/>
    <w:rsid w:val="00ED7346"/>
    <w:rsid w:val="00ED73CA"/>
    <w:rsid w:val="00EE172F"/>
    <w:rsid w:val="00EE46E5"/>
    <w:rsid w:val="00EF1BBE"/>
    <w:rsid w:val="00EF2A06"/>
    <w:rsid w:val="00EF490C"/>
    <w:rsid w:val="00EF5DCC"/>
    <w:rsid w:val="00EF6A5D"/>
    <w:rsid w:val="00F01975"/>
    <w:rsid w:val="00F049C8"/>
    <w:rsid w:val="00F05C7F"/>
    <w:rsid w:val="00F2176D"/>
    <w:rsid w:val="00F235BE"/>
    <w:rsid w:val="00F25C78"/>
    <w:rsid w:val="00F278E8"/>
    <w:rsid w:val="00F303CD"/>
    <w:rsid w:val="00F3095E"/>
    <w:rsid w:val="00F31855"/>
    <w:rsid w:val="00F32915"/>
    <w:rsid w:val="00F35E3D"/>
    <w:rsid w:val="00F41230"/>
    <w:rsid w:val="00F45231"/>
    <w:rsid w:val="00F45B0C"/>
    <w:rsid w:val="00F4636C"/>
    <w:rsid w:val="00F50BF0"/>
    <w:rsid w:val="00F53428"/>
    <w:rsid w:val="00F63613"/>
    <w:rsid w:val="00F637E4"/>
    <w:rsid w:val="00F66FC9"/>
    <w:rsid w:val="00F70F04"/>
    <w:rsid w:val="00F71638"/>
    <w:rsid w:val="00F724EE"/>
    <w:rsid w:val="00F7367B"/>
    <w:rsid w:val="00F73B15"/>
    <w:rsid w:val="00F74102"/>
    <w:rsid w:val="00F747FE"/>
    <w:rsid w:val="00F7662E"/>
    <w:rsid w:val="00F81058"/>
    <w:rsid w:val="00F81C7A"/>
    <w:rsid w:val="00F8539B"/>
    <w:rsid w:val="00F85F5F"/>
    <w:rsid w:val="00F86729"/>
    <w:rsid w:val="00F86CFF"/>
    <w:rsid w:val="00F922DE"/>
    <w:rsid w:val="00F9544C"/>
    <w:rsid w:val="00F97A55"/>
    <w:rsid w:val="00FA2484"/>
    <w:rsid w:val="00FA6F47"/>
    <w:rsid w:val="00FA7C6D"/>
    <w:rsid w:val="00FB0DDD"/>
    <w:rsid w:val="00FB1FA9"/>
    <w:rsid w:val="00FB5C03"/>
    <w:rsid w:val="00FB7E03"/>
    <w:rsid w:val="00FC069D"/>
    <w:rsid w:val="00FD282C"/>
    <w:rsid w:val="00FD5E27"/>
    <w:rsid w:val="00FE36B8"/>
    <w:rsid w:val="00FE7945"/>
    <w:rsid w:val="00FF002C"/>
    <w:rsid w:val="00FF2C30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18477"/>
  <w15:chartTrackingRefBased/>
  <w15:docId w15:val="{DF1187D4-61DE-491A-AAA8-83621352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3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1309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0562CF"/>
    <w:pPr>
      <w:spacing w:before="100" w:beforeAutospacing="1" w:after="100" w:afterAutospacing="1"/>
    </w:pPr>
  </w:style>
  <w:style w:type="numbering" w:customStyle="1" w:styleId="NoList1">
    <w:name w:val="No List1"/>
    <w:next w:val="NoList"/>
    <w:semiHidden/>
    <w:unhideWhenUsed/>
    <w:rsid w:val="006E272F"/>
  </w:style>
  <w:style w:type="character" w:styleId="Hyperlink">
    <w:name w:val="Hyperlink"/>
    <w:basedOn w:val="DefaultParagraphFont"/>
    <w:rsid w:val="006E272F"/>
    <w:rPr>
      <w:color w:val="0066CC"/>
      <w:u w:val="single"/>
    </w:rPr>
  </w:style>
  <w:style w:type="character" w:customStyle="1" w:styleId="Bodytext">
    <w:name w:val="Body text_"/>
    <w:basedOn w:val="DefaultParagraphFont"/>
    <w:link w:val="Bodytext1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2NotItalic">
    <w:name w:val="Body text (2) + Not Italic"/>
    <w:aliases w:val="Spacing 0 pt,Body text (4) + Italic,Body text (3) + Not Italic,Table caption + 11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4pt">
    <w:name w:val="Body text + 4 pt"/>
    <w:aliases w:val="Spacing 0 pt45,Scale 150%,Scale 150%1,Body text (2) + 7 pt1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Bodytext4pt3">
    <w:name w:val="Body text + 4 pt3"/>
    <w:aliases w:val="Italic,Spacing 0 pt44,Body text + Consolas,4 pt1,Body text (3) + 12.5 pt,Body text (6) + 12 pt,17 pt,Body text (6) + Book Antiqua,Body text + CordiaUPC,Body text (6) + Bold,Picture caption (2) + Tahoma,Scale 100% Exact"/>
    <w:basedOn w:val="Bodytext"/>
    <w:rsid w:val="006E272F"/>
    <w:rPr>
      <w:i/>
      <w:iCs/>
      <w:noProof/>
      <w:spacing w:val="0"/>
      <w:sz w:val="8"/>
      <w:szCs w:val="8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Headerorfooter2">
    <w:name w:val="Header or footer (2)_"/>
    <w:basedOn w:val="DefaultParagraphFont"/>
    <w:link w:val="Headerorfooter20"/>
    <w:rsid w:val="006E272F"/>
    <w:rPr>
      <w:spacing w:val="6"/>
      <w:sz w:val="19"/>
      <w:szCs w:val="19"/>
      <w:shd w:val="clear" w:color="auto" w:fill="FFFFFF"/>
    </w:rPr>
  </w:style>
  <w:style w:type="character" w:customStyle="1" w:styleId="Bodytext3SmallCaps">
    <w:name w:val="Body text (3) + Small Caps"/>
    <w:basedOn w:val="Bodytext3"/>
    <w:rsid w:val="006E272F"/>
    <w:rPr>
      <w:b/>
      <w:bCs/>
      <w:smallCaps/>
      <w:spacing w:val="8"/>
      <w:sz w:val="21"/>
      <w:szCs w:val="21"/>
      <w:shd w:val="clear" w:color="auto" w:fill="FFFFFF"/>
    </w:rPr>
  </w:style>
  <w:style w:type="character" w:customStyle="1" w:styleId="BodytextItalic">
    <w:name w:val="Body text + Italic"/>
    <w:aliases w:val="Spacing 0 pt43"/>
    <w:basedOn w:val="Bodytext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14pt">
    <w:name w:val="Body text + 14 pt"/>
    <w:aliases w:val="Bold,Spacing 0 pt42,Body text (3) + Arial,Body text (4) + 14 pt,Body text (2) + 9.5 pt,Body text (2) + Tahoma"/>
    <w:basedOn w:val="Bodytext"/>
    <w:rsid w:val="006E272F"/>
    <w:rPr>
      <w:b/>
      <w:bCs/>
      <w:spacing w:val="-2"/>
      <w:sz w:val="28"/>
      <w:szCs w:val="28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6E272F"/>
    <w:rPr>
      <w:i/>
      <w:iCs/>
      <w:spacing w:val="1"/>
      <w:sz w:val="18"/>
      <w:szCs w:val="18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6E272F"/>
    <w:rPr>
      <w:spacing w:val="4"/>
      <w:sz w:val="18"/>
      <w:szCs w:val="18"/>
      <w:shd w:val="clear" w:color="auto" w:fill="FFFFFF"/>
    </w:rPr>
  </w:style>
  <w:style w:type="character" w:customStyle="1" w:styleId="Bodytext5Italic">
    <w:name w:val="Body text (5) + Italic"/>
    <w:aliases w:val="Spacing 0 pt41"/>
    <w:basedOn w:val="Bodytext5"/>
    <w:rsid w:val="006E272F"/>
    <w:rPr>
      <w:i/>
      <w:iCs/>
      <w:noProof/>
      <w:spacing w:val="1"/>
      <w:sz w:val="18"/>
      <w:szCs w:val="18"/>
      <w:shd w:val="clear" w:color="auto" w:fill="FFFFFF"/>
    </w:rPr>
  </w:style>
  <w:style w:type="character" w:customStyle="1" w:styleId="Picturecaption">
    <w:name w:val="Picture caption_"/>
    <w:basedOn w:val="DefaultParagraphFont"/>
    <w:link w:val="Picturecaption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10">
    <w:name w:val="Body Text1"/>
    <w:basedOn w:val="Bodytext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4pt2">
    <w:name w:val="Body text + 4 pt2"/>
    <w:aliases w:val="Spacing 0 pt40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Heading3">
    <w:name w:val="Heading #3_"/>
    <w:basedOn w:val="DefaultParagraphFont"/>
    <w:link w:val="Heading30"/>
    <w:rsid w:val="006E272F"/>
    <w:rPr>
      <w:spacing w:val="3"/>
      <w:sz w:val="22"/>
      <w:szCs w:val="22"/>
      <w:shd w:val="clear" w:color="auto" w:fill="FFFFFF"/>
    </w:rPr>
  </w:style>
  <w:style w:type="character" w:customStyle="1" w:styleId="Headerorfooter">
    <w:name w:val="Header or footer_"/>
    <w:basedOn w:val="DefaultParagraphFont"/>
    <w:link w:val="Headerorfooter0"/>
    <w:rsid w:val="006E272F"/>
    <w:rPr>
      <w:spacing w:val="6"/>
      <w:sz w:val="14"/>
      <w:szCs w:val="14"/>
      <w:shd w:val="clear" w:color="auto" w:fill="FFFFFF"/>
    </w:rPr>
  </w:style>
  <w:style w:type="character" w:customStyle="1" w:styleId="HeaderorfooterSpacing0pt">
    <w:name w:val="Header or footer + Spacing 0 pt"/>
    <w:basedOn w:val="Headerorfooter"/>
    <w:rsid w:val="006E272F"/>
    <w:rPr>
      <w:noProof/>
      <w:spacing w:val="0"/>
      <w:sz w:val="14"/>
      <w:szCs w:val="14"/>
      <w:shd w:val="clear" w:color="auto" w:fill="FFFFFF"/>
    </w:rPr>
  </w:style>
  <w:style w:type="character" w:customStyle="1" w:styleId="Tableofcontents">
    <w:name w:val="Table of contents_"/>
    <w:basedOn w:val="DefaultParagraphFont"/>
    <w:link w:val="Tableofcontents0"/>
    <w:rsid w:val="006E272F"/>
    <w:rPr>
      <w:spacing w:val="3"/>
      <w:sz w:val="22"/>
      <w:szCs w:val="22"/>
      <w:shd w:val="clear" w:color="auto" w:fill="FFFFFF"/>
    </w:rPr>
  </w:style>
  <w:style w:type="character" w:customStyle="1" w:styleId="Tableofcontents2">
    <w:name w:val="Table of contents (2)_"/>
    <w:basedOn w:val="DefaultParagraphFont"/>
    <w:link w:val="Tableofcontents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Tableofcontents2NotItalic">
    <w:name w:val="Table of contents (2) + Not Italic"/>
    <w:aliases w:val="Spacing 0 pt39,Body text (3) + Microsoft Sans Serif1,7.5 pt3,Not Bold3,Body text (3) + 15 pt"/>
    <w:basedOn w:val="Tableofcontents2"/>
    <w:rsid w:val="006E272F"/>
    <w:rPr>
      <w:i/>
      <w:iCs/>
      <w:noProof/>
      <w:spacing w:val="3"/>
      <w:sz w:val="22"/>
      <w:szCs w:val="22"/>
      <w:shd w:val="clear" w:color="auto" w:fill="FFFFFF"/>
    </w:rPr>
  </w:style>
  <w:style w:type="character" w:customStyle="1" w:styleId="Footnote">
    <w:name w:val="Footnote_"/>
    <w:basedOn w:val="DefaultParagraphFont"/>
    <w:link w:val="Footnote0"/>
    <w:rsid w:val="006E272F"/>
    <w:rPr>
      <w:spacing w:val="3"/>
      <w:sz w:val="22"/>
      <w:szCs w:val="22"/>
      <w:shd w:val="clear" w:color="auto" w:fill="FFFFFF"/>
    </w:rPr>
  </w:style>
  <w:style w:type="character" w:customStyle="1" w:styleId="Headerorfooter3">
    <w:name w:val="Header or footer (3)_"/>
    <w:basedOn w:val="DefaultParagraphFont"/>
    <w:link w:val="Headerorfooter31"/>
    <w:rsid w:val="006E272F"/>
    <w:rPr>
      <w:spacing w:val="3"/>
      <w:sz w:val="22"/>
      <w:szCs w:val="22"/>
      <w:shd w:val="clear" w:color="auto" w:fill="FFFFFF"/>
    </w:rPr>
  </w:style>
  <w:style w:type="character" w:customStyle="1" w:styleId="Footnote2">
    <w:name w:val="Footnote (2)_"/>
    <w:basedOn w:val="DefaultParagraphFont"/>
    <w:link w:val="Footnote20"/>
    <w:rsid w:val="006E272F"/>
    <w:rPr>
      <w:spacing w:val="7"/>
      <w:sz w:val="15"/>
      <w:szCs w:val="15"/>
      <w:shd w:val="clear" w:color="auto" w:fill="FFFFFF"/>
    </w:rPr>
  </w:style>
  <w:style w:type="character" w:customStyle="1" w:styleId="Footnote2Italic">
    <w:name w:val="Footnote (2) + Italic"/>
    <w:aliases w:val="Spacing 0 pt38"/>
    <w:basedOn w:val="Footnote2"/>
    <w:rsid w:val="006E272F"/>
    <w:rPr>
      <w:i/>
      <w:iCs/>
      <w:noProof/>
      <w:spacing w:val="0"/>
      <w:sz w:val="15"/>
      <w:szCs w:val="15"/>
      <w:shd w:val="clear" w:color="auto" w:fill="FFFFFF"/>
    </w:rPr>
  </w:style>
  <w:style w:type="character" w:customStyle="1" w:styleId="Footnote3">
    <w:name w:val="Footnote (3)_"/>
    <w:basedOn w:val="DefaultParagraphFont"/>
    <w:link w:val="Footnote30"/>
    <w:rsid w:val="006E272F"/>
    <w:rPr>
      <w:spacing w:val="7"/>
      <w:sz w:val="13"/>
      <w:szCs w:val="13"/>
      <w:shd w:val="clear" w:color="auto" w:fill="FFFFFF"/>
    </w:rPr>
  </w:style>
  <w:style w:type="character" w:customStyle="1" w:styleId="Footnote3Spacing0pt">
    <w:name w:val="Footnote (3) + Spacing 0 pt"/>
    <w:basedOn w:val="Footnote3"/>
    <w:rsid w:val="006E272F"/>
    <w:rPr>
      <w:noProof/>
      <w:spacing w:val="0"/>
      <w:sz w:val="13"/>
      <w:szCs w:val="13"/>
      <w:shd w:val="clear" w:color="auto" w:fill="FFFFFF"/>
    </w:rPr>
  </w:style>
  <w:style w:type="character" w:customStyle="1" w:styleId="Headerorfooter4">
    <w:name w:val="Header or footer (4)_"/>
    <w:basedOn w:val="DefaultParagraphFont"/>
    <w:link w:val="Headerorfooter40"/>
    <w:rsid w:val="006E272F"/>
    <w:rPr>
      <w:spacing w:val="-2"/>
      <w:sz w:val="23"/>
      <w:szCs w:val="23"/>
      <w:shd w:val="clear" w:color="auto" w:fill="FFFFFF"/>
    </w:rPr>
  </w:style>
  <w:style w:type="character" w:customStyle="1" w:styleId="Heading32">
    <w:name w:val="Heading #3 (2)_"/>
    <w:basedOn w:val="DefaultParagraphFont"/>
    <w:link w:val="Heading3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32NotItalic">
    <w:name w:val="Heading #3 (2) + Not Italic"/>
    <w:aliases w:val="Spacing 0 pt37,Body text (3) + Arial1,Bold11,Body text + 11 pt"/>
    <w:basedOn w:val="Heading32"/>
    <w:rsid w:val="006E272F"/>
    <w:rPr>
      <w:i/>
      <w:iCs/>
      <w:noProof/>
      <w:spacing w:val="3"/>
      <w:sz w:val="22"/>
      <w:szCs w:val="22"/>
      <w:shd w:val="clear" w:color="auto" w:fill="FFFFFF"/>
    </w:rPr>
  </w:style>
  <w:style w:type="character" w:customStyle="1" w:styleId="BodytextSpacing2pt">
    <w:name w:val="Body text + Spacing 2 pt"/>
    <w:basedOn w:val="Bodytext"/>
    <w:rsid w:val="006E272F"/>
    <w:rPr>
      <w:spacing w:val="49"/>
      <w:sz w:val="22"/>
      <w:szCs w:val="22"/>
      <w:shd w:val="clear" w:color="auto" w:fill="FFFFFF"/>
    </w:rPr>
  </w:style>
  <w:style w:type="character" w:customStyle="1" w:styleId="Bodytext3Italic">
    <w:name w:val="Body text (3) + Italic"/>
    <w:aliases w:val="Spacing 0 pt36,Body text + 13 pt,Bold10,Body text (3) + Not Italic2,Heading #7 + 11 pt"/>
    <w:basedOn w:val="Bodytext3"/>
    <w:rsid w:val="006E272F"/>
    <w:rPr>
      <w:b/>
      <w:bCs/>
      <w:i/>
      <w:iCs/>
      <w:spacing w:val="16"/>
      <w:sz w:val="21"/>
      <w:szCs w:val="21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rsid w:val="006E272F"/>
    <w:rPr>
      <w:spacing w:val="2"/>
      <w:sz w:val="23"/>
      <w:szCs w:val="23"/>
      <w:shd w:val="clear" w:color="auto" w:fill="FFFFFF"/>
    </w:rPr>
  </w:style>
  <w:style w:type="character" w:customStyle="1" w:styleId="Bodytext7">
    <w:name w:val="Body text (7)_"/>
    <w:basedOn w:val="DefaultParagraphFont"/>
    <w:link w:val="Bodytext70"/>
    <w:rsid w:val="006E272F"/>
    <w:rPr>
      <w:rFonts w:ascii="Arial Narrow" w:hAnsi="Arial Narrow" w:cs="Arial Narrow"/>
      <w:noProof/>
      <w:sz w:val="15"/>
      <w:szCs w:val="15"/>
      <w:shd w:val="clear" w:color="auto" w:fill="FFFFFF"/>
    </w:rPr>
  </w:style>
  <w:style w:type="character" w:customStyle="1" w:styleId="Bodytext8">
    <w:name w:val="Body text (8)_"/>
    <w:basedOn w:val="DefaultParagraphFont"/>
    <w:link w:val="Bodytext80"/>
    <w:rsid w:val="006E272F"/>
    <w:rPr>
      <w:spacing w:val="7"/>
      <w:sz w:val="15"/>
      <w:szCs w:val="15"/>
      <w:shd w:val="clear" w:color="auto" w:fill="FFFFFF"/>
    </w:rPr>
  </w:style>
  <w:style w:type="character" w:customStyle="1" w:styleId="Heading3Italic">
    <w:name w:val="Heading #3 + Italic"/>
    <w:aliases w:val="Spacing 0 pt35,Heading #4 + Not Italic"/>
    <w:basedOn w:val="Heading3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4pt1">
    <w:name w:val="Body text + 4 pt1"/>
    <w:aliases w:val="Spacing 0 pt34,Heading #5 + Not Italic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Bodytext45pt">
    <w:name w:val="Body text + 4.5 pt"/>
    <w:aliases w:val="Spacing 0 pt33,Body text (6) + 12 pt1,Body text + Microsoft Sans Serif,7.5 pt2,Body text (5) + 13.5 pt,Not Italic10"/>
    <w:basedOn w:val="Bodytext"/>
    <w:rsid w:val="006E272F"/>
    <w:rPr>
      <w:spacing w:val="0"/>
      <w:sz w:val="9"/>
      <w:szCs w:val="9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6E272F"/>
    <w:rPr>
      <w:spacing w:val="3"/>
      <w:sz w:val="22"/>
      <w:szCs w:val="22"/>
      <w:shd w:val="clear" w:color="auto" w:fill="FFFFFF"/>
    </w:rPr>
  </w:style>
  <w:style w:type="character" w:customStyle="1" w:styleId="Heading1">
    <w:name w:val="Heading #1_"/>
    <w:basedOn w:val="DefaultParagraphFont"/>
    <w:link w:val="Heading10"/>
    <w:rsid w:val="006E272F"/>
    <w:rPr>
      <w:spacing w:val="3"/>
      <w:sz w:val="22"/>
      <w:szCs w:val="22"/>
      <w:shd w:val="clear" w:color="auto" w:fill="FFFFFF"/>
    </w:rPr>
  </w:style>
  <w:style w:type="character" w:customStyle="1" w:styleId="Tablecaption2">
    <w:name w:val="Table caption (2)_"/>
    <w:basedOn w:val="DefaultParagraphFont"/>
    <w:link w:val="Tablecaption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Tablecaption2NotItalic">
    <w:name w:val="Table caption (2) + Not Italic"/>
    <w:aliases w:val="Spacing 0 pt32,Body text + 18 pt,Bold9,Body text (11) + 11.5 pt"/>
    <w:basedOn w:val="Tablecaption2"/>
    <w:rsid w:val="006E272F"/>
    <w:rPr>
      <w:i/>
      <w:iCs/>
      <w:spacing w:val="3"/>
      <w:sz w:val="22"/>
      <w:szCs w:val="22"/>
      <w:shd w:val="clear" w:color="auto" w:fill="FFFFFF"/>
    </w:rPr>
  </w:style>
  <w:style w:type="character" w:customStyle="1" w:styleId="BodytextItalic3">
    <w:name w:val="Body text + Italic3"/>
    <w:aliases w:val="Spacing 0 pt31,Body text + 16.5 pt,Bold8,Heading #1 (3) + Not Italic,Body text + 11 pt3"/>
    <w:basedOn w:val="Bodytext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10pt">
    <w:name w:val="Body text + 10 pt"/>
    <w:aliases w:val="Spacing 0 pt30,Body text (9) + Not Italic"/>
    <w:basedOn w:val="Bodytext"/>
    <w:rsid w:val="006E272F"/>
    <w:rPr>
      <w:noProof/>
      <w:spacing w:val="0"/>
      <w:sz w:val="20"/>
      <w:szCs w:val="20"/>
      <w:shd w:val="clear" w:color="auto" w:fill="FFFFFF"/>
    </w:rPr>
  </w:style>
  <w:style w:type="character" w:customStyle="1" w:styleId="Bodytext105pt">
    <w:name w:val="Body text + 10.5 pt"/>
    <w:aliases w:val="Bold4,Spacing 0 pt29,Body text (7) + 10 pt,Italic3,Body text + 16.5 pt1,Bold7,Body text + Candara,9 pt,Body text + 8.5 pt1,Body text (9) + 7.5 pt,Not Italic6,Body text (13) + Bold,Body text + 11 pt2,Body text + 11.5 pt1"/>
    <w:basedOn w:val="Bodytext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9">
    <w:name w:val="Body text (9)_"/>
    <w:basedOn w:val="DefaultParagraphFont"/>
    <w:link w:val="Bodytext90"/>
    <w:rsid w:val="006E272F"/>
    <w:rPr>
      <w:spacing w:val="6"/>
      <w:sz w:val="23"/>
      <w:szCs w:val="23"/>
      <w:shd w:val="clear" w:color="auto" w:fill="FFFFFF"/>
    </w:rPr>
  </w:style>
  <w:style w:type="character" w:customStyle="1" w:styleId="Footnote4">
    <w:name w:val="Footnote (4)_"/>
    <w:basedOn w:val="DefaultParagraphFont"/>
    <w:link w:val="Footnote4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3Spacing0pt">
    <w:name w:val="Body text (3) + Spacing 0 pt"/>
    <w:basedOn w:val="Bodytext3"/>
    <w:rsid w:val="006E272F"/>
    <w:rPr>
      <w:b/>
      <w:bCs/>
      <w:spacing w:val="9"/>
      <w:sz w:val="21"/>
      <w:szCs w:val="21"/>
      <w:shd w:val="clear" w:color="auto" w:fill="FFFFFF"/>
    </w:rPr>
  </w:style>
  <w:style w:type="character" w:customStyle="1" w:styleId="BodytextSpacing0pt">
    <w:name w:val="Body text + Spacing 0 pt"/>
    <w:basedOn w:val="Bodytext"/>
    <w:rsid w:val="006E272F"/>
    <w:rPr>
      <w:spacing w:val="4"/>
      <w:sz w:val="22"/>
      <w:szCs w:val="22"/>
      <w:shd w:val="clear" w:color="auto" w:fill="FFFFFF"/>
    </w:rPr>
  </w:style>
  <w:style w:type="character" w:customStyle="1" w:styleId="BodytextItalic2">
    <w:name w:val="Body text + Italic2"/>
    <w:aliases w:val="Spacing 0 pt28,Heading #3 (2) + 12.5 pt,Italic4,Body text + 8 pt,Body text (2) + Not Bold4,Footnote + Microsoft Sans Serif,6 pt1,Spacing 1 pt2,Body text + 11.5 pt"/>
    <w:basedOn w:val="Bodytext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Bodytext2Spacing0pt">
    <w:name w:val="Body text (2) + Spacing 0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6">
    <w:name w:val="Heading #6_"/>
    <w:basedOn w:val="DefaultParagraphFont"/>
    <w:link w:val="Heading60"/>
    <w:rsid w:val="006E272F"/>
    <w:rPr>
      <w:spacing w:val="4"/>
      <w:sz w:val="22"/>
      <w:szCs w:val="22"/>
      <w:shd w:val="clear" w:color="auto" w:fill="FFFFFF"/>
    </w:rPr>
  </w:style>
  <w:style w:type="character" w:customStyle="1" w:styleId="Heading6Italic">
    <w:name w:val="Heading #6 + Italic"/>
    <w:aliases w:val="Spacing 0 pt27,Header or footer (4) + Times New Roman,10 pt"/>
    <w:basedOn w:val="Heading6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Bodytext2NotItalic1">
    <w:name w:val="Body text (2) + Not Italic1"/>
    <w:aliases w:val="Spacing 0 pt26,Header or footer (3) + Microsoft Sans Serif,4 pt,Picture caption + Not Bold,Heading #2 (2) + 20.5 pt,Italic6,Body text + Bold,Heading #3 (2) + Bold,Body text (12) + 12 pt,Not Italic7,Body text + Consolas1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Footnote2Spacing0pt">
    <w:name w:val="Footnote (2) + Spacing 0 pt"/>
    <w:basedOn w:val="Footnote2"/>
    <w:rsid w:val="006E272F"/>
    <w:rPr>
      <w:spacing w:val="6"/>
      <w:sz w:val="15"/>
      <w:szCs w:val="15"/>
      <w:shd w:val="clear" w:color="auto" w:fill="FFFFFF"/>
    </w:rPr>
  </w:style>
  <w:style w:type="character" w:customStyle="1" w:styleId="Headerorfooter411pt">
    <w:name w:val="Header or footer (4) + 11 pt"/>
    <w:aliases w:val="Spacing 0 pt25,Heading #3 + Not Italic,Body text (2) + 10.5 pt,Body text (9) + Bold,Not Italic5,Body text (10) + 12 pt"/>
    <w:basedOn w:val="Headerorfooter4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100">
    <w:name w:val="Body text (10)_"/>
    <w:basedOn w:val="DefaultParagraphFont"/>
    <w:link w:val="Bodytext101"/>
    <w:rsid w:val="006E272F"/>
    <w:rPr>
      <w:b/>
      <w:bCs/>
      <w:spacing w:val="10"/>
      <w:sz w:val="21"/>
      <w:szCs w:val="21"/>
      <w:shd w:val="clear" w:color="auto" w:fill="FFFFFF"/>
    </w:rPr>
  </w:style>
  <w:style w:type="character" w:customStyle="1" w:styleId="Bodytext1010pt">
    <w:name w:val="Body text (10) + 10 pt"/>
    <w:aliases w:val="Spacing 0 pt24,Body text (5) + 15 pt,Scale 200%,Body text + 7.5 pt2"/>
    <w:basedOn w:val="Bodytext100"/>
    <w:rsid w:val="006E272F"/>
    <w:rPr>
      <w:b/>
      <w:bCs/>
      <w:spacing w:val="7"/>
      <w:sz w:val="20"/>
      <w:szCs w:val="20"/>
      <w:shd w:val="clear" w:color="auto" w:fill="FFFFFF"/>
    </w:rPr>
  </w:style>
  <w:style w:type="character" w:customStyle="1" w:styleId="Bodytext1010pt1">
    <w:name w:val="Body text (10) + 10 pt1"/>
    <w:aliases w:val="Not Bold,Spacing 0 pt23,Picture caption (9) + Calibri,8 pt1,Body text (16) + 13 pt,Not Italic3,Body text (9) + 9.5 pt,Body text (5) + Italic2,Body text (10) + Times New Roman,Body text (2) + 8 pt,Body text + Microsoft Sans Serif2"/>
    <w:basedOn w:val="Bodytext100"/>
    <w:rsid w:val="006E272F"/>
    <w:rPr>
      <w:b/>
      <w:bCs/>
      <w:spacing w:val="8"/>
      <w:sz w:val="20"/>
      <w:szCs w:val="20"/>
      <w:shd w:val="clear" w:color="auto" w:fill="FFFFFF"/>
    </w:rPr>
  </w:style>
  <w:style w:type="character" w:customStyle="1" w:styleId="Bodytext311pt">
    <w:name w:val="Body text (3) + 11 pt"/>
    <w:aliases w:val="Not Bold2,Spacing 0 pt22,Body text + 9.5 pt,Body text + Century Gothic,9.5 pt,Body text (5) + Candara,Body text (10) + 12.5 pt,Body text (2) + 20.5 pt,Table caption + 10.5 pt"/>
    <w:basedOn w:val="Bodytext3"/>
    <w:rsid w:val="006E272F"/>
    <w:rPr>
      <w:b/>
      <w:bCs/>
      <w:spacing w:val="4"/>
      <w:sz w:val="22"/>
      <w:szCs w:val="22"/>
      <w:shd w:val="clear" w:color="auto" w:fill="FFFFFF"/>
    </w:rPr>
  </w:style>
  <w:style w:type="character" w:customStyle="1" w:styleId="Tablecaption">
    <w:name w:val="Table caption_"/>
    <w:basedOn w:val="DefaultParagraphFont"/>
    <w:link w:val="Tablecaption0"/>
    <w:rsid w:val="006E272F"/>
    <w:rPr>
      <w:spacing w:val="3"/>
      <w:sz w:val="22"/>
      <w:szCs w:val="22"/>
      <w:shd w:val="clear" w:color="auto" w:fill="FFFFFF"/>
    </w:rPr>
  </w:style>
  <w:style w:type="character" w:customStyle="1" w:styleId="TablecaptionSpacing0pt">
    <w:name w:val="Table caption + Spacing 0 pt"/>
    <w:basedOn w:val="Tablecaption"/>
    <w:rsid w:val="006E272F"/>
    <w:rPr>
      <w:spacing w:val="4"/>
      <w:sz w:val="22"/>
      <w:szCs w:val="22"/>
      <w:shd w:val="clear" w:color="auto" w:fill="FFFFFF"/>
    </w:rPr>
  </w:style>
  <w:style w:type="character" w:customStyle="1" w:styleId="Tablecaption75pt">
    <w:name w:val="Table caption + 7.5 pt"/>
    <w:aliases w:val="Spacing 0 pt21,Table caption (4) + Not Italic,Header or footer + Small Caps,Picture caption + Italic"/>
    <w:basedOn w:val="Tablecaption"/>
    <w:rsid w:val="006E272F"/>
    <w:rPr>
      <w:spacing w:val="6"/>
      <w:sz w:val="15"/>
      <w:szCs w:val="15"/>
      <w:shd w:val="clear" w:color="auto" w:fill="FFFFFF"/>
    </w:rPr>
  </w:style>
  <w:style w:type="character" w:customStyle="1" w:styleId="Bodytext10pt1">
    <w:name w:val="Body text + 10 pt1"/>
    <w:aliases w:val="Spacing 0 pt20,Picture caption (5) + Calibri,7.5 pt,Body text (5) + 11 pt,Body text (6) + Italic,Body text (3) + Microsoft Sans Serif,Header or footer + 11.5 pt,Body text + Calibri"/>
    <w:basedOn w:val="Bodytext"/>
    <w:rsid w:val="006E272F"/>
    <w:rPr>
      <w:noProof/>
      <w:spacing w:val="0"/>
      <w:sz w:val="20"/>
      <w:szCs w:val="20"/>
      <w:shd w:val="clear" w:color="auto" w:fill="FFFFFF"/>
    </w:rPr>
  </w:style>
  <w:style w:type="character" w:customStyle="1" w:styleId="Headerorfooter5">
    <w:name w:val="Header or footer (5)_"/>
    <w:basedOn w:val="DefaultParagraphFont"/>
    <w:link w:val="Headerorfooter50"/>
    <w:rsid w:val="006E272F"/>
    <w:rPr>
      <w:spacing w:val="6"/>
      <w:sz w:val="15"/>
      <w:szCs w:val="15"/>
      <w:shd w:val="clear" w:color="auto" w:fill="FFFFFF"/>
    </w:rPr>
  </w:style>
  <w:style w:type="character" w:customStyle="1" w:styleId="TableofcontentsSpacing0pt">
    <w:name w:val="Table of contents + Spacing 0 pt"/>
    <w:basedOn w:val="Tableofcontents"/>
    <w:rsid w:val="006E272F"/>
    <w:rPr>
      <w:spacing w:val="4"/>
      <w:sz w:val="22"/>
      <w:szCs w:val="22"/>
      <w:shd w:val="clear" w:color="auto" w:fill="FFFFFF"/>
    </w:rPr>
  </w:style>
  <w:style w:type="character" w:customStyle="1" w:styleId="FootnoteSpacing0pt">
    <w:name w:val="Footnote + Spacing 0 pt"/>
    <w:basedOn w:val="Footnote"/>
    <w:rsid w:val="006E272F"/>
    <w:rPr>
      <w:spacing w:val="4"/>
      <w:sz w:val="22"/>
      <w:szCs w:val="22"/>
      <w:shd w:val="clear" w:color="auto" w:fill="FFFFFF"/>
    </w:rPr>
  </w:style>
  <w:style w:type="character" w:customStyle="1" w:styleId="Headerorfooter6">
    <w:name w:val="Header or footer (6)_"/>
    <w:basedOn w:val="DefaultParagraphFont"/>
    <w:link w:val="Headerorfooter60"/>
    <w:rsid w:val="006E272F"/>
    <w:rPr>
      <w:b/>
      <w:bCs/>
      <w:spacing w:val="7"/>
      <w:shd w:val="clear" w:color="auto" w:fill="FFFFFF"/>
    </w:rPr>
  </w:style>
  <w:style w:type="character" w:customStyle="1" w:styleId="Heading62">
    <w:name w:val="Heading #6 (2)_"/>
    <w:basedOn w:val="DefaultParagraphFont"/>
    <w:link w:val="Heading620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Heading62NotItalic">
    <w:name w:val="Heading #6 (2) + Not Italic"/>
    <w:aliases w:val="Spacing 0 pt19,Picture caption (5) + Times New Roman,8 pt,Body text (3) + Not Bold,Body text (2) + Book Antiqua"/>
    <w:basedOn w:val="Heading62"/>
    <w:rsid w:val="006E272F"/>
    <w:rPr>
      <w:i/>
      <w:iCs/>
      <w:spacing w:val="4"/>
      <w:sz w:val="22"/>
      <w:szCs w:val="22"/>
      <w:shd w:val="clear" w:color="auto" w:fill="FFFFFF"/>
    </w:rPr>
  </w:style>
  <w:style w:type="character" w:customStyle="1" w:styleId="Heading5">
    <w:name w:val="Heading #5_"/>
    <w:basedOn w:val="DefaultParagraphFont"/>
    <w:link w:val="Heading50"/>
    <w:rsid w:val="006E272F"/>
    <w:rPr>
      <w:spacing w:val="4"/>
      <w:sz w:val="22"/>
      <w:szCs w:val="22"/>
      <w:shd w:val="clear" w:color="auto" w:fill="FFFFFF"/>
    </w:rPr>
  </w:style>
  <w:style w:type="character" w:customStyle="1" w:styleId="Heading545pt">
    <w:name w:val="Heading #5 + 4.5 pt"/>
    <w:aliases w:val="Spacing 0 pt18,Picture caption (6) + Times New Roman,8 pt2,Picture caption (5) + Italic,Body text (2) + Not Bold3,Table of contents + Corbel,9 pt1"/>
    <w:basedOn w:val="Heading5"/>
    <w:rsid w:val="006E272F"/>
    <w:rPr>
      <w:spacing w:val="0"/>
      <w:sz w:val="9"/>
      <w:szCs w:val="9"/>
      <w:shd w:val="clear" w:color="auto" w:fill="FFFFFF"/>
    </w:rPr>
  </w:style>
  <w:style w:type="character" w:customStyle="1" w:styleId="Heading514pt">
    <w:name w:val="Heading #5 + 14 pt"/>
    <w:aliases w:val="Bold3,Spacing 0 pt17,Picture caption + 12.5 pt,Body text (7) + 9 pt,Body text + 15.5 pt,Footnote + Italic,Body text (13) + 11.5 pt1,Body text + Corbel1,Body text (4) + Not Bold,Table caption + 11.5 pt,Table of contents (3) + 10.5 pt"/>
    <w:basedOn w:val="Heading5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14pt1">
    <w:name w:val="Body text + 14 pt1"/>
    <w:aliases w:val="Bold2,Picture caption (12) + Calibri,16 pt,Body text (12) + 13 pt1,Body text (3) + 13 pt,Body text + Arial,11.5 pt,Body text (6) + 11.5 pt,Heading #3 (2) + Century Gothic,Table caption + 11.5 pt1,Body text + CordiaUPC1,22.5 pt,25 pt"/>
    <w:basedOn w:val="Bodytext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311pt1">
    <w:name w:val="Body text (3) + 11 pt1"/>
    <w:aliases w:val="Not Bold1,Italic2,Spacing 0 pt16,Picture caption (9) + 7.5 pt,Picture caption (9) + 8.5 pt,Body text (2) + Not Bold,Body text (13) + 10.5 pt,Body text (2) + 13 pt,Body text (15) + Times New Roman,12 pt,Body text (2) + 12 pt"/>
    <w:basedOn w:val="Bodytext3"/>
    <w:rsid w:val="006E272F"/>
    <w:rPr>
      <w:b/>
      <w:bCs/>
      <w:i/>
      <w:iCs/>
      <w:spacing w:val="2"/>
      <w:sz w:val="22"/>
      <w:szCs w:val="22"/>
      <w:shd w:val="clear" w:color="auto" w:fill="FFFFFF"/>
    </w:rPr>
  </w:style>
  <w:style w:type="character" w:customStyle="1" w:styleId="Headerorfooter3Spacing0pt">
    <w:name w:val="Header or footer (3) + Spacing 0 pt"/>
    <w:basedOn w:val="Headerorfooter3"/>
    <w:rsid w:val="006E272F"/>
    <w:rPr>
      <w:spacing w:val="1"/>
      <w:sz w:val="22"/>
      <w:szCs w:val="22"/>
      <w:shd w:val="clear" w:color="auto" w:fill="FFFFFF"/>
    </w:rPr>
  </w:style>
  <w:style w:type="character" w:customStyle="1" w:styleId="Heading1Spacing0pt">
    <w:name w:val="Heading #1 + Spacing 0 pt"/>
    <w:basedOn w:val="Heading1"/>
    <w:rsid w:val="006E272F"/>
    <w:rPr>
      <w:spacing w:val="4"/>
      <w:sz w:val="22"/>
      <w:szCs w:val="22"/>
      <w:shd w:val="clear" w:color="auto" w:fill="FFFFFF"/>
    </w:rPr>
  </w:style>
  <w:style w:type="character" w:customStyle="1" w:styleId="Tableofcontents2Spacing0pt">
    <w:name w:val="Table of contents (2) + Spacing 0 pt"/>
    <w:basedOn w:val="Tableofcontents2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TableofcontentsItalic">
    <w:name w:val="Table of contents + Italic"/>
    <w:aliases w:val="Spacing 0 pt15,Body text + 6.5 pt,Table of contents + 7.5 pt,Scale 20%"/>
    <w:basedOn w:val="Tableofcontents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Headerorfooter7">
    <w:name w:val="Header or footer (7)_"/>
    <w:basedOn w:val="DefaultParagraphFont"/>
    <w:link w:val="Headerorfooter70"/>
    <w:rsid w:val="006E272F"/>
    <w:rPr>
      <w:spacing w:val="8"/>
      <w:shd w:val="clear" w:color="auto" w:fill="FFFFFF"/>
    </w:rPr>
  </w:style>
  <w:style w:type="character" w:customStyle="1" w:styleId="Bodytext6pt">
    <w:name w:val="Body text + 6 pt"/>
    <w:aliases w:val="Spacing 0 pt14,Body text + Bold3,Body text + 24.5 pt,Body text + 7 pt"/>
    <w:basedOn w:val="Bodytext"/>
    <w:rsid w:val="006E272F"/>
    <w:rPr>
      <w:spacing w:val="0"/>
      <w:sz w:val="12"/>
      <w:szCs w:val="12"/>
      <w:shd w:val="clear" w:color="auto" w:fill="FFFFFF"/>
    </w:rPr>
  </w:style>
  <w:style w:type="character" w:customStyle="1" w:styleId="Bodytext24pt">
    <w:name w:val="Body text (2) + 4 pt"/>
    <w:aliases w:val="Not Italic,Spacing 0 pt13,Body text (2) + 18 pt,Picture caption + Candara,Bold6,Body text (13) + 10.5 pt1,Body text (12) + 13 pt,Body text + 9 pt,Heading #5 + 9.5 pt,Body text (3) + Bold,Body text (3) + Not Bold2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64pt">
    <w:name w:val="Heading #6 + 4 pt"/>
    <w:aliases w:val="Spacing 0 pt12,Body text (8) + 9.5 pt"/>
    <w:basedOn w:val="Heading6"/>
    <w:rsid w:val="006E272F"/>
    <w:rPr>
      <w:spacing w:val="0"/>
      <w:sz w:val="8"/>
      <w:szCs w:val="8"/>
      <w:shd w:val="clear" w:color="auto" w:fill="FFFFFF"/>
    </w:rPr>
  </w:style>
  <w:style w:type="character" w:customStyle="1" w:styleId="Bodytext11">
    <w:name w:val="Body text (11)_"/>
    <w:basedOn w:val="DefaultParagraphFont"/>
    <w:link w:val="Bodytext110"/>
    <w:rsid w:val="006E272F"/>
    <w:rPr>
      <w:i/>
      <w:iCs/>
      <w:spacing w:val="3"/>
      <w:shd w:val="clear" w:color="auto" w:fill="FFFFFF"/>
    </w:rPr>
  </w:style>
  <w:style w:type="character" w:customStyle="1" w:styleId="Bodytext8Spacing0pt">
    <w:name w:val="Body text (8) + Spacing 0 pt"/>
    <w:basedOn w:val="Bodytext8"/>
    <w:rsid w:val="006E272F"/>
    <w:rPr>
      <w:spacing w:val="6"/>
      <w:sz w:val="15"/>
      <w:szCs w:val="15"/>
      <w:shd w:val="clear" w:color="auto" w:fill="FFFFFF"/>
    </w:rPr>
  </w:style>
  <w:style w:type="character" w:customStyle="1" w:styleId="Bodytext29pt">
    <w:name w:val="Body text (2) + 9 pt"/>
    <w:aliases w:val="Spacing 0 pt11,Body text + Constantia,15 pt,Bold5,Scale 50%,Body text (12) + Constantia,Not Italic4,Body text (9) + 15 pt,4.5 pt,Body text (14) + Bold,Body text + 11 pt1,Body text + 9.5 pt3,Body text (2) + 6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29pt1">
    <w:name w:val="Body text (2) + 9 pt1"/>
    <w:aliases w:val="Not Italic1,Spacing 0 pt10,Body text (7) + Calibri,10 pt1,Footnote (5) + Not Italic,Body text (16) + 10 pt,Spacing 1 pt1,Body text (5) + 10.5 pt1,Body text (7) + Italic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5Spacing0pt">
    <w:name w:val="Body text (5) + Spacing 0 pt"/>
    <w:basedOn w:val="Bodytext5"/>
    <w:rsid w:val="006E272F"/>
    <w:rPr>
      <w:spacing w:val="5"/>
      <w:sz w:val="18"/>
      <w:szCs w:val="18"/>
      <w:shd w:val="clear" w:color="auto" w:fill="FFFFFF"/>
    </w:rPr>
  </w:style>
  <w:style w:type="character" w:customStyle="1" w:styleId="Headerorfooter8">
    <w:name w:val="Header or footer (8)_"/>
    <w:basedOn w:val="DefaultParagraphFont"/>
    <w:link w:val="Headerorfooter80"/>
    <w:rsid w:val="006E272F"/>
    <w:rPr>
      <w:b/>
      <w:bCs/>
      <w:i/>
      <w:iCs/>
      <w:spacing w:val="18"/>
      <w:sz w:val="19"/>
      <w:szCs w:val="19"/>
      <w:shd w:val="clear" w:color="auto" w:fill="FFFFFF"/>
    </w:rPr>
  </w:style>
  <w:style w:type="character" w:customStyle="1" w:styleId="Headerorfooter6NotBold">
    <w:name w:val="Header or footer (6) + Not Bold"/>
    <w:aliases w:val="Spacing 0 pt9,Body text (16) + 9.5 pt,Not Italic2,Table caption (4) + 4 pt,Body text + Candara1,12.5 pt,Body text + Bold2,Body text (14) + 11.5 pt1,Body text (18) + Bold"/>
    <w:basedOn w:val="Headerorfooter6"/>
    <w:rsid w:val="006E272F"/>
    <w:rPr>
      <w:b/>
      <w:bCs/>
      <w:spacing w:val="8"/>
      <w:shd w:val="clear" w:color="auto" w:fill="FFFFFF"/>
    </w:rPr>
  </w:style>
  <w:style w:type="character" w:customStyle="1" w:styleId="HeaderorfooterSpacing0pt1">
    <w:name w:val="Header or footer + Spacing 0 pt1"/>
    <w:basedOn w:val="Headerorfooter"/>
    <w:rsid w:val="006E272F"/>
    <w:rPr>
      <w:spacing w:val="10"/>
      <w:sz w:val="14"/>
      <w:szCs w:val="14"/>
      <w:shd w:val="clear" w:color="auto" w:fill="FFFFFF"/>
    </w:rPr>
  </w:style>
  <w:style w:type="character" w:customStyle="1" w:styleId="Bodytext12">
    <w:name w:val="Body text (12)_"/>
    <w:basedOn w:val="DefaultParagraphFont"/>
    <w:link w:val="Bodytext120"/>
    <w:rsid w:val="006E272F"/>
    <w:rPr>
      <w:spacing w:val="3"/>
      <w:shd w:val="clear" w:color="auto" w:fill="FFFFFF"/>
    </w:rPr>
  </w:style>
  <w:style w:type="character" w:customStyle="1" w:styleId="Heading4">
    <w:name w:val="Heading #4_"/>
    <w:basedOn w:val="DefaultParagraphFont"/>
    <w:link w:val="Heading40"/>
    <w:rsid w:val="006E272F"/>
    <w:rPr>
      <w:spacing w:val="4"/>
      <w:sz w:val="22"/>
      <w:szCs w:val="22"/>
      <w:shd w:val="clear" w:color="auto" w:fill="FFFFFF"/>
    </w:rPr>
  </w:style>
  <w:style w:type="character" w:customStyle="1" w:styleId="Bodytext4Spacing0pt">
    <w:name w:val="Body text (4) + Spacing 0 pt"/>
    <w:basedOn w:val="Bodytext4"/>
    <w:rsid w:val="006E272F"/>
    <w:rPr>
      <w:i/>
      <w:iCs/>
      <w:spacing w:val="3"/>
      <w:sz w:val="18"/>
      <w:szCs w:val="18"/>
      <w:shd w:val="clear" w:color="auto" w:fill="FFFFFF"/>
    </w:rPr>
  </w:style>
  <w:style w:type="character" w:customStyle="1" w:styleId="Bodytext5Italic1">
    <w:name w:val="Body text (5) + Italic1"/>
    <w:aliases w:val="Spacing 0 pt8,Body text (7) + Calibri1,Body text (2) + Not Bold2,Table caption (5) + Italic,Body text (12) + Not Bold"/>
    <w:basedOn w:val="Bodytext5"/>
    <w:rsid w:val="006E272F"/>
    <w:rPr>
      <w:i/>
      <w:iCs/>
      <w:noProof/>
      <w:spacing w:val="3"/>
      <w:sz w:val="18"/>
      <w:szCs w:val="18"/>
      <w:shd w:val="clear" w:color="auto" w:fill="FFFFFF"/>
    </w:rPr>
  </w:style>
  <w:style w:type="character" w:customStyle="1" w:styleId="Heading63">
    <w:name w:val="Heading #6 (3)_"/>
    <w:basedOn w:val="DefaultParagraphFont"/>
    <w:link w:val="Heading630"/>
    <w:rsid w:val="006E272F"/>
    <w:rPr>
      <w:spacing w:val="5"/>
      <w:sz w:val="23"/>
      <w:szCs w:val="23"/>
      <w:shd w:val="clear" w:color="auto" w:fill="FFFFFF"/>
    </w:rPr>
  </w:style>
  <w:style w:type="character" w:customStyle="1" w:styleId="Heading54pt">
    <w:name w:val="Heading #5 + 4 pt"/>
    <w:aliases w:val="Spacing 0 pt7,Body text (11) + Not Italic"/>
    <w:basedOn w:val="Heading5"/>
    <w:rsid w:val="006E272F"/>
    <w:rPr>
      <w:spacing w:val="0"/>
      <w:sz w:val="8"/>
      <w:szCs w:val="8"/>
      <w:shd w:val="clear" w:color="auto" w:fill="FFFFFF"/>
    </w:rPr>
  </w:style>
  <w:style w:type="character" w:customStyle="1" w:styleId="Bodytext13">
    <w:name w:val="Body text (13)_"/>
    <w:basedOn w:val="DefaultParagraphFont"/>
    <w:link w:val="Bodytext130"/>
    <w:rsid w:val="006E272F"/>
    <w:rPr>
      <w:rFonts w:ascii="Arial" w:hAnsi="Arial" w:cs="Arial"/>
      <w:i/>
      <w:iCs/>
      <w:noProof/>
      <w:sz w:val="13"/>
      <w:szCs w:val="13"/>
      <w:shd w:val="clear" w:color="auto" w:fill="FFFFFF"/>
    </w:rPr>
  </w:style>
  <w:style w:type="character" w:customStyle="1" w:styleId="Bodytext105pt1">
    <w:name w:val="Body text + 10.5 pt1"/>
    <w:aliases w:val="Bold1,Spacing 0 pt6,Picture caption (13) + Times New Roman,6 pt,Body text (24) + Times New Roman,10.5 pt,Body text (5) + 4 pt1,Body text + 9 pt1,Small Caps,Body text + 12 pt,Body text (8) + Microsoft Sans Serif"/>
    <w:basedOn w:val="Bodytext"/>
    <w:rsid w:val="006E272F"/>
    <w:rPr>
      <w:b/>
      <w:bCs/>
      <w:spacing w:val="9"/>
      <w:sz w:val="21"/>
      <w:szCs w:val="21"/>
      <w:shd w:val="clear" w:color="auto" w:fill="FFFFFF"/>
    </w:rPr>
  </w:style>
  <w:style w:type="character" w:customStyle="1" w:styleId="Heading645pt">
    <w:name w:val="Heading #6 + 4.5 pt"/>
    <w:aliases w:val="Spacing 0 pt5,Body text (8) + Bold,Body text (3) + Not Bold1"/>
    <w:basedOn w:val="Heading6"/>
    <w:rsid w:val="006E272F"/>
    <w:rPr>
      <w:spacing w:val="0"/>
      <w:sz w:val="9"/>
      <w:szCs w:val="9"/>
      <w:shd w:val="clear" w:color="auto" w:fill="FFFFFF"/>
    </w:rPr>
  </w:style>
  <w:style w:type="character" w:customStyle="1" w:styleId="Headerorfooter30">
    <w:name w:val="Header or footer (3)"/>
    <w:basedOn w:val="Headerorfooter3"/>
    <w:rsid w:val="006E272F"/>
    <w:rPr>
      <w:spacing w:val="3"/>
      <w:sz w:val="22"/>
      <w:szCs w:val="22"/>
      <w:shd w:val="clear" w:color="auto" w:fill="FFFFFF"/>
    </w:rPr>
  </w:style>
  <w:style w:type="character" w:customStyle="1" w:styleId="Heading22">
    <w:name w:val="Heading #2 (2)_"/>
    <w:basedOn w:val="DefaultParagraphFont"/>
    <w:link w:val="Heading220"/>
    <w:rsid w:val="006E272F"/>
    <w:rPr>
      <w:spacing w:val="4"/>
      <w:sz w:val="23"/>
      <w:szCs w:val="23"/>
      <w:shd w:val="clear" w:color="auto" w:fill="FFFFFF"/>
    </w:rPr>
  </w:style>
  <w:style w:type="character" w:customStyle="1" w:styleId="BodytextItalic1">
    <w:name w:val="Body text + Italic1"/>
    <w:aliases w:val="Spacing -1 pt2"/>
    <w:basedOn w:val="Bodytext"/>
    <w:rsid w:val="006E272F"/>
    <w:rPr>
      <w:i/>
      <w:iCs/>
      <w:spacing w:val="3"/>
      <w:sz w:val="22"/>
      <w:szCs w:val="22"/>
      <w:shd w:val="clear" w:color="auto" w:fill="FFFFFF"/>
    </w:rPr>
  </w:style>
  <w:style w:type="character" w:customStyle="1" w:styleId="BodytextSpacing0pt1">
    <w:name w:val="Body text + Spacing 0 pt1"/>
    <w:basedOn w:val="Bodytext"/>
    <w:rsid w:val="006E272F"/>
    <w:rPr>
      <w:noProof/>
      <w:spacing w:val="0"/>
      <w:sz w:val="22"/>
      <w:szCs w:val="22"/>
      <w:shd w:val="clear" w:color="auto" w:fill="FFFFFF"/>
    </w:rPr>
  </w:style>
  <w:style w:type="character" w:customStyle="1" w:styleId="Bodytext314pt">
    <w:name w:val="Body text (3) + 14 pt"/>
    <w:aliases w:val="Spacing 0 pt4,Body text + 7.5 pt,Body text (2) + Italic,Body text (3) + Not Italic1,Scale 20%1"/>
    <w:basedOn w:val="Bodytext3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3Italic1">
    <w:name w:val="Body text (3) + Italic1"/>
    <w:aliases w:val="Spacing 0 pt3,Body text + 7.5 pt1,Body text + Bold1,Body text + FrankRuehl,140 pt,Body text (17) + Italic,Body text (2) + 7 pt,Table caption (4) + 5.5 pt"/>
    <w:basedOn w:val="Bodytext3"/>
    <w:rsid w:val="006E272F"/>
    <w:rPr>
      <w:b/>
      <w:bCs/>
      <w:i/>
      <w:iCs/>
      <w:spacing w:val="4"/>
      <w:sz w:val="21"/>
      <w:szCs w:val="21"/>
      <w:shd w:val="clear" w:color="auto" w:fill="FFFFFF"/>
    </w:rPr>
  </w:style>
  <w:style w:type="character" w:customStyle="1" w:styleId="Bodytext4NotItalic">
    <w:name w:val="Body text (4) + Not Italic"/>
    <w:aliases w:val="Spacing 0 pt2,Table caption + 9.5 pt,Body text + 13 pt1,Body text (12) + 12.5 pt,Body text + 9.5 pt1,Body text (2) + 5 pt,Scale 150%3"/>
    <w:basedOn w:val="Bodytext4"/>
    <w:rsid w:val="006E272F"/>
    <w:rPr>
      <w:i/>
      <w:iCs/>
      <w:spacing w:val="5"/>
      <w:sz w:val="18"/>
      <w:szCs w:val="18"/>
      <w:shd w:val="clear" w:color="auto" w:fill="FFFFFF"/>
    </w:rPr>
  </w:style>
  <w:style w:type="character" w:customStyle="1" w:styleId="Bodytext84pt">
    <w:name w:val="Body text (8) + 4 pt"/>
    <w:aliases w:val="Italic1,Spacing 0 pt1,Body text (13) + 10.5 pt2,Body text (15) + Not Italic,Body text (5) + 4 pt,Body text (2) + Not Bold1,Body text (18) + 13.5 pt,Body text + 10 pt2,Body text (4) + Small Caps,Body text (9) + 4 pt"/>
    <w:basedOn w:val="Bodytext8"/>
    <w:rsid w:val="006E272F"/>
    <w:rPr>
      <w:i/>
      <w:iCs/>
      <w:noProof/>
      <w:spacing w:val="0"/>
      <w:sz w:val="8"/>
      <w:szCs w:val="8"/>
      <w:shd w:val="clear" w:color="auto" w:fill="FFFFFF"/>
    </w:rPr>
  </w:style>
  <w:style w:type="paragraph" w:customStyle="1" w:styleId="Bodytext1">
    <w:name w:val="Body text1"/>
    <w:basedOn w:val="Normal"/>
    <w:link w:val="Bodytext"/>
    <w:rsid w:val="006E272F"/>
    <w:pPr>
      <w:widowControl w:val="0"/>
      <w:shd w:val="clear" w:color="auto" w:fill="FFFFFF"/>
      <w:spacing w:after="180" w:line="269" w:lineRule="exact"/>
      <w:ind w:hanging="1100"/>
      <w:jc w:val="right"/>
    </w:pPr>
    <w:rPr>
      <w:spacing w:val="3"/>
      <w:sz w:val="22"/>
      <w:szCs w:val="22"/>
    </w:rPr>
  </w:style>
  <w:style w:type="paragraph" w:customStyle="1" w:styleId="Bodytext20">
    <w:name w:val="Body text (2)"/>
    <w:basedOn w:val="Normal"/>
    <w:link w:val="Bodytext2"/>
    <w:rsid w:val="006E272F"/>
    <w:pPr>
      <w:widowControl w:val="0"/>
      <w:shd w:val="clear" w:color="auto" w:fill="FFFFFF"/>
      <w:spacing w:before="180" w:after="600" w:line="240" w:lineRule="atLeast"/>
      <w:ind w:hanging="1100"/>
      <w:jc w:val="both"/>
    </w:pPr>
    <w:rPr>
      <w:i/>
      <w:iCs/>
      <w:spacing w:val="1"/>
      <w:sz w:val="22"/>
      <w:szCs w:val="22"/>
    </w:rPr>
  </w:style>
  <w:style w:type="paragraph" w:customStyle="1" w:styleId="Bodytext30">
    <w:name w:val="Body text (3)"/>
    <w:basedOn w:val="Normal"/>
    <w:link w:val="Bodytext3"/>
    <w:rsid w:val="006E272F"/>
    <w:pPr>
      <w:widowControl w:val="0"/>
      <w:shd w:val="clear" w:color="auto" w:fill="FFFFFF"/>
      <w:spacing w:before="120" w:after="180" w:line="240" w:lineRule="atLeast"/>
      <w:ind w:hanging="520"/>
      <w:jc w:val="both"/>
    </w:pPr>
    <w:rPr>
      <w:b/>
      <w:bCs/>
      <w:spacing w:val="8"/>
      <w:sz w:val="21"/>
      <w:szCs w:val="21"/>
    </w:rPr>
  </w:style>
  <w:style w:type="paragraph" w:customStyle="1" w:styleId="Headerorfooter20">
    <w:name w:val="Header or footer (2)"/>
    <w:basedOn w:val="Normal"/>
    <w:link w:val="Headerorfooter2"/>
    <w:rsid w:val="006E272F"/>
    <w:pPr>
      <w:widowControl w:val="0"/>
      <w:shd w:val="clear" w:color="auto" w:fill="FFFFFF"/>
      <w:spacing w:line="240" w:lineRule="atLeast"/>
    </w:pPr>
    <w:rPr>
      <w:spacing w:val="6"/>
      <w:sz w:val="19"/>
      <w:szCs w:val="19"/>
    </w:rPr>
  </w:style>
  <w:style w:type="paragraph" w:customStyle="1" w:styleId="Bodytext40">
    <w:name w:val="Body text (4)"/>
    <w:basedOn w:val="Normal"/>
    <w:link w:val="Bodytext4"/>
    <w:rsid w:val="006E272F"/>
    <w:pPr>
      <w:widowControl w:val="0"/>
      <w:shd w:val="clear" w:color="auto" w:fill="FFFFFF"/>
      <w:spacing w:line="216" w:lineRule="exact"/>
      <w:jc w:val="both"/>
    </w:pPr>
    <w:rPr>
      <w:i/>
      <w:iCs/>
      <w:spacing w:val="1"/>
      <w:sz w:val="18"/>
      <w:szCs w:val="18"/>
    </w:rPr>
  </w:style>
  <w:style w:type="paragraph" w:customStyle="1" w:styleId="Bodytext50">
    <w:name w:val="Body text (5)"/>
    <w:basedOn w:val="Normal"/>
    <w:link w:val="Bodytext5"/>
    <w:rsid w:val="006E272F"/>
    <w:pPr>
      <w:widowControl w:val="0"/>
      <w:shd w:val="clear" w:color="auto" w:fill="FFFFFF"/>
      <w:spacing w:line="216" w:lineRule="exact"/>
      <w:jc w:val="both"/>
    </w:pPr>
    <w:rPr>
      <w:spacing w:val="4"/>
      <w:sz w:val="18"/>
      <w:szCs w:val="18"/>
    </w:rPr>
  </w:style>
  <w:style w:type="paragraph" w:customStyle="1" w:styleId="Picturecaption0">
    <w:name w:val="Picture caption"/>
    <w:basedOn w:val="Normal"/>
    <w:link w:val="Picturecaption"/>
    <w:rsid w:val="006E272F"/>
    <w:pPr>
      <w:widowControl w:val="0"/>
      <w:shd w:val="clear" w:color="auto" w:fill="FFFFFF"/>
      <w:spacing w:line="240" w:lineRule="atLeast"/>
    </w:pPr>
    <w:rPr>
      <w:b/>
      <w:bCs/>
      <w:spacing w:val="8"/>
      <w:sz w:val="21"/>
      <w:szCs w:val="21"/>
    </w:rPr>
  </w:style>
  <w:style w:type="paragraph" w:customStyle="1" w:styleId="Heading30">
    <w:name w:val="Heading #3"/>
    <w:basedOn w:val="Normal"/>
    <w:link w:val="Heading3"/>
    <w:rsid w:val="006E272F"/>
    <w:pPr>
      <w:widowControl w:val="0"/>
      <w:shd w:val="clear" w:color="auto" w:fill="FFFFFF"/>
      <w:spacing w:line="412" w:lineRule="exact"/>
      <w:jc w:val="both"/>
      <w:outlineLvl w:val="2"/>
    </w:pPr>
    <w:rPr>
      <w:spacing w:val="3"/>
      <w:sz w:val="22"/>
      <w:szCs w:val="22"/>
    </w:rPr>
  </w:style>
  <w:style w:type="paragraph" w:customStyle="1" w:styleId="Headerorfooter0">
    <w:name w:val="Header or footer"/>
    <w:basedOn w:val="Normal"/>
    <w:link w:val="Headerorfooter"/>
    <w:rsid w:val="006E272F"/>
    <w:pPr>
      <w:widowControl w:val="0"/>
      <w:shd w:val="clear" w:color="auto" w:fill="FFFFFF"/>
      <w:spacing w:line="200" w:lineRule="exact"/>
      <w:jc w:val="right"/>
    </w:pPr>
    <w:rPr>
      <w:spacing w:val="6"/>
      <w:sz w:val="14"/>
      <w:szCs w:val="14"/>
    </w:rPr>
  </w:style>
  <w:style w:type="paragraph" w:customStyle="1" w:styleId="Tableofcontents0">
    <w:name w:val="Table of contents"/>
    <w:basedOn w:val="Normal"/>
    <w:link w:val="Tableofcontents"/>
    <w:rsid w:val="006E272F"/>
    <w:pPr>
      <w:widowControl w:val="0"/>
      <w:shd w:val="clear" w:color="auto" w:fill="FFFFFF"/>
      <w:spacing w:line="377" w:lineRule="exact"/>
      <w:jc w:val="both"/>
    </w:pPr>
    <w:rPr>
      <w:spacing w:val="3"/>
      <w:sz w:val="22"/>
      <w:szCs w:val="22"/>
    </w:rPr>
  </w:style>
  <w:style w:type="paragraph" w:customStyle="1" w:styleId="Tableofcontents20">
    <w:name w:val="Table of contents (2)"/>
    <w:basedOn w:val="Normal"/>
    <w:link w:val="Tableofcontents2"/>
    <w:rsid w:val="006E272F"/>
    <w:pPr>
      <w:widowControl w:val="0"/>
      <w:shd w:val="clear" w:color="auto" w:fill="FFFFFF"/>
      <w:spacing w:before="60" w:after="60" w:line="285" w:lineRule="exact"/>
      <w:ind w:firstLine="520"/>
      <w:jc w:val="both"/>
    </w:pPr>
    <w:rPr>
      <w:i/>
      <w:iCs/>
      <w:spacing w:val="1"/>
      <w:sz w:val="22"/>
      <w:szCs w:val="22"/>
    </w:rPr>
  </w:style>
  <w:style w:type="paragraph" w:customStyle="1" w:styleId="Footnote0">
    <w:name w:val="Footnote"/>
    <w:basedOn w:val="Normal"/>
    <w:link w:val="Footnote"/>
    <w:rsid w:val="006E272F"/>
    <w:pPr>
      <w:widowControl w:val="0"/>
      <w:shd w:val="clear" w:color="auto" w:fill="FFFFFF"/>
      <w:spacing w:after="60" w:line="279" w:lineRule="exact"/>
      <w:ind w:firstLine="500"/>
      <w:jc w:val="both"/>
    </w:pPr>
    <w:rPr>
      <w:spacing w:val="3"/>
      <w:sz w:val="22"/>
      <w:szCs w:val="22"/>
    </w:rPr>
  </w:style>
  <w:style w:type="paragraph" w:customStyle="1" w:styleId="Headerorfooter31">
    <w:name w:val="Header or footer (3)1"/>
    <w:basedOn w:val="Normal"/>
    <w:link w:val="Headerorfooter3"/>
    <w:rsid w:val="006E272F"/>
    <w:pPr>
      <w:widowControl w:val="0"/>
      <w:shd w:val="clear" w:color="auto" w:fill="FFFFFF"/>
      <w:spacing w:line="240" w:lineRule="atLeast"/>
    </w:pPr>
    <w:rPr>
      <w:spacing w:val="3"/>
      <w:sz w:val="22"/>
      <w:szCs w:val="22"/>
    </w:rPr>
  </w:style>
  <w:style w:type="paragraph" w:customStyle="1" w:styleId="Footnote20">
    <w:name w:val="Footnote (2)"/>
    <w:basedOn w:val="Normal"/>
    <w:link w:val="Footnote2"/>
    <w:rsid w:val="006E272F"/>
    <w:pPr>
      <w:widowControl w:val="0"/>
      <w:shd w:val="clear" w:color="auto" w:fill="FFFFFF"/>
      <w:spacing w:line="203" w:lineRule="exact"/>
      <w:jc w:val="both"/>
    </w:pPr>
    <w:rPr>
      <w:spacing w:val="7"/>
      <w:sz w:val="15"/>
      <w:szCs w:val="15"/>
    </w:rPr>
  </w:style>
  <w:style w:type="paragraph" w:customStyle="1" w:styleId="Footnote30">
    <w:name w:val="Footnote (3)"/>
    <w:basedOn w:val="Normal"/>
    <w:link w:val="Footnote3"/>
    <w:rsid w:val="006E272F"/>
    <w:pPr>
      <w:widowControl w:val="0"/>
      <w:shd w:val="clear" w:color="auto" w:fill="FFFFFF"/>
      <w:spacing w:line="181" w:lineRule="exact"/>
      <w:ind w:firstLine="500"/>
    </w:pPr>
    <w:rPr>
      <w:spacing w:val="7"/>
      <w:sz w:val="13"/>
      <w:szCs w:val="13"/>
    </w:rPr>
  </w:style>
  <w:style w:type="paragraph" w:customStyle="1" w:styleId="Headerorfooter40">
    <w:name w:val="Header or footer (4)"/>
    <w:basedOn w:val="Normal"/>
    <w:link w:val="Headerorfooter4"/>
    <w:rsid w:val="006E272F"/>
    <w:pPr>
      <w:widowControl w:val="0"/>
      <w:shd w:val="clear" w:color="auto" w:fill="FFFFFF"/>
      <w:spacing w:line="240" w:lineRule="atLeast"/>
      <w:jc w:val="right"/>
    </w:pPr>
    <w:rPr>
      <w:spacing w:val="-2"/>
      <w:sz w:val="23"/>
      <w:szCs w:val="23"/>
    </w:rPr>
  </w:style>
  <w:style w:type="paragraph" w:customStyle="1" w:styleId="Heading320">
    <w:name w:val="Heading #3 (2)"/>
    <w:basedOn w:val="Normal"/>
    <w:link w:val="Heading32"/>
    <w:rsid w:val="006E272F"/>
    <w:pPr>
      <w:widowControl w:val="0"/>
      <w:shd w:val="clear" w:color="auto" w:fill="FFFFFF"/>
      <w:spacing w:after="300" w:line="276" w:lineRule="exact"/>
      <w:jc w:val="both"/>
      <w:outlineLvl w:val="2"/>
    </w:pPr>
    <w:rPr>
      <w:i/>
      <w:iCs/>
      <w:spacing w:val="1"/>
      <w:sz w:val="22"/>
      <w:szCs w:val="22"/>
    </w:rPr>
  </w:style>
  <w:style w:type="paragraph" w:customStyle="1" w:styleId="Bodytext60">
    <w:name w:val="Body text (6)"/>
    <w:basedOn w:val="Normal"/>
    <w:link w:val="Bodytext6"/>
    <w:rsid w:val="006E272F"/>
    <w:pPr>
      <w:widowControl w:val="0"/>
      <w:shd w:val="clear" w:color="auto" w:fill="FFFFFF"/>
      <w:spacing w:before="60" w:line="240" w:lineRule="atLeast"/>
    </w:pPr>
    <w:rPr>
      <w:spacing w:val="2"/>
      <w:sz w:val="23"/>
      <w:szCs w:val="23"/>
    </w:rPr>
  </w:style>
  <w:style w:type="paragraph" w:customStyle="1" w:styleId="Bodytext70">
    <w:name w:val="Body text (7)"/>
    <w:basedOn w:val="Normal"/>
    <w:link w:val="Bodytext7"/>
    <w:rsid w:val="006E272F"/>
    <w:pPr>
      <w:widowControl w:val="0"/>
      <w:shd w:val="clear" w:color="auto" w:fill="FFFFFF"/>
      <w:spacing w:line="240" w:lineRule="atLeast"/>
    </w:pPr>
    <w:rPr>
      <w:rFonts w:ascii="Arial Narrow" w:hAnsi="Arial Narrow" w:cs="Arial Narrow"/>
      <w:noProof/>
      <w:sz w:val="15"/>
      <w:szCs w:val="15"/>
    </w:rPr>
  </w:style>
  <w:style w:type="paragraph" w:customStyle="1" w:styleId="Bodytext80">
    <w:name w:val="Body text (8)"/>
    <w:basedOn w:val="Normal"/>
    <w:link w:val="Bodytext8"/>
    <w:rsid w:val="006E272F"/>
    <w:pPr>
      <w:widowControl w:val="0"/>
      <w:shd w:val="clear" w:color="auto" w:fill="FFFFFF"/>
      <w:spacing w:before="7980" w:line="240" w:lineRule="atLeast"/>
      <w:jc w:val="both"/>
    </w:pPr>
    <w:rPr>
      <w:spacing w:val="7"/>
      <w:sz w:val="15"/>
      <w:szCs w:val="15"/>
    </w:rPr>
  </w:style>
  <w:style w:type="paragraph" w:customStyle="1" w:styleId="Heading20">
    <w:name w:val="Heading #2"/>
    <w:basedOn w:val="Normal"/>
    <w:link w:val="Heading2"/>
    <w:rsid w:val="006E272F"/>
    <w:pPr>
      <w:widowControl w:val="0"/>
      <w:shd w:val="clear" w:color="auto" w:fill="FFFFFF"/>
      <w:spacing w:line="240" w:lineRule="atLeast"/>
      <w:jc w:val="both"/>
      <w:outlineLvl w:val="1"/>
    </w:pPr>
    <w:rPr>
      <w:spacing w:val="3"/>
      <w:sz w:val="22"/>
      <w:szCs w:val="22"/>
    </w:rPr>
  </w:style>
  <w:style w:type="paragraph" w:customStyle="1" w:styleId="Heading10">
    <w:name w:val="Heading #1"/>
    <w:basedOn w:val="Normal"/>
    <w:link w:val="Heading1"/>
    <w:rsid w:val="006E272F"/>
    <w:pPr>
      <w:widowControl w:val="0"/>
      <w:shd w:val="clear" w:color="auto" w:fill="FFFFFF"/>
      <w:spacing w:line="498" w:lineRule="exact"/>
      <w:ind w:firstLine="480"/>
      <w:jc w:val="both"/>
      <w:outlineLvl w:val="0"/>
    </w:pPr>
    <w:rPr>
      <w:spacing w:val="3"/>
      <w:sz w:val="22"/>
      <w:szCs w:val="22"/>
    </w:rPr>
  </w:style>
  <w:style w:type="paragraph" w:customStyle="1" w:styleId="Tablecaption20">
    <w:name w:val="Table caption (2)"/>
    <w:basedOn w:val="Normal"/>
    <w:link w:val="Tablecaption2"/>
    <w:rsid w:val="006E272F"/>
    <w:pPr>
      <w:widowControl w:val="0"/>
      <w:shd w:val="clear" w:color="auto" w:fill="FFFFFF"/>
      <w:spacing w:line="387" w:lineRule="exact"/>
      <w:jc w:val="both"/>
    </w:pPr>
    <w:rPr>
      <w:i/>
      <w:iCs/>
      <w:spacing w:val="1"/>
      <w:sz w:val="22"/>
      <w:szCs w:val="22"/>
    </w:rPr>
  </w:style>
  <w:style w:type="paragraph" w:customStyle="1" w:styleId="Bodytext90">
    <w:name w:val="Body text (9)"/>
    <w:basedOn w:val="Normal"/>
    <w:link w:val="Bodytext9"/>
    <w:rsid w:val="006E272F"/>
    <w:pPr>
      <w:widowControl w:val="0"/>
      <w:shd w:val="clear" w:color="auto" w:fill="FFFFFF"/>
      <w:spacing w:line="381" w:lineRule="exact"/>
      <w:ind w:firstLine="500"/>
      <w:jc w:val="both"/>
    </w:pPr>
    <w:rPr>
      <w:spacing w:val="6"/>
      <w:sz w:val="23"/>
      <w:szCs w:val="23"/>
    </w:rPr>
  </w:style>
  <w:style w:type="paragraph" w:customStyle="1" w:styleId="Footnote40">
    <w:name w:val="Footnote (4)"/>
    <w:basedOn w:val="Normal"/>
    <w:link w:val="Footnote4"/>
    <w:rsid w:val="006E272F"/>
    <w:pPr>
      <w:widowControl w:val="0"/>
      <w:shd w:val="clear" w:color="auto" w:fill="FFFFFF"/>
      <w:spacing w:before="120" w:after="120" w:line="240" w:lineRule="atLeast"/>
      <w:ind w:firstLine="500"/>
      <w:jc w:val="both"/>
    </w:pPr>
    <w:rPr>
      <w:b/>
      <w:bCs/>
      <w:spacing w:val="8"/>
      <w:sz w:val="21"/>
      <w:szCs w:val="21"/>
    </w:rPr>
  </w:style>
  <w:style w:type="paragraph" w:customStyle="1" w:styleId="Heading60">
    <w:name w:val="Heading #6"/>
    <w:basedOn w:val="Normal"/>
    <w:link w:val="Heading6"/>
    <w:rsid w:val="006E272F"/>
    <w:pPr>
      <w:widowControl w:val="0"/>
      <w:shd w:val="clear" w:color="auto" w:fill="FFFFFF"/>
      <w:spacing w:before="120" w:line="279" w:lineRule="exact"/>
      <w:jc w:val="both"/>
      <w:outlineLvl w:val="5"/>
    </w:pPr>
    <w:rPr>
      <w:spacing w:val="4"/>
      <w:sz w:val="22"/>
      <w:szCs w:val="22"/>
    </w:rPr>
  </w:style>
  <w:style w:type="paragraph" w:customStyle="1" w:styleId="Bodytext101">
    <w:name w:val="Body text (10)"/>
    <w:basedOn w:val="Normal"/>
    <w:link w:val="Bodytext100"/>
    <w:rsid w:val="006E272F"/>
    <w:pPr>
      <w:widowControl w:val="0"/>
      <w:shd w:val="clear" w:color="auto" w:fill="FFFFFF"/>
      <w:spacing w:after="60" w:line="240" w:lineRule="atLeast"/>
      <w:jc w:val="right"/>
    </w:pPr>
    <w:rPr>
      <w:b/>
      <w:bCs/>
      <w:spacing w:val="10"/>
      <w:sz w:val="21"/>
      <w:szCs w:val="21"/>
    </w:rPr>
  </w:style>
  <w:style w:type="paragraph" w:customStyle="1" w:styleId="Tablecaption0">
    <w:name w:val="Table caption"/>
    <w:basedOn w:val="Normal"/>
    <w:link w:val="Tablecaption"/>
    <w:rsid w:val="006E272F"/>
    <w:pPr>
      <w:widowControl w:val="0"/>
      <w:shd w:val="clear" w:color="auto" w:fill="FFFFFF"/>
      <w:spacing w:line="240" w:lineRule="atLeast"/>
      <w:jc w:val="both"/>
    </w:pPr>
    <w:rPr>
      <w:spacing w:val="3"/>
      <w:sz w:val="22"/>
      <w:szCs w:val="22"/>
    </w:rPr>
  </w:style>
  <w:style w:type="paragraph" w:customStyle="1" w:styleId="Headerorfooter50">
    <w:name w:val="Header or footer (5)"/>
    <w:basedOn w:val="Normal"/>
    <w:link w:val="Headerorfooter5"/>
    <w:rsid w:val="006E272F"/>
    <w:pPr>
      <w:widowControl w:val="0"/>
      <w:shd w:val="clear" w:color="auto" w:fill="FFFFFF"/>
      <w:spacing w:line="203" w:lineRule="exact"/>
      <w:jc w:val="both"/>
    </w:pPr>
    <w:rPr>
      <w:spacing w:val="6"/>
      <w:sz w:val="15"/>
      <w:szCs w:val="15"/>
    </w:rPr>
  </w:style>
  <w:style w:type="paragraph" w:customStyle="1" w:styleId="Headerorfooter60">
    <w:name w:val="Header or footer (6)"/>
    <w:basedOn w:val="Normal"/>
    <w:link w:val="Headerorfooter6"/>
    <w:rsid w:val="006E272F"/>
    <w:pPr>
      <w:widowControl w:val="0"/>
      <w:shd w:val="clear" w:color="auto" w:fill="FFFFFF"/>
      <w:spacing w:line="314" w:lineRule="exact"/>
    </w:pPr>
    <w:rPr>
      <w:b/>
      <w:bCs/>
      <w:spacing w:val="7"/>
      <w:sz w:val="20"/>
      <w:szCs w:val="20"/>
    </w:rPr>
  </w:style>
  <w:style w:type="paragraph" w:customStyle="1" w:styleId="Heading620">
    <w:name w:val="Heading #6 (2)"/>
    <w:basedOn w:val="Normal"/>
    <w:link w:val="Heading62"/>
    <w:rsid w:val="006E272F"/>
    <w:pPr>
      <w:widowControl w:val="0"/>
      <w:shd w:val="clear" w:color="auto" w:fill="FFFFFF"/>
      <w:spacing w:after="480" w:line="273" w:lineRule="exact"/>
      <w:jc w:val="both"/>
      <w:outlineLvl w:val="5"/>
    </w:pPr>
    <w:rPr>
      <w:i/>
      <w:iCs/>
      <w:spacing w:val="2"/>
      <w:sz w:val="22"/>
      <w:szCs w:val="22"/>
    </w:rPr>
  </w:style>
  <w:style w:type="paragraph" w:customStyle="1" w:styleId="Heading50">
    <w:name w:val="Heading #5"/>
    <w:basedOn w:val="Normal"/>
    <w:link w:val="Heading5"/>
    <w:rsid w:val="006E272F"/>
    <w:pPr>
      <w:widowControl w:val="0"/>
      <w:shd w:val="clear" w:color="auto" w:fill="FFFFFF"/>
      <w:spacing w:before="60" w:line="396" w:lineRule="exact"/>
      <w:jc w:val="both"/>
      <w:outlineLvl w:val="4"/>
    </w:pPr>
    <w:rPr>
      <w:spacing w:val="4"/>
      <w:sz w:val="22"/>
      <w:szCs w:val="22"/>
    </w:rPr>
  </w:style>
  <w:style w:type="paragraph" w:customStyle="1" w:styleId="Headerorfooter70">
    <w:name w:val="Header or footer (7)"/>
    <w:basedOn w:val="Normal"/>
    <w:link w:val="Headerorfooter7"/>
    <w:rsid w:val="006E272F"/>
    <w:pPr>
      <w:widowControl w:val="0"/>
      <w:shd w:val="clear" w:color="auto" w:fill="FFFFFF"/>
      <w:spacing w:line="240" w:lineRule="atLeast"/>
      <w:jc w:val="right"/>
    </w:pPr>
    <w:rPr>
      <w:spacing w:val="8"/>
      <w:sz w:val="20"/>
      <w:szCs w:val="20"/>
    </w:rPr>
  </w:style>
  <w:style w:type="paragraph" w:customStyle="1" w:styleId="Bodytext110">
    <w:name w:val="Body text (11)"/>
    <w:basedOn w:val="Normal"/>
    <w:link w:val="Bodytext11"/>
    <w:rsid w:val="006E272F"/>
    <w:pPr>
      <w:widowControl w:val="0"/>
      <w:shd w:val="clear" w:color="auto" w:fill="FFFFFF"/>
      <w:spacing w:after="780" w:line="251" w:lineRule="exact"/>
      <w:ind w:hanging="460"/>
    </w:pPr>
    <w:rPr>
      <w:i/>
      <w:iCs/>
      <w:spacing w:val="3"/>
      <w:sz w:val="20"/>
      <w:szCs w:val="20"/>
    </w:rPr>
  </w:style>
  <w:style w:type="paragraph" w:customStyle="1" w:styleId="Headerorfooter80">
    <w:name w:val="Header or footer (8)"/>
    <w:basedOn w:val="Normal"/>
    <w:link w:val="Headerorfooter8"/>
    <w:rsid w:val="006E272F"/>
    <w:pPr>
      <w:widowControl w:val="0"/>
      <w:shd w:val="clear" w:color="auto" w:fill="FFFFFF"/>
      <w:spacing w:line="240" w:lineRule="atLeast"/>
    </w:pPr>
    <w:rPr>
      <w:b/>
      <w:bCs/>
      <w:i/>
      <w:iCs/>
      <w:spacing w:val="18"/>
      <w:sz w:val="19"/>
      <w:szCs w:val="19"/>
    </w:rPr>
  </w:style>
  <w:style w:type="paragraph" w:customStyle="1" w:styleId="Bodytext120">
    <w:name w:val="Body text (12)"/>
    <w:basedOn w:val="Normal"/>
    <w:link w:val="Bodytext12"/>
    <w:rsid w:val="006E272F"/>
    <w:pPr>
      <w:widowControl w:val="0"/>
      <w:shd w:val="clear" w:color="auto" w:fill="FFFFFF"/>
      <w:spacing w:line="240" w:lineRule="atLeast"/>
      <w:jc w:val="right"/>
    </w:pPr>
    <w:rPr>
      <w:spacing w:val="3"/>
      <w:sz w:val="20"/>
      <w:szCs w:val="20"/>
    </w:rPr>
  </w:style>
  <w:style w:type="paragraph" w:customStyle="1" w:styleId="Heading40">
    <w:name w:val="Heading #4"/>
    <w:basedOn w:val="Normal"/>
    <w:link w:val="Heading4"/>
    <w:rsid w:val="006E272F"/>
    <w:pPr>
      <w:widowControl w:val="0"/>
      <w:shd w:val="clear" w:color="auto" w:fill="FFFFFF"/>
      <w:spacing w:line="416" w:lineRule="exact"/>
      <w:jc w:val="both"/>
      <w:outlineLvl w:val="3"/>
    </w:pPr>
    <w:rPr>
      <w:spacing w:val="4"/>
      <w:sz w:val="22"/>
      <w:szCs w:val="22"/>
    </w:rPr>
  </w:style>
  <w:style w:type="paragraph" w:customStyle="1" w:styleId="Heading630">
    <w:name w:val="Heading #6 (3)"/>
    <w:basedOn w:val="Normal"/>
    <w:link w:val="Heading63"/>
    <w:rsid w:val="006E272F"/>
    <w:pPr>
      <w:widowControl w:val="0"/>
      <w:shd w:val="clear" w:color="auto" w:fill="FFFFFF"/>
      <w:spacing w:line="240" w:lineRule="atLeast"/>
      <w:jc w:val="both"/>
      <w:outlineLvl w:val="5"/>
    </w:pPr>
    <w:rPr>
      <w:spacing w:val="5"/>
      <w:sz w:val="23"/>
      <w:szCs w:val="23"/>
    </w:rPr>
  </w:style>
  <w:style w:type="paragraph" w:customStyle="1" w:styleId="Bodytext130">
    <w:name w:val="Body text (13)"/>
    <w:basedOn w:val="Normal"/>
    <w:link w:val="Bodytext13"/>
    <w:rsid w:val="006E272F"/>
    <w:pPr>
      <w:widowControl w:val="0"/>
      <w:shd w:val="clear" w:color="auto" w:fill="FFFFFF"/>
      <w:spacing w:line="240" w:lineRule="atLeast"/>
    </w:pPr>
    <w:rPr>
      <w:rFonts w:ascii="Arial" w:hAnsi="Arial" w:cs="Arial"/>
      <w:i/>
      <w:iCs/>
      <w:noProof/>
      <w:sz w:val="13"/>
      <w:szCs w:val="13"/>
    </w:rPr>
  </w:style>
  <w:style w:type="paragraph" w:customStyle="1" w:styleId="Heading220">
    <w:name w:val="Heading #2 (2)"/>
    <w:basedOn w:val="Normal"/>
    <w:link w:val="Heading22"/>
    <w:rsid w:val="006E272F"/>
    <w:pPr>
      <w:widowControl w:val="0"/>
      <w:shd w:val="clear" w:color="auto" w:fill="FFFFFF"/>
      <w:spacing w:after="120" w:line="240" w:lineRule="atLeast"/>
      <w:jc w:val="both"/>
      <w:outlineLvl w:val="1"/>
    </w:pPr>
    <w:rPr>
      <w:spacing w:val="4"/>
      <w:sz w:val="23"/>
      <w:szCs w:val="23"/>
    </w:rPr>
  </w:style>
  <w:style w:type="paragraph" w:customStyle="1" w:styleId="DefaultParagraphFontParaCharCharCharCharChar">
    <w:name w:val="Default Paragraph Font Para Char Char Char Char Char"/>
    <w:autoRedefine/>
    <w:rsid w:val="006E272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styleId="FootnoteText">
    <w:name w:val="footnote text"/>
    <w:basedOn w:val="Normal"/>
    <w:link w:val="FootnoteTextChar"/>
    <w:rsid w:val="006E272F"/>
    <w:pPr>
      <w:widowControl w:val="0"/>
    </w:pPr>
    <w:rPr>
      <w:rFonts w:ascii="Courier New" w:eastAsia="Courier New" w:hAnsi="Courier New" w:cs="Courier New"/>
      <w:color w:val="000000"/>
      <w:sz w:val="20"/>
      <w:szCs w:val="20"/>
      <w:lang w:val="vi-VN" w:eastAsia="vi-VN"/>
    </w:rPr>
  </w:style>
  <w:style w:type="character" w:customStyle="1" w:styleId="FootnoteTextChar">
    <w:name w:val="Footnote Text Char"/>
    <w:basedOn w:val="DefaultParagraphFont"/>
    <w:link w:val="FootnoteText"/>
    <w:rsid w:val="006E272F"/>
    <w:rPr>
      <w:rFonts w:ascii="Courier New" w:eastAsia="Courier New" w:hAnsi="Courier New" w:cs="Courier New"/>
      <w:color w:val="000000"/>
      <w:lang w:val="vi-VN" w:eastAsia="vi-VN"/>
    </w:rPr>
  </w:style>
  <w:style w:type="character" w:styleId="FootnoteReference">
    <w:name w:val="footnote reference"/>
    <w:basedOn w:val="DefaultParagraphFont"/>
    <w:rsid w:val="006E272F"/>
    <w:rPr>
      <w:vertAlign w:val="superscript"/>
    </w:rPr>
  </w:style>
  <w:style w:type="table" w:styleId="TableGrid">
    <w:name w:val="Table Grid"/>
    <w:basedOn w:val="TableNormal"/>
    <w:rsid w:val="006E272F"/>
    <w:pPr>
      <w:widowControl w:val="0"/>
    </w:pPr>
    <w:rPr>
      <w:rFonts w:ascii="Courier New" w:eastAsia="Courier New" w:hAnsi="Courier New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semiHidden/>
    <w:unhideWhenUsed/>
    <w:rsid w:val="008E7CC8"/>
  </w:style>
  <w:style w:type="character" w:customStyle="1" w:styleId="Picturecaption2">
    <w:name w:val="Picture caption (2)_"/>
    <w:basedOn w:val="DefaultParagraphFont"/>
    <w:link w:val="Picturecaption20"/>
    <w:rsid w:val="008E7CC8"/>
    <w:rPr>
      <w:spacing w:val="1"/>
      <w:sz w:val="25"/>
      <w:szCs w:val="25"/>
      <w:shd w:val="clear" w:color="auto" w:fill="FFFFFF"/>
    </w:rPr>
  </w:style>
  <w:style w:type="character" w:customStyle="1" w:styleId="BodytextSmallCaps">
    <w:name w:val="Body text + Small Caps"/>
    <w:basedOn w:val="Bodytext"/>
    <w:rsid w:val="008E7CC8"/>
    <w:rPr>
      <w:rFonts w:ascii="Times New Roman" w:hAnsi="Times New Roman" w:cs="Times New Roman"/>
      <w:smallCaps/>
      <w:spacing w:val="1"/>
      <w:sz w:val="25"/>
      <w:szCs w:val="25"/>
      <w:shd w:val="clear" w:color="auto" w:fill="FFFFFF"/>
    </w:rPr>
  </w:style>
  <w:style w:type="character" w:customStyle="1" w:styleId="Picturecaption5">
    <w:name w:val="Picture caption (5)_"/>
    <w:basedOn w:val="DefaultParagraphFont"/>
    <w:link w:val="Picturecaption50"/>
    <w:rsid w:val="008E7CC8"/>
    <w:rPr>
      <w:rFonts w:ascii="Constantia" w:hAnsi="Constantia" w:cs="Constantia"/>
      <w:spacing w:val="4"/>
      <w:sz w:val="13"/>
      <w:szCs w:val="13"/>
      <w:shd w:val="clear" w:color="auto" w:fill="FFFFFF"/>
    </w:rPr>
  </w:style>
  <w:style w:type="character" w:customStyle="1" w:styleId="Picturecaption3">
    <w:name w:val="Picture caption (3)_"/>
    <w:basedOn w:val="DefaultParagraphFont"/>
    <w:link w:val="Picturecaption30"/>
    <w:rsid w:val="008E7CC8"/>
    <w:rPr>
      <w:rFonts w:ascii="Calibri" w:hAnsi="Calibri" w:cs="Calibri"/>
      <w:spacing w:val="4"/>
      <w:sz w:val="17"/>
      <w:szCs w:val="17"/>
      <w:shd w:val="clear" w:color="auto" w:fill="FFFFFF"/>
    </w:rPr>
  </w:style>
  <w:style w:type="character" w:customStyle="1" w:styleId="Picturecaption4">
    <w:name w:val="Picture caption (4)_"/>
    <w:basedOn w:val="DefaultParagraphFont"/>
    <w:link w:val="Picturecaption40"/>
    <w:rsid w:val="008E7CC8"/>
    <w:rPr>
      <w:i/>
      <w:iCs/>
      <w:spacing w:val="1"/>
      <w:sz w:val="25"/>
      <w:szCs w:val="25"/>
      <w:shd w:val="clear" w:color="auto" w:fill="FFFFFF"/>
    </w:rPr>
  </w:style>
  <w:style w:type="character" w:customStyle="1" w:styleId="Picturecaption6">
    <w:name w:val="Picture caption (6)_"/>
    <w:basedOn w:val="DefaultParagraphFont"/>
    <w:link w:val="Picturecaption60"/>
    <w:rsid w:val="008E7CC8"/>
    <w:rPr>
      <w:rFonts w:ascii="Calibri" w:hAnsi="Calibri" w:cs="Calibri"/>
      <w:spacing w:val="12"/>
      <w:sz w:val="15"/>
      <w:szCs w:val="15"/>
      <w:shd w:val="clear" w:color="auto" w:fill="FFFFFF"/>
    </w:rPr>
  </w:style>
  <w:style w:type="character" w:customStyle="1" w:styleId="Picturecaption7">
    <w:name w:val="Picture caption (7)_"/>
    <w:basedOn w:val="DefaultParagraphFont"/>
    <w:link w:val="Picturecaption70"/>
    <w:rsid w:val="008E7CC8"/>
    <w:rPr>
      <w:rFonts w:ascii="Calibri" w:hAnsi="Calibri" w:cs="Calibri"/>
      <w:noProof/>
      <w:sz w:val="18"/>
      <w:szCs w:val="18"/>
      <w:shd w:val="clear" w:color="auto" w:fill="FFFFFF"/>
    </w:rPr>
  </w:style>
  <w:style w:type="character" w:customStyle="1" w:styleId="Picturecaption8">
    <w:name w:val="Picture caption (8)_"/>
    <w:basedOn w:val="DefaultParagraphFont"/>
    <w:link w:val="Picturecaption80"/>
    <w:rsid w:val="008E7CC8"/>
    <w:rPr>
      <w:rFonts w:ascii="Calibri" w:hAnsi="Calibri" w:cs="Calibri"/>
      <w:noProof/>
      <w:sz w:val="16"/>
      <w:szCs w:val="16"/>
      <w:shd w:val="clear" w:color="auto" w:fill="FFFFFF"/>
    </w:rPr>
  </w:style>
  <w:style w:type="character" w:customStyle="1" w:styleId="Picturecaption9">
    <w:name w:val="Picture caption (9)_"/>
    <w:basedOn w:val="DefaultParagraphFont"/>
    <w:link w:val="Picturecaption90"/>
    <w:rsid w:val="008E7CC8"/>
    <w:rPr>
      <w:b/>
      <w:bCs/>
      <w:spacing w:val="2"/>
      <w:sz w:val="14"/>
      <w:szCs w:val="14"/>
      <w:shd w:val="clear" w:color="auto" w:fill="FFFFFF"/>
    </w:rPr>
  </w:style>
  <w:style w:type="character" w:customStyle="1" w:styleId="Picturecaption10">
    <w:name w:val="Picture caption (10)_"/>
    <w:basedOn w:val="DefaultParagraphFont"/>
    <w:link w:val="Picturecaption100"/>
    <w:rsid w:val="008E7CC8"/>
    <w:rPr>
      <w:b/>
      <w:bCs/>
      <w:spacing w:val="4"/>
      <w:sz w:val="15"/>
      <w:szCs w:val="15"/>
      <w:shd w:val="clear" w:color="auto" w:fill="FFFFFF"/>
    </w:rPr>
  </w:style>
  <w:style w:type="character" w:customStyle="1" w:styleId="Picturecaption11">
    <w:name w:val="Picture caption (11)_"/>
    <w:basedOn w:val="DefaultParagraphFont"/>
    <w:link w:val="Picturecaption110"/>
    <w:rsid w:val="008E7CC8"/>
    <w:rPr>
      <w:b/>
      <w:bCs/>
      <w:spacing w:val="1"/>
      <w:sz w:val="15"/>
      <w:szCs w:val="15"/>
      <w:shd w:val="clear" w:color="auto" w:fill="FFFFFF"/>
    </w:rPr>
  </w:style>
  <w:style w:type="character" w:customStyle="1" w:styleId="Picturecaption12">
    <w:name w:val="Picture caption (12)_"/>
    <w:basedOn w:val="DefaultParagraphFont"/>
    <w:link w:val="Picturecaption120"/>
    <w:rsid w:val="008E7CC8"/>
    <w:rPr>
      <w:rFonts w:ascii="Microsoft Sans Serif" w:hAnsi="Microsoft Sans Serif" w:cs="Microsoft Sans Serif"/>
      <w:spacing w:val="3"/>
      <w:sz w:val="23"/>
      <w:szCs w:val="23"/>
      <w:shd w:val="clear" w:color="auto" w:fill="FFFFFF"/>
    </w:rPr>
  </w:style>
  <w:style w:type="character" w:customStyle="1" w:styleId="Picturecaption13">
    <w:name w:val="Picture caption (13)_"/>
    <w:basedOn w:val="DefaultParagraphFont"/>
    <w:link w:val="Picturecaption130"/>
    <w:rsid w:val="008E7CC8"/>
    <w:rPr>
      <w:rFonts w:ascii="Microsoft Sans Serif" w:hAnsi="Microsoft Sans Serif" w:cs="Microsoft Sans Serif"/>
      <w:spacing w:val="6"/>
      <w:sz w:val="10"/>
      <w:szCs w:val="10"/>
      <w:shd w:val="clear" w:color="auto" w:fill="FFFFFF"/>
    </w:rPr>
  </w:style>
  <w:style w:type="character" w:customStyle="1" w:styleId="Picturecaption14">
    <w:name w:val="Picture caption (14)_"/>
    <w:basedOn w:val="DefaultParagraphFont"/>
    <w:link w:val="Picturecaption140"/>
    <w:rsid w:val="008E7CC8"/>
    <w:rPr>
      <w:rFonts w:ascii="Arial" w:hAnsi="Arial" w:cs="Arial"/>
      <w:b/>
      <w:bCs/>
      <w:spacing w:val="1"/>
      <w:sz w:val="18"/>
      <w:szCs w:val="18"/>
      <w:shd w:val="clear" w:color="auto" w:fill="FFFFFF"/>
    </w:rPr>
  </w:style>
  <w:style w:type="character" w:customStyle="1" w:styleId="Picturecaption15">
    <w:name w:val="Picture caption (15)_"/>
    <w:basedOn w:val="DefaultParagraphFont"/>
    <w:link w:val="Picturecaption150"/>
    <w:rsid w:val="008E7CC8"/>
    <w:rPr>
      <w:rFonts w:ascii="Calibri" w:hAnsi="Calibri" w:cs="Calibri"/>
      <w:b/>
      <w:bCs/>
      <w:spacing w:val="14"/>
      <w:sz w:val="17"/>
      <w:szCs w:val="17"/>
      <w:shd w:val="clear" w:color="auto" w:fill="FFFFFF"/>
    </w:rPr>
  </w:style>
  <w:style w:type="character" w:customStyle="1" w:styleId="Tablecaption3">
    <w:name w:val="Table caption (3)_"/>
    <w:basedOn w:val="DefaultParagraphFont"/>
    <w:link w:val="Tablecaption30"/>
    <w:rsid w:val="008E7CC8"/>
    <w:rPr>
      <w:i/>
      <w:iCs/>
      <w:spacing w:val="1"/>
      <w:sz w:val="25"/>
      <w:szCs w:val="25"/>
      <w:shd w:val="clear" w:color="auto" w:fill="FFFFFF"/>
    </w:rPr>
  </w:style>
  <w:style w:type="paragraph" w:customStyle="1" w:styleId="Picturecaption20">
    <w:name w:val="Picture caption (2)"/>
    <w:basedOn w:val="Normal"/>
    <w:link w:val="Picturecaption2"/>
    <w:rsid w:val="008E7CC8"/>
    <w:pPr>
      <w:widowControl w:val="0"/>
      <w:shd w:val="clear" w:color="auto" w:fill="FFFFFF"/>
      <w:spacing w:line="240" w:lineRule="atLeast"/>
    </w:pPr>
    <w:rPr>
      <w:spacing w:val="1"/>
      <w:sz w:val="25"/>
      <w:szCs w:val="25"/>
    </w:rPr>
  </w:style>
  <w:style w:type="paragraph" w:customStyle="1" w:styleId="Picturecaption50">
    <w:name w:val="Picture caption (5)"/>
    <w:basedOn w:val="Normal"/>
    <w:link w:val="Picturecaption5"/>
    <w:rsid w:val="008E7CC8"/>
    <w:pPr>
      <w:widowControl w:val="0"/>
      <w:shd w:val="clear" w:color="auto" w:fill="FFFFFF"/>
      <w:spacing w:line="226" w:lineRule="exact"/>
      <w:jc w:val="right"/>
    </w:pPr>
    <w:rPr>
      <w:rFonts w:ascii="Constantia" w:hAnsi="Constantia" w:cs="Constantia"/>
      <w:spacing w:val="4"/>
      <w:sz w:val="13"/>
      <w:szCs w:val="13"/>
    </w:rPr>
  </w:style>
  <w:style w:type="paragraph" w:customStyle="1" w:styleId="Picturecaption30">
    <w:name w:val="Picture caption (3)"/>
    <w:basedOn w:val="Normal"/>
    <w:link w:val="Picturecaption3"/>
    <w:rsid w:val="008E7CC8"/>
    <w:pPr>
      <w:widowControl w:val="0"/>
      <w:shd w:val="clear" w:color="auto" w:fill="FFFFFF"/>
      <w:spacing w:line="149" w:lineRule="exact"/>
    </w:pPr>
    <w:rPr>
      <w:rFonts w:ascii="Calibri" w:hAnsi="Calibri" w:cs="Calibri"/>
      <w:spacing w:val="4"/>
      <w:sz w:val="17"/>
      <w:szCs w:val="17"/>
    </w:rPr>
  </w:style>
  <w:style w:type="paragraph" w:customStyle="1" w:styleId="Picturecaption40">
    <w:name w:val="Picture caption (4)"/>
    <w:basedOn w:val="Normal"/>
    <w:link w:val="Picturecaption4"/>
    <w:rsid w:val="008E7CC8"/>
    <w:pPr>
      <w:widowControl w:val="0"/>
      <w:shd w:val="clear" w:color="auto" w:fill="FFFFFF"/>
      <w:spacing w:line="240" w:lineRule="atLeast"/>
    </w:pPr>
    <w:rPr>
      <w:i/>
      <w:iCs/>
      <w:spacing w:val="1"/>
      <w:sz w:val="25"/>
      <w:szCs w:val="25"/>
    </w:rPr>
  </w:style>
  <w:style w:type="paragraph" w:customStyle="1" w:styleId="Picturecaption60">
    <w:name w:val="Picture caption (6)"/>
    <w:basedOn w:val="Normal"/>
    <w:link w:val="Picturecaption6"/>
    <w:rsid w:val="008E7CC8"/>
    <w:pPr>
      <w:widowControl w:val="0"/>
      <w:shd w:val="clear" w:color="auto" w:fill="FFFFFF"/>
      <w:spacing w:line="240" w:lineRule="atLeast"/>
      <w:jc w:val="right"/>
    </w:pPr>
    <w:rPr>
      <w:rFonts w:ascii="Calibri" w:hAnsi="Calibri" w:cs="Calibri"/>
      <w:spacing w:val="12"/>
      <w:sz w:val="15"/>
      <w:szCs w:val="15"/>
    </w:rPr>
  </w:style>
  <w:style w:type="paragraph" w:customStyle="1" w:styleId="Picturecaption70">
    <w:name w:val="Picture caption (7)"/>
    <w:basedOn w:val="Normal"/>
    <w:link w:val="Picturecaption7"/>
    <w:rsid w:val="008E7CC8"/>
    <w:pPr>
      <w:widowControl w:val="0"/>
      <w:shd w:val="clear" w:color="auto" w:fill="FFFFFF"/>
      <w:spacing w:line="240" w:lineRule="atLeast"/>
    </w:pPr>
    <w:rPr>
      <w:rFonts w:ascii="Calibri" w:hAnsi="Calibri" w:cs="Calibri"/>
      <w:noProof/>
      <w:sz w:val="18"/>
      <w:szCs w:val="18"/>
    </w:rPr>
  </w:style>
  <w:style w:type="paragraph" w:customStyle="1" w:styleId="Picturecaption80">
    <w:name w:val="Picture caption (8)"/>
    <w:basedOn w:val="Normal"/>
    <w:link w:val="Picturecaption8"/>
    <w:rsid w:val="008E7CC8"/>
    <w:pPr>
      <w:widowControl w:val="0"/>
      <w:shd w:val="clear" w:color="auto" w:fill="FFFFFF"/>
      <w:spacing w:line="240" w:lineRule="atLeast"/>
    </w:pPr>
    <w:rPr>
      <w:rFonts w:ascii="Calibri" w:hAnsi="Calibri" w:cs="Calibri"/>
      <w:noProof/>
      <w:sz w:val="16"/>
      <w:szCs w:val="16"/>
    </w:rPr>
  </w:style>
  <w:style w:type="paragraph" w:customStyle="1" w:styleId="Picturecaption90">
    <w:name w:val="Picture caption (9)"/>
    <w:basedOn w:val="Normal"/>
    <w:link w:val="Picturecaption9"/>
    <w:rsid w:val="008E7CC8"/>
    <w:pPr>
      <w:widowControl w:val="0"/>
      <w:shd w:val="clear" w:color="auto" w:fill="FFFFFF"/>
      <w:spacing w:line="250" w:lineRule="exact"/>
      <w:jc w:val="right"/>
    </w:pPr>
    <w:rPr>
      <w:b/>
      <w:bCs/>
      <w:spacing w:val="2"/>
      <w:sz w:val="14"/>
      <w:szCs w:val="14"/>
    </w:rPr>
  </w:style>
  <w:style w:type="paragraph" w:customStyle="1" w:styleId="Picturecaption100">
    <w:name w:val="Picture caption (10)"/>
    <w:basedOn w:val="Normal"/>
    <w:link w:val="Picturecaption10"/>
    <w:rsid w:val="008E7CC8"/>
    <w:pPr>
      <w:widowControl w:val="0"/>
      <w:shd w:val="clear" w:color="auto" w:fill="FFFFFF"/>
      <w:spacing w:line="240" w:lineRule="atLeast"/>
    </w:pPr>
    <w:rPr>
      <w:b/>
      <w:bCs/>
      <w:spacing w:val="4"/>
      <w:sz w:val="15"/>
      <w:szCs w:val="15"/>
    </w:rPr>
  </w:style>
  <w:style w:type="paragraph" w:customStyle="1" w:styleId="Picturecaption110">
    <w:name w:val="Picture caption (11)"/>
    <w:basedOn w:val="Normal"/>
    <w:link w:val="Picturecaption11"/>
    <w:rsid w:val="008E7CC8"/>
    <w:pPr>
      <w:widowControl w:val="0"/>
      <w:shd w:val="clear" w:color="auto" w:fill="FFFFFF"/>
      <w:spacing w:line="240" w:lineRule="atLeast"/>
    </w:pPr>
    <w:rPr>
      <w:b/>
      <w:bCs/>
      <w:spacing w:val="1"/>
      <w:sz w:val="15"/>
      <w:szCs w:val="15"/>
    </w:rPr>
  </w:style>
  <w:style w:type="paragraph" w:customStyle="1" w:styleId="Picturecaption120">
    <w:name w:val="Picture caption (12)"/>
    <w:basedOn w:val="Normal"/>
    <w:link w:val="Picturecaption12"/>
    <w:rsid w:val="008E7CC8"/>
    <w:pPr>
      <w:widowControl w:val="0"/>
      <w:shd w:val="clear" w:color="auto" w:fill="FFFFFF"/>
      <w:spacing w:after="120" w:line="240" w:lineRule="atLeast"/>
    </w:pPr>
    <w:rPr>
      <w:rFonts w:ascii="Microsoft Sans Serif" w:hAnsi="Microsoft Sans Serif" w:cs="Microsoft Sans Serif"/>
      <w:spacing w:val="3"/>
      <w:sz w:val="23"/>
      <w:szCs w:val="23"/>
    </w:rPr>
  </w:style>
  <w:style w:type="paragraph" w:customStyle="1" w:styleId="Picturecaption130">
    <w:name w:val="Picture caption (13)"/>
    <w:basedOn w:val="Normal"/>
    <w:link w:val="Picturecaption13"/>
    <w:rsid w:val="008E7CC8"/>
    <w:pPr>
      <w:widowControl w:val="0"/>
      <w:shd w:val="clear" w:color="auto" w:fill="FFFFFF"/>
      <w:spacing w:before="120" w:line="240" w:lineRule="atLeast"/>
      <w:jc w:val="both"/>
    </w:pPr>
    <w:rPr>
      <w:rFonts w:ascii="Microsoft Sans Serif" w:hAnsi="Microsoft Sans Serif" w:cs="Microsoft Sans Serif"/>
      <w:spacing w:val="6"/>
      <w:sz w:val="10"/>
      <w:szCs w:val="10"/>
    </w:rPr>
  </w:style>
  <w:style w:type="paragraph" w:customStyle="1" w:styleId="Picturecaption140">
    <w:name w:val="Picture caption (14)"/>
    <w:basedOn w:val="Normal"/>
    <w:link w:val="Picturecaption14"/>
    <w:rsid w:val="008E7CC8"/>
    <w:pPr>
      <w:widowControl w:val="0"/>
      <w:shd w:val="clear" w:color="auto" w:fill="FFFFFF"/>
      <w:spacing w:line="240" w:lineRule="atLeast"/>
    </w:pPr>
    <w:rPr>
      <w:rFonts w:ascii="Arial" w:hAnsi="Arial" w:cs="Arial"/>
      <w:b/>
      <w:bCs/>
      <w:spacing w:val="1"/>
      <w:sz w:val="18"/>
      <w:szCs w:val="18"/>
    </w:rPr>
  </w:style>
  <w:style w:type="paragraph" w:customStyle="1" w:styleId="Picturecaption150">
    <w:name w:val="Picture caption (15)"/>
    <w:basedOn w:val="Normal"/>
    <w:link w:val="Picturecaption15"/>
    <w:rsid w:val="008E7CC8"/>
    <w:pPr>
      <w:widowControl w:val="0"/>
      <w:shd w:val="clear" w:color="auto" w:fill="FFFFFF"/>
      <w:spacing w:before="120" w:after="120" w:line="240" w:lineRule="atLeast"/>
      <w:jc w:val="center"/>
    </w:pPr>
    <w:rPr>
      <w:rFonts w:ascii="Calibri" w:hAnsi="Calibri" w:cs="Calibri"/>
      <w:b/>
      <w:bCs/>
      <w:spacing w:val="14"/>
      <w:sz w:val="17"/>
      <w:szCs w:val="17"/>
    </w:rPr>
  </w:style>
  <w:style w:type="paragraph" w:customStyle="1" w:styleId="Tablecaption30">
    <w:name w:val="Table caption (3)"/>
    <w:basedOn w:val="Normal"/>
    <w:link w:val="Tablecaption3"/>
    <w:rsid w:val="008E7CC8"/>
    <w:pPr>
      <w:widowControl w:val="0"/>
      <w:shd w:val="clear" w:color="auto" w:fill="FFFFFF"/>
      <w:spacing w:before="120" w:line="298" w:lineRule="exact"/>
      <w:jc w:val="center"/>
    </w:pPr>
    <w:rPr>
      <w:i/>
      <w:iCs/>
      <w:spacing w:val="1"/>
      <w:sz w:val="25"/>
      <w:szCs w:val="25"/>
    </w:rPr>
  </w:style>
  <w:style w:type="table" w:customStyle="1" w:styleId="TableGrid1">
    <w:name w:val="Table Grid1"/>
    <w:basedOn w:val="TableNormal"/>
    <w:next w:val="TableGrid"/>
    <w:rsid w:val="008E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semiHidden/>
    <w:unhideWhenUsed/>
    <w:rsid w:val="008E7CC8"/>
  </w:style>
  <w:style w:type="table" w:customStyle="1" w:styleId="TableGrid2">
    <w:name w:val="Table Grid2"/>
    <w:basedOn w:val="TableNormal"/>
    <w:next w:val="TableGrid"/>
    <w:rsid w:val="008E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semiHidden/>
    <w:unhideWhenUsed/>
    <w:rsid w:val="00E16693"/>
  </w:style>
  <w:style w:type="character" w:customStyle="1" w:styleId="Bodytext8Italic">
    <w:name w:val="Body text (8) + Italic"/>
    <w:aliases w:val="Scale 100%"/>
    <w:basedOn w:val="Bodytext8"/>
    <w:rsid w:val="00E16693"/>
    <w:rPr>
      <w:rFonts w:ascii="Times New Roman" w:hAnsi="Times New Roman" w:cs="Times New Roman"/>
      <w:i/>
      <w:iCs/>
      <w:spacing w:val="7"/>
      <w:sz w:val="21"/>
      <w:szCs w:val="21"/>
      <w:shd w:val="clear" w:color="auto" w:fill="FFFFFF"/>
    </w:rPr>
  </w:style>
  <w:style w:type="character" w:customStyle="1" w:styleId="Bodytext31">
    <w:name w:val="Body text3"/>
    <w:basedOn w:val="Bodytext"/>
    <w:rsid w:val="00E16693"/>
    <w:rPr>
      <w:rFonts w:ascii="Times New Roman" w:hAnsi="Times New Roman" w:cs="Times New Roman"/>
      <w:spacing w:val="-2"/>
      <w:sz w:val="26"/>
      <w:szCs w:val="26"/>
      <w:shd w:val="clear" w:color="auto" w:fill="FFFFFF"/>
    </w:rPr>
  </w:style>
  <w:style w:type="character" w:customStyle="1" w:styleId="Bodytext21">
    <w:name w:val="Body text2"/>
    <w:basedOn w:val="Bodytext"/>
    <w:rsid w:val="00E16693"/>
    <w:rPr>
      <w:rFonts w:ascii="Times New Roman" w:hAnsi="Times New Roman" w:cs="Times New Roman"/>
      <w:spacing w:val="-2"/>
      <w:sz w:val="26"/>
      <w:szCs w:val="26"/>
      <w:u w:val="single"/>
      <w:shd w:val="clear" w:color="auto" w:fill="FFFFFF"/>
    </w:rPr>
  </w:style>
  <w:style w:type="character" w:customStyle="1" w:styleId="Bodytext32">
    <w:name w:val="Body text (3)2"/>
    <w:basedOn w:val="Bodytext3"/>
    <w:rsid w:val="00E16693"/>
    <w:rPr>
      <w:rFonts w:ascii="Times New Roman" w:hAnsi="Times New Roman" w:cs="Times New Roman"/>
      <w:b/>
      <w:bCs/>
      <w:spacing w:val="2"/>
      <w:sz w:val="26"/>
      <w:szCs w:val="26"/>
      <w:u w:val="single"/>
      <w:shd w:val="clear" w:color="auto" w:fill="FFFFFF"/>
    </w:rPr>
  </w:style>
  <w:style w:type="character" w:customStyle="1" w:styleId="Bodytext11Spacing4pt">
    <w:name w:val="Body text (11) + Spacing 4 pt"/>
    <w:basedOn w:val="Bodytext11"/>
    <w:rsid w:val="00E16693"/>
    <w:rPr>
      <w:rFonts w:ascii="Constantia" w:hAnsi="Constantia" w:cs="Constantia"/>
      <w:i/>
      <w:iCs/>
      <w:spacing w:val="81"/>
      <w:sz w:val="23"/>
      <w:szCs w:val="23"/>
      <w:shd w:val="clear" w:color="auto" w:fill="FFFFFF"/>
    </w:rPr>
  </w:style>
  <w:style w:type="character" w:customStyle="1" w:styleId="Bodytext12NotItalic">
    <w:name w:val="Body text (12) + Not Italic"/>
    <w:basedOn w:val="Bodytext12"/>
    <w:rsid w:val="00E16693"/>
    <w:rPr>
      <w:rFonts w:ascii="Times New Roman" w:hAnsi="Times New Roman" w:cs="Times New Roman"/>
      <w:i/>
      <w:iCs/>
      <w:spacing w:val="3"/>
      <w:sz w:val="21"/>
      <w:szCs w:val="21"/>
      <w:shd w:val="clear" w:color="auto" w:fill="FFFFFF"/>
    </w:rPr>
  </w:style>
  <w:style w:type="character" w:customStyle="1" w:styleId="Bodytext8Spacing2pt">
    <w:name w:val="Body text (8) + Spacing 2 pt"/>
    <w:basedOn w:val="Bodytext8"/>
    <w:rsid w:val="00E16693"/>
    <w:rPr>
      <w:rFonts w:ascii="Times New Roman" w:hAnsi="Times New Roman" w:cs="Times New Roman"/>
      <w:spacing w:val="50"/>
      <w:sz w:val="21"/>
      <w:szCs w:val="21"/>
      <w:shd w:val="clear" w:color="auto" w:fill="FFFFFF"/>
    </w:rPr>
  </w:style>
  <w:style w:type="character" w:customStyle="1" w:styleId="Bodytext14">
    <w:name w:val="Body text (14)_"/>
    <w:basedOn w:val="DefaultParagraphFont"/>
    <w:link w:val="Bodytext140"/>
    <w:rsid w:val="00E16693"/>
    <w:rPr>
      <w:b/>
      <w:bCs/>
      <w:spacing w:val="-3"/>
      <w:sz w:val="19"/>
      <w:szCs w:val="19"/>
      <w:shd w:val="clear" w:color="auto" w:fill="FFFFFF"/>
    </w:rPr>
  </w:style>
  <w:style w:type="character" w:customStyle="1" w:styleId="Bodytext14Spacing1pt">
    <w:name w:val="Body text (14) + Spacing 1 pt"/>
    <w:basedOn w:val="Bodytext14"/>
    <w:rsid w:val="00E16693"/>
    <w:rPr>
      <w:b/>
      <w:bCs/>
      <w:spacing w:val="22"/>
      <w:sz w:val="19"/>
      <w:szCs w:val="19"/>
      <w:shd w:val="clear" w:color="auto" w:fill="FFFFFF"/>
    </w:rPr>
  </w:style>
  <w:style w:type="character" w:customStyle="1" w:styleId="Bodytext15">
    <w:name w:val="Body text (15)_"/>
    <w:basedOn w:val="DefaultParagraphFont"/>
    <w:link w:val="Bodytext150"/>
    <w:rsid w:val="00E16693"/>
    <w:rPr>
      <w:b/>
      <w:bCs/>
      <w:i/>
      <w:iCs/>
      <w:sz w:val="21"/>
      <w:szCs w:val="21"/>
      <w:shd w:val="clear" w:color="auto" w:fill="FFFFFF"/>
    </w:rPr>
  </w:style>
  <w:style w:type="character" w:customStyle="1" w:styleId="Bodytext16">
    <w:name w:val="Body text (16)_"/>
    <w:basedOn w:val="DefaultParagraphFont"/>
    <w:link w:val="Bodytext160"/>
    <w:rsid w:val="00E16693"/>
    <w:rPr>
      <w:b/>
      <w:bCs/>
      <w:i/>
      <w:iCs/>
      <w:sz w:val="21"/>
      <w:szCs w:val="21"/>
      <w:shd w:val="clear" w:color="auto" w:fill="FFFFFF"/>
    </w:rPr>
  </w:style>
  <w:style w:type="character" w:customStyle="1" w:styleId="Bodytext17">
    <w:name w:val="Body text (17)_"/>
    <w:basedOn w:val="DefaultParagraphFont"/>
    <w:link w:val="Bodytext170"/>
    <w:rsid w:val="00E16693"/>
    <w:rPr>
      <w:b/>
      <w:bCs/>
      <w:spacing w:val="-4"/>
      <w:sz w:val="23"/>
      <w:szCs w:val="23"/>
      <w:shd w:val="clear" w:color="auto" w:fill="FFFFFF"/>
    </w:rPr>
  </w:style>
  <w:style w:type="character" w:customStyle="1" w:styleId="Tableofcontents3">
    <w:name w:val="Table of contents (3)_"/>
    <w:basedOn w:val="DefaultParagraphFont"/>
    <w:link w:val="Tableofcontents30"/>
    <w:rsid w:val="00E16693"/>
    <w:rPr>
      <w:i/>
      <w:iCs/>
      <w:sz w:val="21"/>
      <w:szCs w:val="21"/>
      <w:shd w:val="clear" w:color="auto" w:fill="FFFFFF"/>
    </w:rPr>
  </w:style>
  <w:style w:type="character" w:customStyle="1" w:styleId="Tableofcontents3NotItalic">
    <w:name w:val="Table of contents (3) + Not Italic"/>
    <w:basedOn w:val="Tableofcontents3"/>
    <w:rsid w:val="00E16693"/>
    <w:rPr>
      <w:i/>
      <w:iCs/>
      <w:sz w:val="21"/>
      <w:szCs w:val="21"/>
      <w:shd w:val="clear" w:color="auto" w:fill="FFFFFF"/>
    </w:rPr>
  </w:style>
  <w:style w:type="character" w:customStyle="1" w:styleId="Tableofcontents4">
    <w:name w:val="Table of contents (4)_"/>
    <w:basedOn w:val="DefaultParagraphFont"/>
    <w:link w:val="Tableofcontents40"/>
    <w:rsid w:val="00E16693"/>
    <w:rPr>
      <w:b/>
      <w:bCs/>
      <w:spacing w:val="-3"/>
      <w:sz w:val="19"/>
      <w:szCs w:val="19"/>
      <w:shd w:val="clear" w:color="auto" w:fill="FFFFFF"/>
    </w:rPr>
  </w:style>
  <w:style w:type="character" w:customStyle="1" w:styleId="Tableofcontents4Spacing1pt">
    <w:name w:val="Table of contents (4) + Spacing 1 pt"/>
    <w:basedOn w:val="Tableofcontents4"/>
    <w:rsid w:val="00E16693"/>
    <w:rPr>
      <w:b/>
      <w:bCs/>
      <w:spacing w:val="22"/>
      <w:sz w:val="19"/>
      <w:szCs w:val="19"/>
      <w:shd w:val="clear" w:color="auto" w:fill="FFFFFF"/>
    </w:rPr>
  </w:style>
  <w:style w:type="character" w:customStyle="1" w:styleId="Bodytext82">
    <w:name w:val="Body text (8)2"/>
    <w:basedOn w:val="Bodytext8"/>
    <w:rsid w:val="00E16693"/>
    <w:rPr>
      <w:rFonts w:ascii="Times New Roman" w:hAnsi="Times New Roman" w:cs="Times New Roman"/>
      <w:spacing w:val="7"/>
      <w:sz w:val="21"/>
      <w:szCs w:val="21"/>
      <w:shd w:val="clear" w:color="auto" w:fill="FFFFFF"/>
    </w:rPr>
  </w:style>
  <w:style w:type="character" w:customStyle="1" w:styleId="Bodytext18">
    <w:name w:val="Body text (18)_"/>
    <w:basedOn w:val="DefaultParagraphFont"/>
    <w:link w:val="Bodytext180"/>
    <w:rsid w:val="00E16693"/>
    <w:rPr>
      <w:b/>
      <w:bCs/>
      <w:spacing w:val="-4"/>
      <w:sz w:val="22"/>
      <w:szCs w:val="22"/>
      <w:shd w:val="clear" w:color="auto" w:fill="FFFFFF"/>
    </w:rPr>
  </w:style>
  <w:style w:type="character" w:customStyle="1" w:styleId="Bodytext19">
    <w:name w:val="Body text (19)_"/>
    <w:basedOn w:val="DefaultParagraphFont"/>
    <w:link w:val="Bodytext190"/>
    <w:rsid w:val="00E16693"/>
    <w:rPr>
      <w:b/>
      <w:bCs/>
      <w:spacing w:val="3"/>
      <w:sz w:val="22"/>
      <w:szCs w:val="22"/>
      <w:shd w:val="clear" w:color="auto" w:fill="FFFFFF"/>
    </w:rPr>
  </w:style>
  <w:style w:type="character" w:customStyle="1" w:styleId="Bodytext200">
    <w:name w:val="Body text (20)_"/>
    <w:basedOn w:val="DefaultParagraphFont"/>
    <w:link w:val="Bodytext201"/>
    <w:rsid w:val="00E16693"/>
    <w:rPr>
      <w:b/>
      <w:bCs/>
      <w:spacing w:val="7"/>
      <w:shd w:val="clear" w:color="auto" w:fill="FFFFFF"/>
    </w:rPr>
  </w:style>
  <w:style w:type="character" w:customStyle="1" w:styleId="Bodytext210">
    <w:name w:val="Body text (21)_"/>
    <w:basedOn w:val="DefaultParagraphFont"/>
    <w:link w:val="Bodytext211"/>
    <w:rsid w:val="00E16693"/>
    <w:rPr>
      <w:b/>
      <w:bCs/>
      <w:spacing w:val="-2"/>
      <w:sz w:val="21"/>
      <w:szCs w:val="21"/>
      <w:shd w:val="clear" w:color="auto" w:fill="FFFFFF"/>
    </w:rPr>
  </w:style>
  <w:style w:type="character" w:customStyle="1" w:styleId="Bodytext18115pt">
    <w:name w:val="Body text (18) + 11.5 pt"/>
    <w:basedOn w:val="Bodytext18"/>
    <w:rsid w:val="00E16693"/>
    <w:rPr>
      <w:b/>
      <w:bCs/>
      <w:spacing w:val="-4"/>
      <w:sz w:val="23"/>
      <w:szCs w:val="23"/>
      <w:shd w:val="clear" w:color="auto" w:fill="FFFFFF"/>
    </w:rPr>
  </w:style>
  <w:style w:type="character" w:customStyle="1" w:styleId="Bodytext22">
    <w:name w:val="Body text (22)_"/>
    <w:basedOn w:val="DefaultParagraphFont"/>
    <w:link w:val="Bodytext221"/>
    <w:rsid w:val="00E16693"/>
    <w:rPr>
      <w:i/>
      <w:iCs/>
      <w:noProof/>
      <w:spacing w:val="-18"/>
      <w:sz w:val="9"/>
      <w:szCs w:val="9"/>
      <w:shd w:val="clear" w:color="auto" w:fill="FFFFFF"/>
    </w:rPr>
  </w:style>
  <w:style w:type="character" w:customStyle="1" w:styleId="Bodytext220">
    <w:name w:val="Body text (22)"/>
    <w:basedOn w:val="Bodytext22"/>
    <w:rsid w:val="00E16693"/>
    <w:rPr>
      <w:i/>
      <w:iCs/>
      <w:noProof/>
      <w:spacing w:val="-18"/>
      <w:sz w:val="9"/>
      <w:szCs w:val="9"/>
      <w:u w:val="single"/>
      <w:shd w:val="clear" w:color="auto" w:fill="FFFFFF"/>
    </w:rPr>
  </w:style>
  <w:style w:type="character" w:customStyle="1" w:styleId="Bodytext23">
    <w:name w:val="Body text (23)_"/>
    <w:basedOn w:val="DefaultParagraphFont"/>
    <w:link w:val="Bodytext230"/>
    <w:rsid w:val="00E16693"/>
    <w:rPr>
      <w:rFonts w:ascii="Constantia" w:hAnsi="Constantia" w:cs="Constantia"/>
      <w:noProof/>
      <w:shd w:val="clear" w:color="auto" w:fill="FFFFFF"/>
    </w:rPr>
  </w:style>
  <w:style w:type="character" w:customStyle="1" w:styleId="Bodytext23TimesNewRoman">
    <w:name w:val="Body text (23) + Times New Roman"/>
    <w:aliases w:val="11 pt,Body text + Corbel"/>
    <w:basedOn w:val="Bodytext23"/>
    <w:rsid w:val="00E16693"/>
    <w:rPr>
      <w:rFonts w:ascii="Times New Roman" w:hAnsi="Times New Roman" w:cs="Times New Roman"/>
      <w:noProof/>
      <w:sz w:val="22"/>
      <w:szCs w:val="22"/>
      <w:shd w:val="clear" w:color="auto" w:fill="FFFFFF"/>
    </w:rPr>
  </w:style>
  <w:style w:type="character" w:customStyle="1" w:styleId="Bodytext24">
    <w:name w:val="Body text (24)_"/>
    <w:basedOn w:val="DefaultParagraphFont"/>
    <w:link w:val="Bodytext240"/>
    <w:rsid w:val="00E16693"/>
    <w:rPr>
      <w:rFonts w:ascii="Constantia" w:hAnsi="Constantia" w:cs="Constantia"/>
      <w:noProof/>
      <w:sz w:val="23"/>
      <w:szCs w:val="23"/>
      <w:shd w:val="clear" w:color="auto" w:fill="FFFFFF"/>
    </w:rPr>
  </w:style>
  <w:style w:type="paragraph" w:customStyle="1" w:styleId="Bodytext212">
    <w:name w:val="Body text (2)1"/>
    <w:basedOn w:val="Normal"/>
    <w:rsid w:val="00E16693"/>
    <w:pPr>
      <w:widowControl w:val="0"/>
      <w:shd w:val="clear" w:color="auto" w:fill="FFFFFF"/>
      <w:spacing w:after="120" w:line="240" w:lineRule="atLeast"/>
      <w:jc w:val="center"/>
    </w:pPr>
    <w:rPr>
      <w:rFonts w:eastAsia="Courier New"/>
      <w:b/>
      <w:bCs/>
      <w:spacing w:val="1"/>
      <w:sz w:val="21"/>
      <w:szCs w:val="21"/>
    </w:rPr>
  </w:style>
  <w:style w:type="paragraph" w:customStyle="1" w:styleId="Bodytext310">
    <w:name w:val="Body text (3)1"/>
    <w:basedOn w:val="Normal"/>
    <w:rsid w:val="00E16693"/>
    <w:pPr>
      <w:widowControl w:val="0"/>
      <w:shd w:val="clear" w:color="auto" w:fill="FFFFFF"/>
      <w:spacing w:before="120" w:after="360" w:line="240" w:lineRule="atLeast"/>
    </w:pPr>
    <w:rPr>
      <w:rFonts w:eastAsia="Courier New"/>
      <w:b/>
      <w:bCs/>
      <w:spacing w:val="2"/>
      <w:sz w:val="26"/>
      <w:szCs w:val="26"/>
    </w:rPr>
  </w:style>
  <w:style w:type="paragraph" w:customStyle="1" w:styleId="Bodytext41">
    <w:name w:val="Body text (4)1"/>
    <w:basedOn w:val="Normal"/>
    <w:rsid w:val="00E16693"/>
    <w:pPr>
      <w:widowControl w:val="0"/>
      <w:shd w:val="clear" w:color="auto" w:fill="FFFFFF"/>
      <w:spacing w:before="360" w:after="720" w:line="240" w:lineRule="atLeast"/>
      <w:ind w:hanging="1760"/>
      <w:jc w:val="both"/>
    </w:pPr>
    <w:rPr>
      <w:rFonts w:eastAsia="Courier New"/>
      <w:i/>
      <w:iCs/>
      <w:spacing w:val="-3"/>
      <w:sz w:val="26"/>
      <w:szCs w:val="26"/>
    </w:rPr>
  </w:style>
  <w:style w:type="paragraph" w:customStyle="1" w:styleId="Bodytext81">
    <w:name w:val="Body text (8)1"/>
    <w:basedOn w:val="Normal"/>
    <w:rsid w:val="00E16693"/>
    <w:pPr>
      <w:widowControl w:val="0"/>
      <w:shd w:val="clear" w:color="auto" w:fill="FFFFFF"/>
      <w:spacing w:before="60" w:after="60" w:line="240" w:lineRule="atLeast"/>
      <w:jc w:val="both"/>
    </w:pPr>
    <w:rPr>
      <w:rFonts w:eastAsia="Courier New"/>
      <w:sz w:val="21"/>
      <w:szCs w:val="21"/>
    </w:rPr>
  </w:style>
  <w:style w:type="paragraph" w:customStyle="1" w:styleId="Tablecaption1">
    <w:name w:val="Table caption1"/>
    <w:basedOn w:val="Normal"/>
    <w:rsid w:val="00E16693"/>
    <w:pPr>
      <w:widowControl w:val="0"/>
      <w:shd w:val="clear" w:color="auto" w:fill="FFFFFF"/>
      <w:spacing w:after="60" w:line="240" w:lineRule="atLeast"/>
    </w:pPr>
    <w:rPr>
      <w:rFonts w:eastAsia="Courier New"/>
      <w:spacing w:val="-2"/>
      <w:sz w:val="26"/>
      <w:szCs w:val="26"/>
    </w:rPr>
  </w:style>
  <w:style w:type="paragraph" w:customStyle="1" w:styleId="Bodytext140">
    <w:name w:val="Body text (14)"/>
    <w:basedOn w:val="Normal"/>
    <w:link w:val="Bodytext14"/>
    <w:rsid w:val="00E16693"/>
    <w:pPr>
      <w:widowControl w:val="0"/>
      <w:shd w:val="clear" w:color="auto" w:fill="FFFFFF"/>
      <w:spacing w:line="240" w:lineRule="atLeast"/>
      <w:jc w:val="both"/>
    </w:pPr>
    <w:rPr>
      <w:b/>
      <w:bCs/>
      <w:spacing w:val="-3"/>
      <w:sz w:val="19"/>
      <w:szCs w:val="19"/>
    </w:rPr>
  </w:style>
  <w:style w:type="paragraph" w:customStyle="1" w:styleId="Bodytext150">
    <w:name w:val="Body text (15)"/>
    <w:basedOn w:val="Normal"/>
    <w:link w:val="Bodytext15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i/>
      <w:iCs/>
      <w:sz w:val="21"/>
      <w:szCs w:val="21"/>
    </w:rPr>
  </w:style>
  <w:style w:type="paragraph" w:customStyle="1" w:styleId="Bodytext160">
    <w:name w:val="Body text (16)"/>
    <w:basedOn w:val="Normal"/>
    <w:link w:val="Bodytext16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i/>
      <w:iCs/>
      <w:sz w:val="21"/>
      <w:szCs w:val="21"/>
    </w:rPr>
  </w:style>
  <w:style w:type="paragraph" w:customStyle="1" w:styleId="Bodytext170">
    <w:name w:val="Body text (17)"/>
    <w:basedOn w:val="Normal"/>
    <w:link w:val="Bodytext17"/>
    <w:rsid w:val="00E16693"/>
    <w:pPr>
      <w:widowControl w:val="0"/>
      <w:shd w:val="clear" w:color="auto" w:fill="FFFFFF"/>
      <w:spacing w:line="307" w:lineRule="exact"/>
      <w:jc w:val="both"/>
    </w:pPr>
    <w:rPr>
      <w:b/>
      <w:bCs/>
      <w:spacing w:val="-4"/>
      <w:sz w:val="23"/>
      <w:szCs w:val="23"/>
    </w:rPr>
  </w:style>
  <w:style w:type="paragraph" w:customStyle="1" w:styleId="Tableofcontents1">
    <w:name w:val="Table of contents1"/>
    <w:basedOn w:val="Normal"/>
    <w:rsid w:val="00E16693"/>
    <w:pPr>
      <w:widowControl w:val="0"/>
      <w:shd w:val="clear" w:color="auto" w:fill="FFFFFF"/>
      <w:spacing w:line="240" w:lineRule="atLeast"/>
      <w:jc w:val="both"/>
    </w:pPr>
    <w:rPr>
      <w:rFonts w:eastAsia="Courier New"/>
      <w:sz w:val="21"/>
      <w:szCs w:val="21"/>
    </w:rPr>
  </w:style>
  <w:style w:type="paragraph" w:customStyle="1" w:styleId="Tableofcontents30">
    <w:name w:val="Table of contents (3)"/>
    <w:basedOn w:val="Normal"/>
    <w:link w:val="Tableofcontents3"/>
    <w:rsid w:val="00E16693"/>
    <w:pPr>
      <w:widowControl w:val="0"/>
      <w:shd w:val="clear" w:color="auto" w:fill="FFFFFF"/>
      <w:spacing w:line="240" w:lineRule="atLeast"/>
      <w:jc w:val="both"/>
    </w:pPr>
    <w:rPr>
      <w:i/>
      <w:iCs/>
      <w:sz w:val="21"/>
      <w:szCs w:val="21"/>
    </w:rPr>
  </w:style>
  <w:style w:type="paragraph" w:customStyle="1" w:styleId="Tableofcontents40">
    <w:name w:val="Table of contents (4)"/>
    <w:basedOn w:val="Normal"/>
    <w:link w:val="Tableofcontents4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spacing w:val="-3"/>
      <w:sz w:val="19"/>
      <w:szCs w:val="19"/>
    </w:rPr>
  </w:style>
  <w:style w:type="paragraph" w:customStyle="1" w:styleId="Bodytext180">
    <w:name w:val="Body text (18)"/>
    <w:basedOn w:val="Normal"/>
    <w:link w:val="Bodytext18"/>
    <w:rsid w:val="00E16693"/>
    <w:pPr>
      <w:widowControl w:val="0"/>
      <w:shd w:val="clear" w:color="auto" w:fill="FFFFFF"/>
      <w:spacing w:before="360" w:after="480" w:line="240" w:lineRule="atLeast"/>
      <w:jc w:val="center"/>
    </w:pPr>
    <w:rPr>
      <w:b/>
      <w:bCs/>
      <w:spacing w:val="-4"/>
      <w:sz w:val="22"/>
      <w:szCs w:val="22"/>
    </w:rPr>
  </w:style>
  <w:style w:type="paragraph" w:customStyle="1" w:styleId="Bodytext190">
    <w:name w:val="Body text (19)"/>
    <w:basedOn w:val="Normal"/>
    <w:link w:val="Bodytext19"/>
    <w:rsid w:val="00E16693"/>
    <w:pPr>
      <w:widowControl w:val="0"/>
      <w:shd w:val="clear" w:color="auto" w:fill="FFFFFF"/>
      <w:spacing w:after="180" w:line="331" w:lineRule="exact"/>
      <w:jc w:val="both"/>
    </w:pPr>
    <w:rPr>
      <w:b/>
      <w:bCs/>
      <w:spacing w:val="3"/>
      <w:sz w:val="22"/>
      <w:szCs w:val="22"/>
    </w:rPr>
  </w:style>
  <w:style w:type="paragraph" w:customStyle="1" w:styleId="Bodytext201">
    <w:name w:val="Body text (20)"/>
    <w:basedOn w:val="Normal"/>
    <w:link w:val="Bodytext200"/>
    <w:rsid w:val="00E16693"/>
    <w:pPr>
      <w:widowControl w:val="0"/>
      <w:shd w:val="clear" w:color="auto" w:fill="FFFFFF"/>
      <w:spacing w:before="180" w:after="540" w:line="240" w:lineRule="atLeast"/>
      <w:jc w:val="both"/>
    </w:pPr>
    <w:rPr>
      <w:b/>
      <w:bCs/>
      <w:spacing w:val="7"/>
      <w:sz w:val="20"/>
      <w:szCs w:val="20"/>
    </w:rPr>
  </w:style>
  <w:style w:type="paragraph" w:customStyle="1" w:styleId="Bodytext211">
    <w:name w:val="Body text (21)"/>
    <w:basedOn w:val="Normal"/>
    <w:link w:val="Bodytext210"/>
    <w:rsid w:val="00E16693"/>
    <w:pPr>
      <w:widowControl w:val="0"/>
      <w:shd w:val="clear" w:color="auto" w:fill="FFFFFF"/>
      <w:spacing w:before="60" w:after="420" w:line="240" w:lineRule="atLeast"/>
      <w:jc w:val="both"/>
    </w:pPr>
    <w:rPr>
      <w:b/>
      <w:bCs/>
      <w:spacing w:val="-2"/>
      <w:sz w:val="21"/>
      <w:szCs w:val="21"/>
    </w:rPr>
  </w:style>
  <w:style w:type="paragraph" w:customStyle="1" w:styleId="Bodytext221">
    <w:name w:val="Body text (22)1"/>
    <w:basedOn w:val="Normal"/>
    <w:link w:val="Bodytext22"/>
    <w:rsid w:val="00E16693"/>
    <w:pPr>
      <w:widowControl w:val="0"/>
      <w:shd w:val="clear" w:color="auto" w:fill="FFFFFF"/>
      <w:spacing w:before="240" w:line="240" w:lineRule="atLeast"/>
    </w:pPr>
    <w:rPr>
      <w:i/>
      <w:iCs/>
      <w:noProof/>
      <w:spacing w:val="-18"/>
      <w:sz w:val="9"/>
      <w:szCs w:val="9"/>
    </w:rPr>
  </w:style>
  <w:style w:type="paragraph" w:customStyle="1" w:styleId="Bodytext230">
    <w:name w:val="Body text (23)"/>
    <w:basedOn w:val="Normal"/>
    <w:link w:val="Bodytext23"/>
    <w:rsid w:val="00E16693"/>
    <w:pPr>
      <w:widowControl w:val="0"/>
      <w:shd w:val="clear" w:color="auto" w:fill="FFFFFF"/>
      <w:spacing w:before="360" w:after="120" w:line="240" w:lineRule="atLeast"/>
      <w:jc w:val="center"/>
    </w:pPr>
    <w:rPr>
      <w:rFonts w:ascii="Constantia" w:hAnsi="Constantia" w:cs="Constantia"/>
      <w:noProof/>
      <w:sz w:val="20"/>
      <w:szCs w:val="20"/>
    </w:rPr>
  </w:style>
  <w:style w:type="paragraph" w:customStyle="1" w:styleId="Bodytext240">
    <w:name w:val="Body text (24)"/>
    <w:basedOn w:val="Normal"/>
    <w:link w:val="Bodytext24"/>
    <w:rsid w:val="00E16693"/>
    <w:pPr>
      <w:widowControl w:val="0"/>
      <w:shd w:val="clear" w:color="auto" w:fill="FFFFFF"/>
      <w:spacing w:line="240" w:lineRule="atLeast"/>
    </w:pPr>
    <w:rPr>
      <w:rFonts w:ascii="Constantia" w:hAnsi="Constantia" w:cs="Constantia"/>
      <w:noProof/>
      <w:sz w:val="23"/>
      <w:szCs w:val="23"/>
    </w:rPr>
  </w:style>
  <w:style w:type="table" w:customStyle="1" w:styleId="TableGrid3">
    <w:name w:val="Table Grid3"/>
    <w:basedOn w:val="TableNormal"/>
    <w:next w:val="TableGrid"/>
    <w:rsid w:val="008D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">
    <w:name w:val="No List5"/>
    <w:next w:val="NoList"/>
    <w:semiHidden/>
    <w:unhideWhenUsed/>
    <w:rsid w:val="007B7CFA"/>
  </w:style>
  <w:style w:type="character" w:customStyle="1" w:styleId="Bodytext6Spacing0pt">
    <w:name w:val="Body text (6) + Spacing 0 pt"/>
    <w:basedOn w:val="Bodytext6"/>
    <w:rsid w:val="007B7CFA"/>
    <w:rPr>
      <w:rFonts w:ascii="Times New Roman" w:hAnsi="Times New Roman" w:cs="Times New Roman"/>
      <w:spacing w:val="8"/>
      <w:sz w:val="21"/>
      <w:szCs w:val="21"/>
      <w:shd w:val="clear" w:color="auto" w:fill="FFFFFF"/>
    </w:rPr>
  </w:style>
  <w:style w:type="character" w:customStyle="1" w:styleId="Bodytext72">
    <w:name w:val="Body text (7)2"/>
    <w:basedOn w:val="Bodytext7"/>
    <w:rsid w:val="007B7CFA"/>
    <w:rPr>
      <w:rFonts w:ascii="Times New Roman" w:hAnsi="Times New Roman" w:cs="Times New Roman"/>
      <w:b/>
      <w:bCs/>
      <w:noProof/>
      <w:spacing w:val="-5"/>
      <w:sz w:val="21"/>
      <w:szCs w:val="21"/>
      <w:u w:val="single"/>
      <w:shd w:val="clear" w:color="auto" w:fill="FFFFFF"/>
    </w:rPr>
  </w:style>
  <w:style w:type="character" w:customStyle="1" w:styleId="Bodytext5SmallCaps">
    <w:name w:val="Body text (5) + Small Caps"/>
    <w:basedOn w:val="Bodytext5"/>
    <w:rsid w:val="007B7CFA"/>
    <w:rPr>
      <w:rFonts w:ascii="Times New Roman" w:hAnsi="Times New Roman" w:cs="Times New Roman"/>
      <w:smallCaps/>
      <w:spacing w:val="4"/>
      <w:sz w:val="18"/>
      <w:szCs w:val="18"/>
      <w:shd w:val="clear" w:color="auto" w:fill="FFFFFF"/>
    </w:rPr>
  </w:style>
  <w:style w:type="character" w:customStyle="1" w:styleId="Bodytext526pt">
    <w:name w:val="Body text (5) + 26 pt"/>
    <w:aliases w:val="Italic5,Spacing 2 pt,Scale 60%,Body text (2) + Lucida Sans Unicode,13 pt"/>
    <w:basedOn w:val="Bodytext5"/>
    <w:rsid w:val="007B7CFA"/>
    <w:rPr>
      <w:rFonts w:ascii="Times New Roman" w:hAnsi="Times New Roman" w:cs="Times New Roman"/>
      <w:i/>
      <w:iCs/>
      <w:spacing w:val="59"/>
      <w:w w:val="60"/>
      <w:sz w:val="52"/>
      <w:szCs w:val="52"/>
      <w:shd w:val="clear" w:color="auto" w:fill="FFFFFF"/>
    </w:rPr>
  </w:style>
  <w:style w:type="character" w:customStyle="1" w:styleId="Tablecaption4">
    <w:name w:val="Table caption (4)_"/>
    <w:basedOn w:val="DefaultParagraphFont"/>
    <w:link w:val="Tablecaption41"/>
    <w:rsid w:val="007B7CFA"/>
    <w:rPr>
      <w:i/>
      <w:iCs/>
      <w:spacing w:val="-3"/>
      <w:shd w:val="clear" w:color="auto" w:fill="FFFFFF"/>
    </w:rPr>
  </w:style>
  <w:style w:type="character" w:customStyle="1" w:styleId="Tablecaption40">
    <w:name w:val="Table caption (4)"/>
    <w:basedOn w:val="Tablecaption4"/>
    <w:rsid w:val="007B7CFA"/>
    <w:rPr>
      <w:i/>
      <w:iCs/>
      <w:spacing w:val="-3"/>
      <w:u w:val="single"/>
      <w:shd w:val="clear" w:color="auto" w:fill="FFFFFF"/>
    </w:rPr>
  </w:style>
  <w:style w:type="character" w:customStyle="1" w:styleId="Tablecaption5">
    <w:name w:val="Table caption (5)_"/>
    <w:basedOn w:val="DefaultParagraphFont"/>
    <w:link w:val="Tablecaption50"/>
    <w:rsid w:val="007B7CFA"/>
    <w:rPr>
      <w:i/>
      <w:iCs/>
      <w:spacing w:val="12"/>
      <w:sz w:val="23"/>
      <w:szCs w:val="23"/>
      <w:shd w:val="clear" w:color="auto" w:fill="FFFFFF"/>
    </w:rPr>
  </w:style>
  <w:style w:type="character" w:customStyle="1" w:styleId="Heading52">
    <w:name w:val="Heading #5 (2)_"/>
    <w:basedOn w:val="DefaultParagraphFont"/>
    <w:link w:val="Heading520"/>
    <w:rsid w:val="007B7CFA"/>
    <w:rPr>
      <w:b/>
      <w:bCs/>
      <w:sz w:val="18"/>
      <w:szCs w:val="18"/>
      <w:shd w:val="clear" w:color="auto" w:fill="FFFFFF"/>
    </w:rPr>
  </w:style>
  <w:style w:type="character" w:customStyle="1" w:styleId="Heading2Spacing8pt">
    <w:name w:val="Heading #2 + Spacing 8 pt"/>
    <w:basedOn w:val="Heading2"/>
    <w:rsid w:val="007B7CFA"/>
    <w:rPr>
      <w:rFonts w:ascii="Times New Roman" w:hAnsi="Times New Roman" w:cs="Times New Roman"/>
      <w:spacing w:val="179"/>
      <w:sz w:val="22"/>
      <w:szCs w:val="22"/>
      <w:shd w:val="clear" w:color="auto" w:fill="FFFFFF"/>
    </w:rPr>
  </w:style>
  <w:style w:type="character" w:customStyle="1" w:styleId="Heading42">
    <w:name w:val="Heading #4 (2)_"/>
    <w:basedOn w:val="DefaultParagraphFont"/>
    <w:link w:val="Heading420"/>
    <w:rsid w:val="007B7CFA"/>
    <w:rPr>
      <w:i/>
      <w:iCs/>
      <w:spacing w:val="-6"/>
      <w:shd w:val="clear" w:color="auto" w:fill="FFFFFF"/>
    </w:rPr>
  </w:style>
  <w:style w:type="character" w:customStyle="1" w:styleId="Heading42Spacing2pt">
    <w:name w:val="Heading #4 (2) + Spacing 2 pt"/>
    <w:basedOn w:val="Heading42"/>
    <w:rsid w:val="007B7CFA"/>
    <w:rPr>
      <w:i/>
      <w:iCs/>
      <w:spacing w:val="57"/>
      <w:shd w:val="clear" w:color="auto" w:fill="FFFFFF"/>
    </w:rPr>
  </w:style>
  <w:style w:type="character" w:customStyle="1" w:styleId="Bodytext12Spacing1pt">
    <w:name w:val="Body text (12) + Spacing 1 pt"/>
    <w:basedOn w:val="Bodytext12"/>
    <w:rsid w:val="007B7CFA"/>
    <w:rPr>
      <w:rFonts w:ascii="Times New Roman" w:hAnsi="Times New Roman" w:cs="Times New Roman"/>
      <w:i/>
      <w:iCs/>
      <w:spacing w:val="37"/>
      <w:sz w:val="23"/>
      <w:szCs w:val="23"/>
      <w:shd w:val="clear" w:color="auto" w:fill="FFFFFF"/>
    </w:rPr>
  </w:style>
  <w:style w:type="character" w:customStyle="1" w:styleId="Bodytext16SmallCaps">
    <w:name w:val="Body text (16) + Small Caps"/>
    <w:basedOn w:val="Bodytext16"/>
    <w:rsid w:val="007B7CFA"/>
    <w:rPr>
      <w:rFonts w:ascii="Times New Roman" w:hAnsi="Times New Roman" w:cs="Times New Roman"/>
      <w:b/>
      <w:bCs/>
      <w:i/>
      <w:iCs/>
      <w:smallCaps/>
      <w:spacing w:val="3"/>
      <w:sz w:val="15"/>
      <w:szCs w:val="15"/>
      <w:shd w:val="clear" w:color="auto" w:fill="FFFFFF"/>
    </w:rPr>
  </w:style>
  <w:style w:type="character" w:customStyle="1" w:styleId="Tablecaption6">
    <w:name w:val="Table caption (6)_"/>
    <w:basedOn w:val="DefaultParagraphFont"/>
    <w:link w:val="Tablecaption60"/>
    <w:rsid w:val="007B7CFA"/>
    <w:rPr>
      <w:rFonts w:ascii="Candara" w:hAnsi="Candara" w:cs="Candara"/>
      <w:spacing w:val="8"/>
      <w:sz w:val="16"/>
      <w:szCs w:val="16"/>
      <w:shd w:val="clear" w:color="auto" w:fill="FFFFFF"/>
    </w:rPr>
  </w:style>
  <w:style w:type="character" w:customStyle="1" w:styleId="Tablecaption6SmallCaps">
    <w:name w:val="Table caption (6) + Small Caps"/>
    <w:basedOn w:val="Tablecaption6"/>
    <w:rsid w:val="007B7CFA"/>
    <w:rPr>
      <w:rFonts w:ascii="Candara" w:hAnsi="Candara" w:cs="Candara"/>
      <w:smallCaps/>
      <w:spacing w:val="8"/>
      <w:sz w:val="16"/>
      <w:szCs w:val="16"/>
      <w:shd w:val="clear" w:color="auto" w:fill="FFFFFF"/>
    </w:rPr>
  </w:style>
  <w:style w:type="character" w:customStyle="1" w:styleId="Heading53">
    <w:name w:val="Heading #5 (3)_"/>
    <w:basedOn w:val="DefaultParagraphFont"/>
    <w:link w:val="Heading530"/>
    <w:rsid w:val="007B7CFA"/>
    <w:rPr>
      <w:spacing w:val="-2"/>
      <w:shd w:val="clear" w:color="auto" w:fill="FFFFFF"/>
    </w:rPr>
  </w:style>
  <w:style w:type="character" w:customStyle="1" w:styleId="Tablecaption7">
    <w:name w:val="Table caption (7)_"/>
    <w:basedOn w:val="DefaultParagraphFont"/>
    <w:link w:val="Tablecaption70"/>
    <w:rsid w:val="007B7CFA"/>
    <w:rPr>
      <w:b/>
      <w:bCs/>
      <w:sz w:val="26"/>
      <w:szCs w:val="26"/>
      <w:shd w:val="clear" w:color="auto" w:fill="FFFFFF"/>
    </w:rPr>
  </w:style>
  <w:style w:type="character" w:customStyle="1" w:styleId="BodytextSmallCaps1">
    <w:name w:val="Body text + Small Caps1"/>
    <w:basedOn w:val="Bodytext"/>
    <w:rsid w:val="007B7CFA"/>
    <w:rPr>
      <w:rFonts w:ascii="Times New Roman" w:hAnsi="Times New Roman" w:cs="Times New Roman"/>
      <w:smallCaps/>
      <w:spacing w:val="-2"/>
      <w:sz w:val="22"/>
      <w:szCs w:val="22"/>
      <w:shd w:val="clear" w:color="auto" w:fill="FFFFFF"/>
    </w:rPr>
  </w:style>
  <w:style w:type="character" w:customStyle="1" w:styleId="Bodytext2SmallCaps">
    <w:name w:val="Body text (2) + Small Caps"/>
    <w:aliases w:val="Spacing 2 pt1"/>
    <w:basedOn w:val="Bodytext2"/>
    <w:rsid w:val="007B7CFA"/>
    <w:rPr>
      <w:rFonts w:ascii="Times New Roman" w:hAnsi="Times New Roman" w:cs="Times New Roman"/>
      <w:b/>
      <w:bCs/>
      <w:i/>
      <w:iCs/>
      <w:smallCaps/>
      <w:spacing w:val="40"/>
      <w:sz w:val="26"/>
      <w:szCs w:val="26"/>
      <w:shd w:val="clear" w:color="auto" w:fill="FFFFFF"/>
    </w:rPr>
  </w:style>
  <w:style w:type="paragraph" w:customStyle="1" w:styleId="Bodytext51">
    <w:name w:val="Body text (5)1"/>
    <w:basedOn w:val="Normal"/>
    <w:rsid w:val="007B7CFA"/>
    <w:pPr>
      <w:widowControl w:val="0"/>
      <w:shd w:val="clear" w:color="auto" w:fill="FFFFFF"/>
      <w:spacing w:before="420" w:after="120" w:line="240" w:lineRule="atLeast"/>
      <w:ind w:hanging="980"/>
      <w:jc w:val="both"/>
    </w:pPr>
    <w:rPr>
      <w:rFonts w:eastAsia="Courier New"/>
      <w:sz w:val="20"/>
      <w:szCs w:val="20"/>
    </w:rPr>
  </w:style>
  <w:style w:type="paragraph" w:customStyle="1" w:styleId="Bodytext61">
    <w:name w:val="Body text (6)1"/>
    <w:basedOn w:val="Normal"/>
    <w:rsid w:val="007B7CFA"/>
    <w:pPr>
      <w:widowControl w:val="0"/>
      <w:shd w:val="clear" w:color="auto" w:fill="FFFFFF"/>
      <w:spacing w:before="120" w:line="274" w:lineRule="exact"/>
      <w:jc w:val="both"/>
    </w:pPr>
    <w:rPr>
      <w:rFonts w:eastAsia="Courier New"/>
      <w:spacing w:val="1"/>
      <w:sz w:val="21"/>
      <w:szCs w:val="21"/>
    </w:rPr>
  </w:style>
  <w:style w:type="paragraph" w:customStyle="1" w:styleId="Bodytext71">
    <w:name w:val="Body text (7)1"/>
    <w:basedOn w:val="Normal"/>
    <w:rsid w:val="007B7CFA"/>
    <w:pPr>
      <w:widowControl w:val="0"/>
      <w:shd w:val="clear" w:color="auto" w:fill="FFFFFF"/>
      <w:spacing w:line="274" w:lineRule="exact"/>
      <w:jc w:val="both"/>
    </w:pPr>
    <w:rPr>
      <w:rFonts w:eastAsia="Courier New"/>
      <w:b/>
      <w:bCs/>
      <w:spacing w:val="-5"/>
      <w:sz w:val="21"/>
      <w:szCs w:val="21"/>
    </w:rPr>
  </w:style>
  <w:style w:type="paragraph" w:customStyle="1" w:styleId="Heading31">
    <w:name w:val="Heading #31"/>
    <w:basedOn w:val="Normal"/>
    <w:rsid w:val="007B7CFA"/>
    <w:pPr>
      <w:widowControl w:val="0"/>
      <w:shd w:val="clear" w:color="auto" w:fill="FFFFFF"/>
      <w:spacing w:before="60" w:after="60" w:line="240" w:lineRule="atLeast"/>
      <w:outlineLvl w:val="2"/>
    </w:pPr>
    <w:rPr>
      <w:rFonts w:eastAsia="Courier New"/>
      <w:i/>
      <w:iCs/>
      <w:spacing w:val="-6"/>
      <w:sz w:val="20"/>
      <w:szCs w:val="20"/>
    </w:rPr>
  </w:style>
  <w:style w:type="paragraph" w:customStyle="1" w:styleId="Tablecaption41">
    <w:name w:val="Table caption (4)1"/>
    <w:basedOn w:val="Normal"/>
    <w:link w:val="Tablecaption4"/>
    <w:rsid w:val="007B7CFA"/>
    <w:pPr>
      <w:widowControl w:val="0"/>
      <w:shd w:val="clear" w:color="auto" w:fill="FFFFFF"/>
      <w:spacing w:before="60" w:line="240" w:lineRule="atLeast"/>
      <w:jc w:val="both"/>
    </w:pPr>
    <w:rPr>
      <w:i/>
      <w:iCs/>
      <w:spacing w:val="-3"/>
      <w:sz w:val="20"/>
      <w:szCs w:val="20"/>
    </w:rPr>
  </w:style>
  <w:style w:type="paragraph" w:customStyle="1" w:styleId="Tablecaption50">
    <w:name w:val="Table caption (5)"/>
    <w:basedOn w:val="Normal"/>
    <w:link w:val="Tablecaption5"/>
    <w:rsid w:val="007B7CFA"/>
    <w:pPr>
      <w:widowControl w:val="0"/>
      <w:shd w:val="clear" w:color="auto" w:fill="FFFFFF"/>
      <w:spacing w:line="240" w:lineRule="atLeast"/>
    </w:pPr>
    <w:rPr>
      <w:i/>
      <w:iCs/>
      <w:spacing w:val="12"/>
      <w:sz w:val="23"/>
      <w:szCs w:val="23"/>
    </w:rPr>
  </w:style>
  <w:style w:type="paragraph" w:customStyle="1" w:styleId="Heading520">
    <w:name w:val="Heading #5 (2)"/>
    <w:basedOn w:val="Normal"/>
    <w:link w:val="Heading52"/>
    <w:rsid w:val="007B7CFA"/>
    <w:pPr>
      <w:widowControl w:val="0"/>
      <w:shd w:val="clear" w:color="auto" w:fill="FFFFFF"/>
      <w:spacing w:line="374" w:lineRule="exact"/>
      <w:outlineLvl w:val="4"/>
    </w:pPr>
    <w:rPr>
      <w:b/>
      <w:bCs/>
      <w:sz w:val="18"/>
      <w:szCs w:val="18"/>
    </w:rPr>
  </w:style>
  <w:style w:type="paragraph" w:customStyle="1" w:styleId="Heading21">
    <w:name w:val="Heading #21"/>
    <w:basedOn w:val="Normal"/>
    <w:rsid w:val="007B7CFA"/>
    <w:pPr>
      <w:widowControl w:val="0"/>
      <w:shd w:val="clear" w:color="auto" w:fill="FFFFFF"/>
      <w:spacing w:before="180" w:after="720" w:line="586" w:lineRule="exact"/>
      <w:outlineLvl w:val="1"/>
    </w:pPr>
    <w:rPr>
      <w:rFonts w:eastAsia="Courier New"/>
      <w:spacing w:val="-2"/>
      <w:sz w:val="20"/>
      <w:szCs w:val="20"/>
    </w:rPr>
  </w:style>
  <w:style w:type="paragraph" w:customStyle="1" w:styleId="Heading41">
    <w:name w:val="Heading #41"/>
    <w:basedOn w:val="Normal"/>
    <w:rsid w:val="007B7CFA"/>
    <w:pPr>
      <w:widowControl w:val="0"/>
      <w:shd w:val="clear" w:color="auto" w:fill="FFFFFF"/>
      <w:spacing w:before="720" w:after="180" w:line="240" w:lineRule="atLeast"/>
      <w:outlineLvl w:val="3"/>
    </w:pPr>
    <w:rPr>
      <w:rFonts w:eastAsia="Courier New"/>
      <w:spacing w:val="-2"/>
      <w:sz w:val="20"/>
      <w:szCs w:val="20"/>
    </w:rPr>
  </w:style>
  <w:style w:type="paragraph" w:customStyle="1" w:styleId="Heading420">
    <w:name w:val="Heading #4 (2)"/>
    <w:basedOn w:val="Normal"/>
    <w:link w:val="Heading42"/>
    <w:rsid w:val="007B7CFA"/>
    <w:pPr>
      <w:widowControl w:val="0"/>
      <w:shd w:val="clear" w:color="auto" w:fill="FFFFFF"/>
      <w:spacing w:before="180" w:line="240" w:lineRule="atLeast"/>
      <w:outlineLvl w:val="3"/>
    </w:pPr>
    <w:rPr>
      <w:i/>
      <w:iCs/>
      <w:spacing w:val="-6"/>
      <w:sz w:val="20"/>
      <w:szCs w:val="20"/>
    </w:rPr>
  </w:style>
  <w:style w:type="paragraph" w:customStyle="1" w:styleId="Tablecaption60">
    <w:name w:val="Table caption (6)"/>
    <w:basedOn w:val="Normal"/>
    <w:link w:val="Tablecaption6"/>
    <w:rsid w:val="007B7CFA"/>
    <w:pPr>
      <w:widowControl w:val="0"/>
      <w:shd w:val="clear" w:color="auto" w:fill="FFFFFF"/>
      <w:spacing w:after="60" w:line="240" w:lineRule="atLeast"/>
    </w:pPr>
    <w:rPr>
      <w:rFonts w:ascii="Candara" w:hAnsi="Candara" w:cs="Candara"/>
      <w:spacing w:val="8"/>
      <w:sz w:val="16"/>
      <w:szCs w:val="16"/>
    </w:rPr>
  </w:style>
  <w:style w:type="paragraph" w:customStyle="1" w:styleId="Heading530">
    <w:name w:val="Heading #5 (3)"/>
    <w:basedOn w:val="Normal"/>
    <w:link w:val="Heading53"/>
    <w:rsid w:val="007B7CFA"/>
    <w:pPr>
      <w:widowControl w:val="0"/>
      <w:shd w:val="clear" w:color="auto" w:fill="FFFFFF"/>
      <w:spacing w:before="120" w:line="240" w:lineRule="atLeast"/>
      <w:jc w:val="both"/>
      <w:outlineLvl w:val="4"/>
    </w:pPr>
    <w:rPr>
      <w:spacing w:val="-2"/>
      <w:sz w:val="20"/>
      <w:szCs w:val="20"/>
    </w:rPr>
  </w:style>
  <w:style w:type="paragraph" w:customStyle="1" w:styleId="Tablecaption70">
    <w:name w:val="Table caption (7)"/>
    <w:basedOn w:val="Normal"/>
    <w:link w:val="Tablecaption7"/>
    <w:rsid w:val="007B7CFA"/>
    <w:pPr>
      <w:widowControl w:val="0"/>
      <w:shd w:val="clear" w:color="auto" w:fill="FFFFFF"/>
      <w:spacing w:line="240" w:lineRule="atLeast"/>
    </w:pPr>
    <w:rPr>
      <w:b/>
      <w:bCs/>
      <w:sz w:val="26"/>
      <w:szCs w:val="26"/>
    </w:rPr>
  </w:style>
  <w:style w:type="table" w:customStyle="1" w:styleId="TableGrid4">
    <w:name w:val="Table Grid4"/>
    <w:basedOn w:val="TableNormal"/>
    <w:next w:val="TableGrid"/>
    <w:rsid w:val="00131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DA4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C61AB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61AB7"/>
    <w:rPr>
      <w:sz w:val="24"/>
      <w:szCs w:val="24"/>
    </w:rPr>
  </w:style>
  <w:style w:type="paragraph" w:customStyle="1" w:styleId="Char">
    <w:name w:val="Char"/>
    <w:basedOn w:val="Normal"/>
    <w:autoRedefine/>
    <w:rsid w:val="00C61AB7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customStyle="1" w:styleId="TableGrid6">
    <w:name w:val="Table Grid6"/>
    <w:basedOn w:val="TableNormal"/>
    <w:next w:val="TableGrid"/>
    <w:rsid w:val="00C61A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semiHidden/>
    <w:unhideWhenUsed/>
    <w:rsid w:val="0008432B"/>
  </w:style>
  <w:style w:type="character" w:customStyle="1" w:styleId="Bodytext85pt">
    <w:name w:val="Body text + 8.5 pt"/>
    <w:basedOn w:val="Bodytext"/>
    <w:rsid w:val="0008432B"/>
    <w:rPr>
      <w:rFonts w:ascii="Times New Roman" w:hAnsi="Times New Roman" w:cs="Times New Roman"/>
      <w:spacing w:val="3"/>
      <w:sz w:val="17"/>
      <w:szCs w:val="17"/>
      <w:shd w:val="clear" w:color="auto" w:fill="FFFFFF"/>
    </w:rPr>
  </w:style>
  <w:style w:type="character" w:customStyle="1" w:styleId="Footnote5">
    <w:name w:val="Footnote (5)_"/>
    <w:basedOn w:val="DefaultParagraphFont"/>
    <w:link w:val="Footnote50"/>
    <w:rsid w:val="0008432B"/>
    <w:rPr>
      <w:i/>
      <w:iCs/>
      <w:spacing w:val="-3"/>
      <w:sz w:val="22"/>
      <w:szCs w:val="22"/>
      <w:shd w:val="clear" w:color="auto" w:fill="FFFFFF"/>
    </w:rPr>
  </w:style>
  <w:style w:type="character" w:customStyle="1" w:styleId="Headerorfooter2Spacing0pt">
    <w:name w:val="Header or footer (2) + Spacing 0 pt"/>
    <w:basedOn w:val="Headerorfooter2"/>
    <w:rsid w:val="0008432B"/>
    <w:rPr>
      <w:rFonts w:ascii="Times New Roman" w:hAnsi="Times New Roman" w:cs="Times New Roman"/>
      <w:spacing w:val="-2"/>
      <w:sz w:val="22"/>
      <w:szCs w:val="22"/>
      <w:shd w:val="clear" w:color="auto" w:fill="FFFFFF"/>
    </w:rPr>
  </w:style>
  <w:style w:type="character" w:customStyle="1" w:styleId="Bodytext9Spacing0pt">
    <w:name w:val="Body text (9) + Spacing 0 pt"/>
    <w:basedOn w:val="Bodytext9"/>
    <w:rsid w:val="0008432B"/>
    <w:rPr>
      <w:rFonts w:ascii="Times New Roman" w:hAnsi="Times New Roman" w:cs="Times New Roman"/>
      <w:b/>
      <w:bCs/>
      <w:spacing w:val="1"/>
      <w:sz w:val="22"/>
      <w:szCs w:val="22"/>
      <w:shd w:val="clear" w:color="auto" w:fill="FFFFFF"/>
    </w:rPr>
  </w:style>
  <w:style w:type="character" w:customStyle="1" w:styleId="Picturecaption2Spacing0pt">
    <w:name w:val="Picture caption (2) + Spacing 0 pt"/>
    <w:basedOn w:val="Picturecaption2"/>
    <w:rsid w:val="0008432B"/>
    <w:rPr>
      <w:rFonts w:ascii="Times New Roman" w:hAnsi="Times New Roman" w:cs="Times New Roman"/>
      <w:b/>
      <w:bCs/>
      <w:spacing w:val="-6"/>
      <w:sz w:val="22"/>
      <w:szCs w:val="22"/>
      <w:shd w:val="clear" w:color="auto" w:fill="FFFFFF"/>
    </w:rPr>
  </w:style>
  <w:style w:type="character" w:customStyle="1" w:styleId="Heading2Spacing0pt">
    <w:name w:val="Heading #2 + Spacing 0 pt"/>
    <w:basedOn w:val="Heading2"/>
    <w:rsid w:val="0008432B"/>
    <w:rPr>
      <w:rFonts w:ascii="Times New Roman" w:hAnsi="Times New Roman" w:cs="Times New Roman"/>
      <w:spacing w:val="-2"/>
      <w:sz w:val="22"/>
      <w:szCs w:val="22"/>
      <w:shd w:val="clear" w:color="auto" w:fill="FFFFFF"/>
    </w:rPr>
  </w:style>
  <w:style w:type="paragraph" w:customStyle="1" w:styleId="Picturecaption1">
    <w:name w:val="Picture caption1"/>
    <w:basedOn w:val="Normal"/>
    <w:rsid w:val="0008432B"/>
    <w:pPr>
      <w:widowControl w:val="0"/>
      <w:shd w:val="clear" w:color="auto" w:fill="FFFFFF"/>
      <w:spacing w:line="240" w:lineRule="atLeast"/>
    </w:pPr>
    <w:rPr>
      <w:rFonts w:ascii="Constantia" w:eastAsia="Courier New" w:hAnsi="Constantia" w:cs="Constantia"/>
      <w:spacing w:val="1"/>
      <w:w w:val="60"/>
      <w:sz w:val="15"/>
      <w:szCs w:val="15"/>
    </w:rPr>
  </w:style>
  <w:style w:type="paragraph" w:customStyle="1" w:styleId="Footnote50">
    <w:name w:val="Footnote (5)"/>
    <w:basedOn w:val="Normal"/>
    <w:link w:val="Footnote5"/>
    <w:rsid w:val="0008432B"/>
    <w:pPr>
      <w:widowControl w:val="0"/>
      <w:shd w:val="clear" w:color="auto" w:fill="FFFFFF"/>
      <w:spacing w:line="396" w:lineRule="exact"/>
      <w:ind w:firstLine="500"/>
    </w:pPr>
    <w:rPr>
      <w:i/>
      <w:iCs/>
      <w:spacing w:val="-3"/>
      <w:sz w:val="22"/>
      <w:szCs w:val="22"/>
    </w:rPr>
  </w:style>
  <w:style w:type="paragraph" w:customStyle="1" w:styleId="Char0">
    <w:name w:val="Char"/>
    <w:basedOn w:val="Normal"/>
    <w:autoRedefine/>
    <w:rsid w:val="0008432B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customStyle="1" w:styleId="TableGrid7">
    <w:name w:val="Table Grid7"/>
    <w:basedOn w:val="TableNormal"/>
    <w:next w:val="TableGrid"/>
    <w:rsid w:val="00084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semiHidden/>
    <w:unhideWhenUsed/>
    <w:rsid w:val="00353D97"/>
  </w:style>
  <w:style w:type="character" w:customStyle="1" w:styleId="Heading12">
    <w:name w:val="Heading #1 (2)_"/>
    <w:basedOn w:val="DefaultParagraphFont"/>
    <w:link w:val="Heading120"/>
    <w:rsid w:val="00353D97"/>
    <w:rPr>
      <w:sz w:val="27"/>
      <w:szCs w:val="27"/>
      <w:shd w:val="clear" w:color="auto" w:fill="FFFFFF"/>
    </w:rPr>
  </w:style>
  <w:style w:type="character" w:customStyle="1" w:styleId="Bodytext5Bold">
    <w:name w:val="Body text (5) + Bold"/>
    <w:basedOn w:val="Bodytext5"/>
    <w:rsid w:val="00353D97"/>
    <w:rPr>
      <w:rFonts w:ascii="Times New Roman" w:hAnsi="Times New Roman" w:cs="Times New Roman"/>
      <w:b/>
      <w:bCs/>
      <w:spacing w:val="2"/>
      <w:sz w:val="23"/>
      <w:szCs w:val="23"/>
      <w:shd w:val="clear" w:color="auto" w:fill="FFFFFF"/>
    </w:rPr>
  </w:style>
  <w:style w:type="character" w:customStyle="1" w:styleId="Bodytext9Spacing-1pt">
    <w:name w:val="Body text (9) + Spacing -1 pt"/>
    <w:basedOn w:val="Bodytext9"/>
    <w:rsid w:val="00353D97"/>
    <w:rPr>
      <w:rFonts w:ascii="Times New Roman" w:hAnsi="Times New Roman" w:cs="Times New Roman"/>
      <w:i/>
      <w:iCs/>
      <w:spacing w:val="-29"/>
      <w:sz w:val="23"/>
      <w:szCs w:val="23"/>
      <w:shd w:val="clear" w:color="auto" w:fill="FFFFFF"/>
    </w:rPr>
  </w:style>
  <w:style w:type="character" w:customStyle="1" w:styleId="Heading33">
    <w:name w:val="Heading #3 (3)_"/>
    <w:basedOn w:val="DefaultParagraphFont"/>
    <w:link w:val="Heading330"/>
    <w:rsid w:val="00353D97"/>
    <w:rPr>
      <w:sz w:val="23"/>
      <w:szCs w:val="23"/>
      <w:shd w:val="clear" w:color="auto" w:fill="FFFFFF"/>
    </w:rPr>
  </w:style>
  <w:style w:type="character" w:customStyle="1" w:styleId="Bodytext3Spacing0pt1">
    <w:name w:val="Body text (3) + Spacing 0 pt1"/>
    <w:basedOn w:val="Bodytext3"/>
    <w:rsid w:val="00353D97"/>
    <w:rPr>
      <w:rFonts w:ascii="Times New Roman" w:hAnsi="Times New Roman" w:cs="Times New Roman"/>
      <w:b/>
      <w:bCs/>
      <w:spacing w:val="-3"/>
      <w:sz w:val="23"/>
      <w:szCs w:val="23"/>
      <w:shd w:val="clear" w:color="auto" w:fill="FFFFFF"/>
    </w:rPr>
  </w:style>
  <w:style w:type="paragraph" w:customStyle="1" w:styleId="Heading120">
    <w:name w:val="Heading #1 (2)"/>
    <w:basedOn w:val="Normal"/>
    <w:link w:val="Heading12"/>
    <w:rsid w:val="00353D97"/>
    <w:pPr>
      <w:widowControl w:val="0"/>
      <w:shd w:val="clear" w:color="auto" w:fill="FFFFFF"/>
      <w:spacing w:line="240" w:lineRule="atLeast"/>
      <w:outlineLvl w:val="0"/>
    </w:pPr>
    <w:rPr>
      <w:sz w:val="27"/>
      <w:szCs w:val="27"/>
    </w:rPr>
  </w:style>
  <w:style w:type="paragraph" w:customStyle="1" w:styleId="Heading330">
    <w:name w:val="Heading #3 (3)"/>
    <w:basedOn w:val="Normal"/>
    <w:link w:val="Heading33"/>
    <w:rsid w:val="00353D97"/>
    <w:pPr>
      <w:widowControl w:val="0"/>
      <w:shd w:val="clear" w:color="auto" w:fill="FFFFFF"/>
      <w:spacing w:before="240" w:after="240" w:line="240" w:lineRule="atLeast"/>
      <w:jc w:val="center"/>
      <w:outlineLvl w:val="2"/>
    </w:pPr>
    <w:rPr>
      <w:sz w:val="23"/>
      <w:szCs w:val="23"/>
    </w:rPr>
  </w:style>
  <w:style w:type="table" w:customStyle="1" w:styleId="TableGrid8">
    <w:name w:val="Table Grid8"/>
    <w:basedOn w:val="TableNormal"/>
    <w:next w:val="TableGrid"/>
    <w:rsid w:val="0035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9A4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semiHidden/>
    <w:unhideWhenUsed/>
    <w:rsid w:val="00A278E3"/>
  </w:style>
  <w:style w:type="character" w:customStyle="1" w:styleId="BodytextItalic4">
    <w:name w:val="Body text + Italic4"/>
    <w:aliases w:val="Spacing 1 pt"/>
    <w:basedOn w:val="Bodytext"/>
    <w:rsid w:val="00A278E3"/>
    <w:rPr>
      <w:rFonts w:ascii="Times New Roman" w:hAnsi="Times New Roman" w:cs="Times New Roman"/>
      <w:i/>
      <w:iCs/>
      <w:spacing w:val="28"/>
      <w:sz w:val="22"/>
      <w:szCs w:val="22"/>
      <w:shd w:val="clear" w:color="auto" w:fill="FFFFFF"/>
    </w:rPr>
  </w:style>
  <w:style w:type="character" w:customStyle="1" w:styleId="Heading7">
    <w:name w:val="Heading #7_"/>
    <w:basedOn w:val="DefaultParagraphFont"/>
    <w:link w:val="Heading71"/>
    <w:rsid w:val="00A278E3"/>
    <w:rPr>
      <w:spacing w:val="7"/>
      <w:shd w:val="clear" w:color="auto" w:fill="FFFFFF"/>
    </w:rPr>
  </w:style>
  <w:style w:type="character" w:customStyle="1" w:styleId="Heading3Spacing0pt">
    <w:name w:val="Heading #3 + Spacing 0 pt"/>
    <w:basedOn w:val="Heading3"/>
    <w:rsid w:val="00A278E3"/>
    <w:rPr>
      <w:rFonts w:ascii="Times New Roman" w:hAnsi="Times New Roman" w:cs="Times New Roman"/>
      <w:spacing w:val="7"/>
      <w:sz w:val="22"/>
      <w:szCs w:val="22"/>
      <w:shd w:val="clear" w:color="auto" w:fill="FFFFFF"/>
    </w:rPr>
  </w:style>
  <w:style w:type="character" w:customStyle="1" w:styleId="Headerorfooter2Spacing2pt">
    <w:name w:val="Header or footer (2) + Spacing 2 pt"/>
    <w:basedOn w:val="Headerorfooter2"/>
    <w:rsid w:val="00A278E3"/>
    <w:rPr>
      <w:rFonts w:ascii="Times New Roman" w:hAnsi="Times New Roman" w:cs="Times New Roman"/>
      <w:spacing w:val="48"/>
      <w:sz w:val="21"/>
      <w:szCs w:val="21"/>
      <w:shd w:val="clear" w:color="auto" w:fill="FFFFFF"/>
    </w:rPr>
  </w:style>
  <w:style w:type="character" w:customStyle="1" w:styleId="Bodytext3Spacing1pt">
    <w:name w:val="Body text (3) + Spacing 1 pt"/>
    <w:basedOn w:val="Bodytext3"/>
    <w:rsid w:val="00A278E3"/>
    <w:rPr>
      <w:rFonts w:ascii="Times New Roman" w:hAnsi="Times New Roman" w:cs="Times New Roman"/>
      <w:b/>
      <w:bCs/>
      <w:i/>
      <w:iCs/>
      <w:spacing w:val="27"/>
      <w:sz w:val="21"/>
      <w:szCs w:val="21"/>
      <w:shd w:val="clear" w:color="auto" w:fill="FFFFFF"/>
    </w:rPr>
  </w:style>
  <w:style w:type="character" w:customStyle="1" w:styleId="Heading72">
    <w:name w:val="Heading #7 (2)_"/>
    <w:basedOn w:val="DefaultParagraphFont"/>
    <w:link w:val="Heading720"/>
    <w:rsid w:val="00A278E3"/>
    <w:rPr>
      <w:spacing w:val="5"/>
      <w:sz w:val="25"/>
      <w:szCs w:val="25"/>
      <w:shd w:val="clear" w:color="auto" w:fill="FFFFFF"/>
    </w:rPr>
  </w:style>
  <w:style w:type="character" w:customStyle="1" w:styleId="Bodytext5105pt">
    <w:name w:val="Body text (5) + 10.5 pt"/>
    <w:aliases w:val="Not Italic9,Spacing -1 pt,Body text + David,40.5 pt"/>
    <w:basedOn w:val="Bodytext5"/>
    <w:rsid w:val="00A278E3"/>
    <w:rPr>
      <w:rFonts w:ascii="Times New Roman" w:hAnsi="Times New Roman" w:cs="Times New Roman"/>
      <w:b/>
      <w:bCs/>
      <w:i/>
      <w:iCs/>
      <w:spacing w:val="-32"/>
      <w:sz w:val="21"/>
      <w:szCs w:val="21"/>
      <w:shd w:val="clear" w:color="auto" w:fill="FFFFFF"/>
    </w:rPr>
  </w:style>
  <w:style w:type="character" w:customStyle="1" w:styleId="Heading82">
    <w:name w:val="Heading #8 (2)_"/>
    <w:basedOn w:val="DefaultParagraphFont"/>
    <w:link w:val="Heading820"/>
    <w:rsid w:val="00A278E3"/>
    <w:rPr>
      <w:b/>
      <w:bCs/>
      <w:i/>
      <w:iCs/>
      <w:spacing w:val="2"/>
      <w:sz w:val="26"/>
      <w:szCs w:val="26"/>
      <w:shd w:val="clear" w:color="auto" w:fill="FFFFFF"/>
    </w:rPr>
  </w:style>
  <w:style w:type="character" w:customStyle="1" w:styleId="Heading82105pt">
    <w:name w:val="Heading #8 (2) + 10.5 pt"/>
    <w:aliases w:val="Not Italic8,Spacing -1 pt1,Heading #6 + Italic1"/>
    <w:basedOn w:val="Heading82"/>
    <w:rsid w:val="00A278E3"/>
    <w:rPr>
      <w:b/>
      <w:bCs/>
      <w:i/>
      <w:iCs/>
      <w:spacing w:val="-32"/>
      <w:sz w:val="21"/>
      <w:szCs w:val="21"/>
      <w:shd w:val="clear" w:color="auto" w:fill="FFFFFF"/>
    </w:rPr>
  </w:style>
  <w:style w:type="character" w:customStyle="1" w:styleId="Bodytext4Spacing0pt1">
    <w:name w:val="Body text (4) + Spacing 0 pt1"/>
    <w:basedOn w:val="Bodytext4"/>
    <w:rsid w:val="00A278E3"/>
    <w:rPr>
      <w:rFonts w:ascii="Times New Roman" w:hAnsi="Times New Roman" w:cs="Times New Roman"/>
      <w:b/>
      <w:bCs/>
      <w:i/>
      <w:iCs/>
      <w:spacing w:val="8"/>
      <w:sz w:val="18"/>
      <w:szCs w:val="18"/>
      <w:shd w:val="clear" w:color="auto" w:fill="FFFFFF"/>
    </w:rPr>
  </w:style>
  <w:style w:type="character" w:customStyle="1" w:styleId="Heading70">
    <w:name w:val="Heading #7"/>
    <w:basedOn w:val="Heading7"/>
    <w:rsid w:val="00A278E3"/>
    <w:rPr>
      <w:spacing w:val="7"/>
      <w:shd w:val="clear" w:color="auto" w:fill="FFFFFF"/>
    </w:rPr>
  </w:style>
  <w:style w:type="character" w:customStyle="1" w:styleId="Heading13">
    <w:name w:val="Heading #1 (3)_"/>
    <w:basedOn w:val="DefaultParagraphFont"/>
    <w:link w:val="Heading130"/>
    <w:rsid w:val="00A278E3"/>
    <w:rPr>
      <w:i/>
      <w:iCs/>
      <w:spacing w:val="3"/>
      <w:shd w:val="clear" w:color="auto" w:fill="FFFFFF"/>
    </w:rPr>
  </w:style>
  <w:style w:type="character" w:customStyle="1" w:styleId="Heading8">
    <w:name w:val="Heading #8_"/>
    <w:basedOn w:val="DefaultParagraphFont"/>
    <w:link w:val="Heading80"/>
    <w:rsid w:val="00A278E3"/>
    <w:rPr>
      <w:b/>
      <w:bCs/>
      <w:spacing w:val="8"/>
      <w:shd w:val="clear" w:color="auto" w:fill="FFFFFF"/>
    </w:rPr>
  </w:style>
  <w:style w:type="character" w:customStyle="1" w:styleId="Bodytext125pt">
    <w:name w:val="Body text + 12.5 pt"/>
    <w:basedOn w:val="Bodytext"/>
    <w:rsid w:val="00A278E3"/>
    <w:rPr>
      <w:rFonts w:ascii="Times New Roman" w:hAnsi="Times New Roman" w:cs="Times New Roman"/>
      <w:spacing w:val="6"/>
      <w:sz w:val="25"/>
      <w:szCs w:val="25"/>
      <w:shd w:val="clear" w:color="auto" w:fill="FFFFFF"/>
    </w:rPr>
  </w:style>
  <w:style w:type="character" w:customStyle="1" w:styleId="Headerorfooter95pt">
    <w:name w:val="Header or footer + 9.5 pt"/>
    <w:basedOn w:val="Headerorfooter"/>
    <w:rsid w:val="00A278E3"/>
    <w:rPr>
      <w:rFonts w:ascii="Times New Roman" w:hAnsi="Times New Roman" w:cs="Times New Roman"/>
      <w:spacing w:val="11"/>
      <w:sz w:val="19"/>
      <w:szCs w:val="19"/>
      <w:shd w:val="clear" w:color="auto" w:fill="FFFFFF"/>
    </w:rPr>
  </w:style>
  <w:style w:type="character" w:customStyle="1" w:styleId="Headerorfooter9">
    <w:name w:val="Header or footer (9)_"/>
    <w:basedOn w:val="DefaultParagraphFont"/>
    <w:link w:val="Headerorfooter90"/>
    <w:rsid w:val="00A278E3"/>
    <w:rPr>
      <w:b/>
      <w:bCs/>
      <w:i/>
      <w:iCs/>
      <w:spacing w:val="2"/>
      <w:sz w:val="23"/>
      <w:szCs w:val="23"/>
      <w:shd w:val="clear" w:color="auto" w:fill="FFFFFF"/>
    </w:rPr>
  </w:style>
  <w:style w:type="paragraph" w:customStyle="1" w:styleId="Heading71">
    <w:name w:val="Heading #71"/>
    <w:basedOn w:val="Normal"/>
    <w:link w:val="Heading7"/>
    <w:rsid w:val="00A278E3"/>
    <w:pPr>
      <w:widowControl w:val="0"/>
      <w:shd w:val="clear" w:color="auto" w:fill="FFFFFF"/>
      <w:spacing w:line="446" w:lineRule="exact"/>
      <w:ind w:hanging="740"/>
      <w:jc w:val="both"/>
      <w:outlineLvl w:val="6"/>
    </w:pPr>
    <w:rPr>
      <w:spacing w:val="7"/>
      <w:sz w:val="20"/>
      <w:szCs w:val="20"/>
    </w:rPr>
  </w:style>
  <w:style w:type="paragraph" w:customStyle="1" w:styleId="Heading720">
    <w:name w:val="Heading #7 (2)"/>
    <w:basedOn w:val="Normal"/>
    <w:link w:val="Heading72"/>
    <w:rsid w:val="00A278E3"/>
    <w:pPr>
      <w:widowControl w:val="0"/>
      <w:shd w:val="clear" w:color="auto" w:fill="FFFFFF"/>
      <w:spacing w:before="120" w:line="442" w:lineRule="exact"/>
      <w:ind w:firstLine="700"/>
      <w:jc w:val="both"/>
      <w:outlineLvl w:val="6"/>
    </w:pPr>
    <w:rPr>
      <w:spacing w:val="5"/>
      <w:sz w:val="25"/>
      <w:szCs w:val="25"/>
    </w:rPr>
  </w:style>
  <w:style w:type="paragraph" w:customStyle="1" w:styleId="Heading820">
    <w:name w:val="Heading #8 (2)"/>
    <w:basedOn w:val="Normal"/>
    <w:link w:val="Heading82"/>
    <w:rsid w:val="00A278E3"/>
    <w:pPr>
      <w:widowControl w:val="0"/>
      <w:shd w:val="clear" w:color="auto" w:fill="FFFFFF"/>
      <w:spacing w:before="120" w:after="120" w:line="240" w:lineRule="atLeast"/>
      <w:ind w:firstLine="720"/>
      <w:jc w:val="both"/>
      <w:outlineLvl w:val="7"/>
    </w:pPr>
    <w:rPr>
      <w:b/>
      <w:bCs/>
      <w:i/>
      <w:iCs/>
      <w:spacing w:val="2"/>
      <w:sz w:val="26"/>
      <w:szCs w:val="26"/>
    </w:rPr>
  </w:style>
  <w:style w:type="paragraph" w:customStyle="1" w:styleId="Heading130">
    <w:name w:val="Heading #1 (3)"/>
    <w:basedOn w:val="Normal"/>
    <w:link w:val="Heading13"/>
    <w:rsid w:val="00A278E3"/>
    <w:pPr>
      <w:widowControl w:val="0"/>
      <w:shd w:val="clear" w:color="auto" w:fill="FFFFFF"/>
      <w:spacing w:before="120" w:after="120" w:line="240" w:lineRule="atLeast"/>
      <w:ind w:firstLine="720"/>
      <w:jc w:val="both"/>
      <w:outlineLvl w:val="0"/>
    </w:pPr>
    <w:rPr>
      <w:i/>
      <w:iCs/>
      <w:spacing w:val="3"/>
      <w:sz w:val="20"/>
      <w:szCs w:val="20"/>
    </w:rPr>
  </w:style>
  <w:style w:type="paragraph" w:customStyle="1" w:styleId="Heading80">
    <w:name w:val="Heading #8"/>
    <w:basedOn w:val="Normal"/>
    <w:link w:val="Heading8"/>
    <w:rsid w:val="00A278E3"/>
    <w:pPr>
      <w:widowControl w:val="0"/>
      <w:shd w:val="clear" w:color="auto" w:fill="FFFFFF"/>
      <w:spacing w:before="540" w:after="120" w:line="326" w:lineRule="exact"/>
      <w:ind w:firstLine="740"/>
      <w:outlineLvl w:val="7"/>
    </w:pPr>
    <w:rPr>
      <w:b/>
      <w:bCs/>
      <w:spacing w:val="8"/>
      <w:sz w:val="20"/>
      <w:szCs w:val="20"/>
    </w:rPr>
  </w:style>
  <w:style w:type="paragraph" w:customStyle="1" w:styleId="Tablecaption61">
    <w:name w:val="Table caption (6)1"/>
    <w:basedOn w:val="Normal"/>
    <w:rsid w:val="00A278E3"/>
    <w:pPr>
      <w:widowControl w:val="0"/>
      <w:shd w:val="clear" w:color="auto" w:fill="FFFFFF"/>
      <w:spacing w:line="240" w:lineRule="atLeast"/>
    </w:pPr>
    <w:rPr>
      <w:rFonts w:eastAsia="Courier New"/>
      <w:spacing w:val="7"/>
      <w:sz w:val="20"/>
      <w:szCs w:val="20"/>
    </w:rPr>
  </w:style>
  <w:style w:type="paragraph" w:customStyle="1" w:styleId="Headerorfooter90">
    <w:name w:val="Header or footer (9)"/>
    <w:basedOn w:val="Normal"/>
    <w:link w:val="Headerorfooter9"/>
    <w:rsid w:val="00A278E3"/>
    <w:pPr>
      <w:widowControl w:val="0"/>
      <w:shd w:val="clear" w:color="auto" w:fill="FFFFFF"/>
      <w:spacing w:line="240" w:lineRule="atLeast"/>
    </w:pPr>
    <w:rPr>
      <w:b/>
      <w:bCs/>
      <w:i/>
      <w:iCs/>
      <w:spacing w:val="2"/>
      <w:sz w:val="23"/>
      <w:szCs w:val="23"/>
    </w:rPr>
  </w:style>
  <w:style w:type="table" w:customStyle="1" w:styleId="TableGrid10">
    <w:name w:val="Table Grid10"/>
    <w:basedOn w:val="TableNormal"/>
    <w:next w:val="TableGrid"/>
    <w:rsid w:val="00A2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semiHidden/>
    <w:unhideWhenUsed/>
    <w:rsid w:val="005A6AB2"/>
  </w:style>
  <w:style w:type="character" w:customStyle="1" w:styleId="Bodytext7Spacing0pt">
    <w:name w:val="Body text (7) + Spacing 0 pt"/>
    <w:basedOn w:val="Bodytext7"/>
    <w:rsid w:val="005A6AB2"/>
    <w:rPr>
      <w:rFonts w:ascii="Times New Roman" w:hAnsi="Times New Roman" w:cs="Times New Roman"/>
      <w:noProof/>
      <w:spacing w:val="3"/>
      <w:sz w:val="25"/>
      <w:szCs w:val="25"/>
      <w:shd w:val="clear" w:color="auto" w:fill="FFFFFF"/>
    </w:rPr>
  </w:style>
  <w:style w:type="character" w:customStyle="1" w:styleId="Bodytext15Spacing0pt">
    <w:name w:val="Body text (15) + Spacing 0 pt"/>
    <w:basedOn w:val="Bodytext15"/>
    <w:rsid w:val="005A6AB2"/>
    <w:rPr>
      <w:rFonts w:ascii="Times New Roman" w:hAnsi="Times New Roman" w:cs="Times New Roman"/>
      <w:b/>
      <w:bCs/>
      <w:i/>
      <w:iCs/>
      <w:spacing w:val="-9"/>
      <w:sz w:val="19"/>
      <w:szCs w:val="19"/>
      <w:shd w:val="clear" w:color="auto" w:fill="FFFFFF"/>
    </w:rPr>
  </w:style>
  <w:style w:type="table" w:customStyle="1" w:styleId="TableGrid11">
    <w:name w:val="Table Grid11"/>
    <w:basedOn w:val="TableNormal"/>
    <w:next w:val="TableGrid"/>
    <w:rsid w:val="005A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392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">
    <w:name w:val="No List10"/>
    <w:next w:val="NoList"/>
    <w:semiHidden/>
    <w:unhideWhenUsed/>
    <w:rsid w:val="00EE172F"/>
  </w:style>
  <w:style w:type="character" w:customStyle="1" w:styleId="Heading11">
    <w:name w:val="Heading #11_"/>
    <w:basedOn w:val="DefaultParagraphFont"/>
    <w:link w:val="Heading110"/>
    <w:rsid w:val="00EE172F"/>
    <w:rPr>
      <w:b/>
      <w:bCs/>
      <w:spacing w:val="4"/>
      <w:sz w:val="21"/>
      <w:szCs w:val="21"/>
      <w:shd w:val="clear" w:color="auto" w:fill="FFFFFF"/>
    </w:rPr>
  </w:style>
  <w:style w:type="character" w:customStyle="1" w:styleId="Bodytext62">
    <w:name w:val="Body text6"/>
    <w:basedOn w:val="Bodytext"/>
    <w:rsid w:val="00EE172F"/>
    <w:rPr>
      <w:rFonts w:ascii="Times New Roman" w:hAnsi="Times New Roman" w:cs="Times New Roman"/>
      <w:spacing w:val="1"/>
      <w:sz w:val="21"/>
      <w:szCs w:val="21"/>
      <w:shd w:val="clear" w:color="auto" w:fill="FFFFFF"/>
    </w:rPr>
  </w:style>
  <w:style w:type="character" w:customStyle="1" w:styleId="Bodytext52">
    <w:name w:val="Body text5"/>
    <w:basedOn w:val="Bodytext"/>
    <w:rsid w:val="00EE172F"/>
    <w:rPr>
      <w:rFonts w:ascii="Times New Roman" w:hAnsi="Times New Roman" w:cs="Times New Roman"/>
      <w:spacing w:val="1"/>
      <w:sz w:val="21"/>
      <w:szCs w:val="21"/>
      <w:shd w:val="clear" w:color="auto" w:fill="FFFFFF"/>
    </w:rPr>
  </w:style>
  <w:style w:type="character" w:customStyle="1" w:styleId="Bodytext42">
    <w:name w:val="Body text4"/>
    <w:basedOn w:val="Bodytext"/>
    <w:rsid w:val="00EE172F"/>
    <w:rPr>
      <w:rFonts w:ascii="Times New Roman" w:hAnsi="Times New Roman" w:cs="Times New Roman"/>
      <w:spacing w:val="1"/>
      <w:sz w:val="21"/>
      <w:szCs w:val="21"/>
      <w:u w:val="single"/>
      <w:shd w:val="clear" w:color="auto" w:fill="FFFFFF"/>
    </w:rPr>
  </w:style>
  <w:style w:type="character" w:customStyle="1" w:styleId="BodytextSpacing5pt">
    <w:name w:val="Body text + Spacing 5 pt"/>
    <w:basedOn w:val="Bodytext"/>
    <w:rsid w:val="00EE172F"/>
    <w:rPr>
      <w:rFonts w:ascii="Times New Roman" w:hAnsi="Times New Roman" w:cs="Times New Roman"/>
      <w:spacing w:val="102"/>
      <w:sz w:val="21"/>
      <w:szCs w:val="21"/>
      <w:shd w:val="clear" w:color="auto" w:fill="FFFFFF"/>
    </w:rPr>
  </w:style>
  <w:style w:type="character" w:customStyle="1" w:styleId="PicturecaptionSpacing22pt">
    <w:name w:val="Picture caption + Spacing 22 pt"/>
    <w:basedOn w:val="Picturecaption"/>
    <w:rsid w:val="00EE172F"/>
    <w:rPr>
      <w:rFonts w:ascii="Times New Roman" w:hAnsi="Times New Roman" w:cs="Times New Roman"/>
      <w:b/>
      <w:bCs/>
      <w:spacing w:val="443"/>
      <w:sz w:val="21"/>
      <w:szCs w:val="21"/>
      <w:shd w:val="clear" w:color="auto" w:fill="FFFFFF"/>
    </w:rPr>
  </w:style>
  <w:style w:type="character" w:customStyle="1" w:styleId="PicturecaptionSpacing4pt">
    <w:name w:val="Picture caption + Spacing 4 pt"/>
    <w:basedOn w:val="Picturecaption"/>
    <w:rsid w:val="00EE172F"/>
    <w:rPr>
      <w:rFonts w:ascii="Times New Roman" w:hAnsi="Times New Roman" w:cs="Times New Roman"/>
      <w:b/>
      <w:bCs/>
      <w:spacing w:val="98"/>
      <w:sz w:val="21"/>
      <w:szCs w:val="21"/>
      <w:shd w:val="clear" w:color="auto" w:fill="FFFFFF"/>
    </w:rPr>
  </w:style>
  <w:style w:type="character" w:customStyle="1" w:styleId="Heading9">
    <w:name w:val="Heading #9_"/>
    <w:basedOn w:val="DefaultParagraphFont"/>
    <w:link w:val="Heading90"/>
    <w:rsid w:val="00EE172F"/>
    <w:rPr>
      <w:spacing w:val="1"/>
      <w:sz w:val="21"/>
      <w:szCs w:val="21"/>
      <w:shd w:val="clear" w:color="auto" w:fill="FFFFFF"/>
    </w:rPr>
  </w:style>
  <w:style w:type="character" w:customStyle="1" w:styleId="TOC8Char">
    <w:name w:val="TOC 8 Char"/>
    <w:basedOn w:val="DefaultParagraphFont"/>
    <w:link w:val="TOC8"/>
    <w:rsid w:val="00EE172F"/>
    <w:rPr>
      <w:spacing w:val="1"/>
      <w:sz w:val="21"/>
      <w:szCs w:val="21"/>
      <w:shd w:val="clear" w:color="auto" w:fill="FFFFFF"/>
    </w:rPr>
  </w:style>
  <w:style w:type="character" w:customStyle="1" w:styleId="Tableofcontents5">
    <w:name w:val="Table of contents (5)_"/>
    <w:basedOn w:val="DefaultParagraphFont"/>
    <w:link w:val="Tableofcontents50"/>
    <w:rsid w:val="00EE172F"/>
    <w:rPr>
      <w:rFonts w:ascii="Calibri" w:hAnsi="Calibri" w:cs="Calibri"/>
      <w:spacing w:val="3"/>
      <w:sz w:val="15"/>
      <w:szCs w:val="15"/>
      <w:shd w:val="clear" w:color="auto" w:fill="FFFFFF"/>
    </w:rPr>
  </w:style>
  <w:style w:type="character" w:customStyle="1" w:styleId="Bodytext2Spacing-1pt">
    <w:name w:val="Body text (2) + Spacing -1 pt"/>
    <w:basedOn w:val="Bodytext2"/>
    <w:rsid w:val="00EE172F"/>
    <w:rPr>
      <w:rFonts w:ascii="Times New Roman" w:hAnsi="Times New Roman" w:cs="Times New Roman"/>
      <w:i/>
      <w:iCs/>
      <w:spacing w:val="-28"/>
      <w:sz w:val="21"/>
      <w:szCs w:val="21"/>
      <w:shd w:val="clear" w:color="auto" w:fill="FFFFFF"/>
    </w:rPr>
  </w:style>
  <w:style w:type="character" w:customStyle="1" w:styleId="BodytextSpacing3pt">
    <w:name w:val="Body text + Spacing 3 pt"/>
    <w:basedOn w:val="Bodytext"/>
    <w:rsid w:val="00EE172F"/>
    <w:rPr>
      <w:rFonts w:ascii="Times New Roman" w:hAnsi="Times New Roman" w:cs="Times New Roman"/>
      <w:spacing w:val="73"/>
      <w:sz w:val="21"/>
      <w:szCs w:val="21"/>
      <w:shd w:val="clear" w:color="auto" w:fill="FFFFFF"/>
    </w:rPr>
  </w:style>
  <w:style w:type="character" w:customStyle="1" w:styleId="Heading100">
    <w:name w:val="Heading #10_"/>
    <w:basedOn w:val="DefaultParagraphFont"/>
    <w:link w:val="Heading101"/>
    <w:rsid w:val="00EE172F"/>
    <w:rPr>
      <w:b/>
      <w:bCs/>
      <w:spacing w:val="4"/>
      <w:sz w:val="21"/>
      <w:szCs w:val="21"/>
      <w:shd w:val="clear" w:color="auto" w:fill="FFFFFF"/>
    </w:rPr>
  </w:style>
  <w:style w:type="character" w:customStyle="1" w:styleId="Heading6Spacing-1pt">
    <w:name w:val="Heading #6 + Spacing -1 pt"/>
    <w:basedOn w:val="Heading6"/>
    <w:rsid w:val="00EE172F"/>
    <w:rPr>
      <w:rFonts w:ascii="Times New Roman" w:hAnsi="Times New Roman" w:cs="Times New Roman"/>
      <w:spacing w:val="-23"/>
      <w:sz w:val="21"/>
      <w:szCs w:val="21"/>
      <w:shd w:val="clear" w:color="auto" w:fill="FFFFFF"/>
    </w:rPr>
  </w:style>
  <w:style w:type="character" w:customStyle="1" w:styleId="Heading112">
    <w:name w:val="Heading #11 (2)_"/>
    <w:basedOn w:val="DefaultParagraphFont"/>
    <w:link w:val="Heading1120"/>
    <w:rsid w:val="00EE172F"/>
    <w:rPr>
      <w:spacing w:val="1"/>
      <w:sz w:val="21"/>
      <w:szCs w:val="21"/>
      <w:shd w:val="clear" w:color="auto" w:fill="FFFFFF"/>
    </w:rPr>
  </w:style>
  <w:style w:type="character" w:customStyle="1" w:styleId="Bodytext18Spacing1pt">
    <w:name w:val="Body text (18) + Spacing 1 pt"/>
    <w:basedOn w:val="Bodytext18"/>
    <w:rsid w:val="00EE172F"/>
    <w:rPr>
      <w:rFonts w:ascii="Times New Roman" w:hAnsi="Times New Roman" w:cs="Times New Roman"/>
      <w:b/>
      <w:bCs/>
      <w:i/>
      <w:iCs/>
      <w:spacing w:val="23"/>
      <w:sz w:val="21"/>
      <w:szCs w:val="21"/>
      <w:shd w:val="clear" w:color="auto" w:fill="FFFFFF"/>
    </w:rPr>
  </w:style>
  <w:style w:type="paragraph" w:customStyle="1" w:styleId="Heading110">
    <w:name w:val="Heading #11"/>
    <w:basedOn w:val="Normal"/>
    <w:link w:val="Heading11"/>
    <w:rsid w:val="00EE172F"/>
    <w:pPr>
      <w:widowControl w:val="0"/>
      <w:shd w:val="clear" w:color="auto" w:fill="FFFFFF"/>
      <w:spacing w:before="600" w:line="278" w:lineRule="exact"/>
      <w:jc w:val="center"/>
    </w:pPr>
    <w:rPr>
      <w:b/>
      <w:bCs/>
      <w:spacing w:val="4"/>
      <w:sz w:val="21"/>
      <w:szCs w:val="21"/>
    </w:rPr>
  </w:style>
  <w:style w:type="paragraph" w:customStyle="1" w:styleId="Tablecaption31">
    <w:name w:val="Table caption (3)1"/>
    <w:basedOn w:val="Normal"/>
    <w:rsid w:val="00EE172F"/>
    <w:pPr>
      <w:widowControl w:val="0"/>
      <w:shd w:val="clear" w:color="auto" w:fill="FFFFFF"/>
      <w:spacing w:line="240" w:lineRule="atLeast"/>
    </w:pPr>
    <w:rPr>
      <w:rFonts w:eastAsia="Courier New"/>
      <w:spacing w:val="1"/>
      <w:sz w:val="21"/>
      <w:szCs w:val="21"/>
    </w:rPr>
  </w:style>
  <w:style w:type="paragraph" w:customStyle="1" w:styleId="Heading90">
    <w:name w:val="Heading #9"/>
    <w:basedOn w:val="Normal"/>
    <w:link w:val="Heading9"/>
    <w:rsid w:val="00EE172F"/>
    <w:pPr>
      <w:widowControl w:val="0"/>
      <w:shd w:val="clear" w:color="auto" w:fill="FFFFFF"/>
      <w:spacing w:before="240" w:after="120" w:line="240" w:lineRule="atLeast"/>
      <w:jc w:val="both"/>
      <w:outlineLvl w:val="8"/>
    </w:pPr>
    <w:rPr>
      <w:spacing w:val="1"/>
      <w:sz w:val="21"/>
      <w:szCs w:val="21"/>
    </w:rPr>
  </w:style>
  <w:style w:type="paragraph" w:styleId="TOC8">
    <w:name w:val="toc 8"/>
    <w:basedOn w:val="Normal"/>
    <w:next w:val="Normal"/>
    <w:link w:val="TOC8Char"/>
    <w:autoRedefine/>
    <w:rsid w:val="00EE172F"/>
    <w:pPr>
      <w:widowControl w:val="0"/>
      <w:shd w:val="clear" w:color="auto" w:fill="FFFFFF"/>
      <w:spacing w:line="240" w:lineRule="atLeast"/>
      <w:ind w:hanging="480"/>
      <w:jc w:val="both"/>
    </w:pPr>
    <w:rPr>
      <w:spacing w:val="1"/>
      <w:sz w:val="21"/>
      <w:szCs w:val="21"/>
    </w:rPr>
  </w:style>
  <w:style w:type="paragraph" w:customStyle="1" w:styleId="Tableofcontents21">
    <w:name w:val="Table of contents (2)1"/>
    <w:basedOn w:val="Normal"/>
    <w:rsid w:val="00EE172F"/>
    <w:pPr>
      <w:widowControl w:val="0"/>
      <w:shd w:val="clear" w:color="auto" w:fill="FFFFFF"/>
      <w:spacing w:before="120" w:line="240" w:lineRule="atLeast"/>
      <w:jc w:val="both"/>
    </w:pPr>
    <w:rPr>
      <w:rFonts w:eastAsia="Courier New"/>
      <w:b/>
      <w:bCs/>
      <w:spacing w:val="4"/>
      <w:sz w:val="21"/>
      <w:szCs w:val="21"/>
    </w:rPr>
  </w:style>
  <w:style w:type="paragraph" w:customStyle="1" w:styleId="Tableofcontents31">
    <w:name w:val="Table of contents (3)1"/>
    <w:basedOn w:val="Normal"/>
    <w:rsid w:val="00EE172F"/>
    <w:pPr>
      <w:widowControl w:val="0"/>
      <w:shd w:val="clear" w:color="auto" w:fill="FFFFFF"/>
      <w:spacing w:line="240" w:lineRule="atLeast"/>
      <w:jc w:val="both"/>
    </w:pPr>
    <w:rPr>
      <w:rFonts w:eastAsia="Courier New"/>
      <w:spacing w:val="13"/>
      <w:sz w:val="14"/>
      <w:szCs w:val="14"/>
    </w:rPr>
  </w:style>
  <w:style w:type="paragraph" w:customStyle="1" w:styleId="Tableofcontents50">
    <w:name w:val="Table of contents (5)"/>
    <w:basedOn w:val="Normal"/>
    <w:link w:val="Tableofcontents5"/>
    <w:rsid w:val="00EE172F"/>
    <w:pPr>
      <w:widowControl w:val="0"/>
      <w:shd w:val="clear" w:color="auto" w:fill="FFFFFF"/>
      <w:spacing w:line="240" w:lineRule="atLeast"/>
      <w:jc w:val="both"/>
    </w:pPr>
    <w:rPr>
      <w:rFonts w:ascii="Calibri" w:hAnsi="Calibri" w:cs="Calibri"/>
      <w:spacing w:val="3"/>
      <w:sz w:val="15"/>
      <w:szCs w:val="15"/>
    </w:rPr>
  </w:style>
  <w:style w:type="paragraph" w:customStyle="1" w:styleId="Tablecaption51">
    <w:name w:val="Table caption (5)1"/>
    <w:basedOn w:val="Normal"/>
    <w:rsid w:val="00EE172F"/>
    <w:pPr>
      <w:widowControl w:val="0"/>
      <w:shd w:val="clear" w:color="auto" w:fill="FFFFFF"/>
      <w:spacing w:line="240" w:lineRule="atLeast"/>
      <w:jc w:val="both"/>
    </w:pPr>
    <w:rPr>
      <w:rFonts w:ascii="Calibri" w:eastAsia="Courier New" w:hAnsi="Calibri" w:cs="Calibri"/>
      <w:sz w:val="8"/>
      <w:szCs w:val="8"/>
    </w:rPr>
  </w:style>
  <w:style w:type="paragraph" w:customStyle="1" w:styleId="Heading101">
    <w:name w:val="Heading #10"/>
    <w:basedOn w:val="Normal"/>
    <w:link w:val="Heading100"/>
    <w:rsid w:val="00EE172F"/>
    <w:pPr>
      <w:widowControl w:val="0"/>
      <w:shd w:val="clear" w:color="auto" w:fill="FFFFFF"/>
      <w:spacing w:line="240" w:lineRule="atLeast"/>
    </w:pPr>
    <w:rPr>
      <w:b/>
      <w:bCs/>
      <w:spacing w:val="4"/>
      <w:sz w:val="21"/>
      <w:szCs w:val="21"/>
    </w:rPr>
  </w:style>
  <w:style w:type="paragraph" w:customStyle="1" w:styleId="Heading1120">
    <w:name w:val="Heading #11 (2)"/>
    <w:basedOn w:val="Normal"/>
    <w:link w:val="Heading112"/>
    <w:rsid w:val="00EE172F"/>
    <w:pPr>
      <w:widowControl w:val="0"/>
      <w:shd w:val="clear" w:color="auto" w:fill="FFFFFF"/>
      <w:spacing w:before="180" w:after="180" w:line="240" w:lineRule="atLeast"/>
      <w:ind w:firstLine="500"/>
      <w:jc w:val="both"/>
    </w:pPr>
    <w:rPr>
      <w:spacing w:val="1"/>
      <w:sz w:val="21"/>
      <w:szCs w:val="21"/>
    </w:rPr>
  </w:style>
  <w:style w:type="table" w:customStyle="1" w:styleId="TableGrid13">
    <w:name w:val="Table Grid13"/>
    <w:basedOn w:val="TableNormal"/>
    <w:next w:val="TableGrid"/>
    <w:rsid w:val="00EE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aptionExact">
    <w:name w:val="Picture caption Exact"/>
    <w:basedOn w:val="DefaultParagraphFont"/>
    <w:locked/>
    <w:rsid w:val="00EE172F"/>
    <w:rPr>
      <w:rFonts w:ascii="Times New Roman" w:hAnsi="Times New Roman" w:cs="Times New Roman"/>
      <w:sz w:val="30"/>
      <w:szCs w:val="30"/>
      <w:u w:val="none"/>
      <w:lang w:val="en-US" w:eastAsia="en-US"/>
    </w:rPr>
  </w:style>
  <w:style w:type="character" w:customStyle="1" w:styleId="Picturecaption2Exact">
    <w:name w:val="Picture caption (2) Exact"/>
    <w:basedOn w:val="DefaultParagraphFont"/>
    <w:locked/>
    <w:rsid w:val="00EE172F"/>
    <w:rPr>
      <w:rFonts w:ascii="Times New Roman" w:hAnsi="Times New Roman" w:cs="Times New Roman"/>
      <w:spacing w:val="-10"/>
      <w:w w:val="150"/>
      <w:sz w:val="14"/>
      <w:szCs w:val="14"/>
      <w:u w:val="none"/>
    </w:rPr>
  </w:style>
  <w:style w:type="character" w:customStyle="1" w:styleId="Picturecaption3Exact">
    <w:name w:val="Picture caption (3) Exact"/>
    <w:basedOn w:val="DefaultParagraphFont"/>
    <w:locked/>
    <w:rsid w:val="00EE172F"/>
    <w:rPr>
      <w:b/>
      <w:bCs/>
      <w:sz w:val="21"/>
      <w:szCs w:val="21"/>
      <w:shd w:val="clear" w:color="auto" w:fill="FFFFFF"/>
    </w:rPr>
  </w:style>
  <w:style w:type="character" w:customStyle="1" w:styleId="Picturecaption4Exact">
    <w:name w:val="Picture caption (4) Exact"/>
    <w:basedOn w:val="DefaultParagraphFont"/>
    <w:locked/>
    <w:rsid w:val="00EE172F"/>
    <w:rPr>
      <w:rFonts w:ascii="Sylfaen" w:hAnsi="Sylfaen"/>
      <w:shd w:val="clear" w:color="auto" w:fill="FFFFFF"/>
    </w:rPr>
  </w:style>
  <w:style w:type="character" w:customStyle="1" w:styleId="Picturecaption5Exact">
    <w:name w:val="Picture caption (5) Exact"/>
    <w:basedOn w:val="DefaultParagraphFont"/>
    <w:locked/>
    <w:rsid w:val="00EE172F"/>
    <w:rPr>
      <w:rFonts w:ascii="Sylfaen" w:hAnsi="Sylfaen"/>
      <w:spacing w:val="10"/>
      <w:sz w:val="19"/>
      <w:szCs w:val="19"/>
      <w:shd w:val="clear" w:color="auto" w:fill="FFFFFF"/>
    </w:rPr>
  </w:style>
  <w:style w:type="character" w:customStyle="1" w:styleId="Picturecaption6Exact">
    <w:name w:val="Picture caption (6) Exact"/>
    <w:basedOn w:val="DefaultParagraphFont"/>
    <w:locked/>
    <w:rsid w:val="00EE172F"/>
    <w:rPr>
      <w:b/>
      <w:bCs/>
      <w:i/>
      <w:iCs/>
      <w:spacing w:val="-30"/>
      <w:sz w:val="30"/>
      <w:szCs w:val="30"/>
      <w:shd w:val="clear" w:color="auto" w:fill="FFFFFF"/>
    </w:rPr>
  </w:style>
  <w:style w:type="character" w:customStyle="1" w:styleId="PicturecaptionSpacing5ptExact">
    <w:name w:val="Picture caption + Spacing 5 pt Exact"/>
    <w:basedOn w:val="PicturecaptionExact"/>
    <w:rsid w:val="00EE172F"/>
    <w:rPr>
      <w:rFonts w:ascii="Times New Roman" w:hAnsi="Times New Roman" w:cs="Times New Roman"/>
      <w:spacing w:val="110"/>
      <w:sz w:val="30"/>
      <w:szCs w:val="30"/>
      <w:u w:val="none"/>
      <w:lang w:val="en-US" w:eastAsia="en-US"/>
    </w:rPr>
  </w:style>
  <w:style w:type="character" w:customStyle="1" w:styleId="Bodytext9Exact">
    <w:name w:val="Body text (9) Exact"/>
    <w:basedOn w:val="DefaultParagraphFont"/>
    <w:rsid w:val="00EE172F"/>
    <w:rPr>
      <w:rFonts w:ascii="Times New Roman" w:hAnsi="Times New Roman" w:cs="Times New Roman"/>
      <w:b/>
      <w:bCs/>
      <w:sz w:val="30"/>
      <w:szCs w:val="30"/>
      <w:u w:val="none"/>
    </w:rPr>
  </w:style>
  <w:style w:type="character" w:customStyle="1" w:styleId="Bodytext2Exact">
    <w:name w:val="Body text (2) Exact"/>
    <w:basedOn w:val="DefaultParagraphFont"/>
    <w:rsid w:val="00EE172F"/>
    <w:rPr>
      <w:rFonts w:ascii="Times New Roman" w:hAnsi="Times New Roman" w:cs="Times New Roman"/>
      <w:sz w:val="30"/>
      <w:szCs w:val="30"/>
      <w:u w:val="none"/>
    </w:rPr>
  </w:style>
  <w:style w:type="character" w:customStyle="1" w:styleId="Bodytext2Bold">
    <w:name w:val="Body text (2) + Bold"/>
    <w:basedOn w:val="Bodytext2"/>
    <w:rsid w:val="00EE172F"/>
    <w:rPr>
      <w:rFonts w:ascii="Times New Roman" w:hAnsi="Times New Roman" w:cs="Times New Roman"/>
      <w:b/>
      <w:bCs/>
      <w:i/>
      <w:iCs/>
      <w:spacing w:val="1"/>
      <w:sz w:val="30"/>
      <w:szCs w:val="30"/>
      <w:shd w:val="clear" w:color="auto" w:fill="FFFFFF"/>
    </w:rPr>
  </w:style>
  <w:style w:type="character" w:customStyle="1" w:styleId="Bodytext2Bold1">
    <w:name w:val="Body text (2) + Bold1"/>
    <w:basedOn w:val="Bodytext2"/>
    <w:rsid w:val="00EE172F"/>
    <w:rPr>
      <w:rFonts w:ascii="Times New Roman" w:hAnsi="Times New Roman" w:cs="Times New Roman"/>
      <w:b/>
      <w:bCs/>
      <w:i/>
      <w:iCs/>
      <w:spacing w:val="1"/>
      <w:sz w:val="30"/>
      <w:szCs w:val="30"/>
      <w:shd w:val="clear" w:color="auto" w:fill="FFFFFF"/>
    </w:rPr>
  </w:style>
  <w:style w:type="character" w:customStyle="1" w:styleId="Bodytext217pt">
    <w:name w:val="Body text (2) + 17 pt"/>
    <w:basedOn w:val="Bodytext2"/>
    <w:rsid w:val="00EE172F"/>
    <w:rPr>
      <w:rFonts w:ascii="Times New Roman" w:hAnsi="Times New Roman" w:cs="Times New Roman"/>
      <w:i/>
      <w:iCs/>
      <w:spacing w:val="1"/>
      <w:sz w:val="34"/>
      <w:szCs w:val="34"/>
      <w:shd w:val="clear" w:color="auto" w:fill="FFFFFF"/>
    </w:rPr>
  </w:style>
  <w:style w:type="character" w:customStyle="1" w:styleId="Bodytext222">
    <w:name w:val="Body text (2)2"/>
    <w:basedOn w:val="Bodytext2"/>
    <w:rsid w:val="00EE172F"/>
    <w:rPr>
      <w:rFonts w:ascii="Times New Roman" w:hAnsi="Times New Roman" w:cs="Times New Roman"/>
      <w:i/>
      <w:iCs/>
      <w:spacing w:val="1"/>
      <w:sz w:val="30"/>
      <w:szCs w:val="30"/>
      <w:u w:val="single"/>
      <w:shd w:val="clear" w:color="auto" w:fill="FFFFFF"/>
    </w:rPr>
  </w:style>
  <w:style w:type="character" w:customStyle="1" w:styleId="Heading122pt">
    <w:name w:val="Heading #1 + 22 pt"/>
    <w:basedOn w:val="Heading1"/>
    <w:rsid w:val="00EE172F"/>
    <w:rPr>
      <w:b/>
      <w:bCs/>
      <w:spacing w:val="3"/>
      <w:sz w:val="44"/>
      <w:szCs w:val="44"/>
      <w:shd w:val="clear" w:color="auto" w:fill="FFFFFF"/>
    </w:rPr>
  </w:style>
  <w:style w:type="character" w:customStyle="1" w:styleId="Heading1NotBold">
    <w:name w:val="Heading #1 + Not Bold"/>
    <w:basedOn w:val="Heading1"/>
    <w:rsid w:val="00EE172F"/>
    <w:rPr>
      <w:b/>
      <w:bCs/>
      <w:spacing w:val="3"/>
      <w:sz w:val="30"/>
      <w:szCs w:val="30"/>
      <w:shd w:val="clear" w:color="auto" w:fill="FFFFFF"/>
    </w:rPr>
  </w:style>
  <w:style w:type="character" w:customStyle="1" w:styleId="Tablecaption3Exact">
    <w:name w:val="Table caption (3) Exact"/>
    <w:basedOn w:val="DefaultParagraphFont"/>
    <w:rsid w:val="00EE172F"/>
    <w:rPr>
      <w:rFonts w:ascii="Times New Roman" w:hAnsi="Times New Roman" w:cs="Times New Roman"/>
      <w:sz w:val="30"/>
      <w:szCs w:val="30"/>
      <w:u w:val="none"/>
    </w:rPr>
  </w:style>
  <w:style w:type="character" w:customStyle="1" w:styleId="Bodytext255pt">
    <w:name w:val="Body text (2) + 5.5 pt"/>
    <w:aliases w:val="Scale 150%4"/>
    <w:basedOn w:val="Bodytext2"/>
    <w:rsid w:val="00EE172F"/>
    <w:rPr>
      <w:rFonts w:ascii="Times New Roman" w:hAnsi="Times New Roman" w:cs="Times New Roman"/>
      <w:i/>
      <w:iCs/>
      <w:spacing w:val="0"/>
      <w:w w:val="150"/>
      <w:sz w:val="11"/>
      <w:szCs w:val="11"/>
      <w:shd w:val="clear" w:color="auto" w:fill="FFFFFF"/>
    </w:rPr>
  </w:style>
  <w:style w:type="character" w:customStyle="1" w:styleId="Picturecaption7Exact">
    <w:name w:val="Picture caption (7) Exact"/>
    <w:basedOn w:val="DefaultParagraphFont"/>
    <w:locked/>
    <w:rsid w:val="00EE172F"/>
    <w:rPr>
      <w:sz w:val="22"/>
      <w:szCs w:val="22"/>
      <w:shd w:val="clear" w:color="auto" w:fill="FFFFFF"/>
    </w:rPr>
  </w:style>
  <w:style w:type="character" w:customStyle="1" w:styleId="Bodytext34pt">
    <w:name w:val="Body text (3) + 4 pt"/>
    <w:aliases w:val="Not Bold4"/>
    <w:basedOn w:val="Bodytext3"/>
    <w:rsid w:val="00EE172F"/>
    <w:rPr>
      <w:rFonts w:ascii="Times New Roman" w:hAnsi="Times New Roman" w:cs="Times New Roman"/>
      <w:b/>
      <w:bCs/>
      <w:spacing w:val="4"/>
      <w:sz w:val="8"/>
      <w:szCs w:val="8"/>
      <w:shd w:val="clear" w:color="auto" w:fill="FFFFFF"/>
    </w:rPr>
  </w:style>
  <w:style w:type="character" w:customStyle="1" w:styleId="Bodytext310pt">
    <w:name w:val="Body text (3) + 10 pt"/>
    <w:basedOn w:val="Bodytext3"/>
    <w:rsid w:val="00EE172F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Bodytext395pt">
    <w:name w:val="Body text (3) + 9.5 pt"/>
    <w:basedOn w:val="Bodytext3"/>
    <w:rsid w:val="00EE172F"/>
    <w:rPr>
      <w:rFonts w:ascii="Times New Roman" w:hAnsi="Times New Roman" w:cs="Times New Roman"/>
      <w:b/>
      <w:bCs/>
      <w:spacing w:val="4"/>
      <w:sz w:val="19"/>
      <w:szCs w:val="19"/>
      <w:shd w:val="clear" w:color="auto" w:fill="FFFFFF"/>
    </w:rPr>
  </w:style>
  <w:style w:type="character" w:customStyle="1" w:styleId="Bodytext310pt1">
    <w:name w:val="Body text (3) + 10 pt1"/>
    <w:basedOn w:val="Bodytext3"/>
    <w:rsid w:val="00EE172F"/>
    <w:rPr>
      <w:rFonts w:ascii="Times New Roman" w:hAnsi="Times New Roman" w:cs="Times New Roman"/>
      <w:b/>
      <w:bCs/>
      <w:spacing w:val="4"/>
      <w:sz w:val="20"/>
      <w:szCs w:val="20"/>
      <w:shd w:val="clear" w:color="auto" w:fill="FFFFFF"/>
    </w:rPr>
  </w:style>
  <w:style w:type="character" w:customStyle="1" w:styleId="Bodytext1115pt">
    <w:name w:val="Body text (11) + 15 pt"/>
    <w:basedOn w:val="Bodytext11"/>
    <w:rsid w:val="00EE172F"/>
    <w:rPr>
      <w:rFonts w:ascii="Times New Roman" w:hAnsi="Times New Roman" w:cs="Times New Roman"/>
      <w:i/>
      <w:iCs/>
      <w:noProof/>
      <w:spacing w:val="3"/>
      <w:sz w:val="30"/>
      <w:szCs w:val="30"/>
      <w:shd w:val="clear" w:color="auto" w:fill="FFFFFF"/>
    </w:rPr>
  </w:style>
  <w:style w:type="character" w:customStyle="1" w:styleId="Bodytext2Spacing2pt">
    <w:name w:val="Body text (2) + Spacing 2 pt"/>
    <w:basedOn w:val="Bodytext2"/>
    <w:rsid w:val="00EE172F"/>
    <w:rPr>
      <w:rFonts w:ascii="Times New Roman" w:hAnsi="Times New Roman" w:cs="Times New Roman"/>
      <w:i/>
      <w:iCs/>
      <w:spacing w:val="50"/>
      <w:sz w:val="30"/>
      <w:szCs w:val="30"/>
      <w:shd w:val="clear" w:color="auto" w:fill="FFFFFF"/>
    </w:rPr>
  </w:style>
  <w:style w:type="character" w:customStyle="1" w:styleId="Bodytext11Bold">
    <w:name w:val="Body text (11) + Bold"/>
    <w:basedOn w:val="Bodytext11"/>
    <w:rsid w:val="00EE172F"/>
    <w:rPr>
      <w:rFonts w:ascii="Times New Roman" w:hAnsi="Times New Roman" w:cs="Times New Roman"/>
      <w:b/>
      <w:bCs/>
      <w:i/>
      <w:iCs/>
      <w:noProof/>
      <w:spacing w:val="3"/>
      <w:sz w:val="34"/>
      <w:szCs w:val="34"/>
      <w:shd w:val="clear" w:color="auto" w:fill="FFFFFF"/>
    </w:rPr>
  </w:style>
  <w:style w:type="character" w:customStyle="1" w:styleId="Bodytext2Arial">
    <w:name w:val="Body text (2) + Arial"/>
    <w:aliases w:val="13 pt1"/>
    <w:basedOn w:val="Bodytext2"/>
    <w:rsid w:val="00EE172F"/>
    <w:rPr>
      <w:rFonts w:ascii="Arial" w:hAnsi="Arial" w:cs="Arial"/>
      <w:i/>
      <w:iCs/>
      <w:spacing w:val="1"/>
      <w:sz w:val="26"/>
      <w:szCs w:val="26"/>
      <w:shd w:val="clear" w:color="auto" w:fill="FFFFFF"/>
    </w:rPr>
  </w:style>
  <w:style w:type="character" w:customStyle="1" w:styleId="Bodytext212pt1">
    <w:name w:val="Body text (2) + 12 pt1"/>
    <w:basedOn w:val="Bodytext2"/>
    <w:rsid w:val="00EE172F"/>
    <w:rPr>
      <w:rFonts w:ascii="Times New Roman" w:hAnsi="Times New Roman" w:cs="Times New Roman"/>
      <w:i/>
      <w:iCs/>
      <w:spacing w:val="1"/>
      <w:sz w:val="24"/>
      <w:szCs w:val="24"/>
      <w:shd w:val="clear" w:color="auto" w:fill="FFFFFF"/>
    </w:rPr>
  </w:style>
  <w:style w:type="paragraph" w:customStyle="1" w:styleId="Headerorfooter1">
    <w:name w:val="Header or footer1"/>
    <w:basedOn w:val="Normal"/>
    <w:rsid w:val="00EE172F"/>
    <w:pPr>
      <w:widowControl w:val="0"/>
      <w:shd w:val="clear" w:color="auto" w:fill="FFFFFF"/>
      <w:spacing w:line="374" w:lineRule="exact"/>
    </w:pPr>
    <w:rPr>
      <w:b/>
      <w:bCs/>
      <w:sz w:val="32"/>
      <w:szCs w:val="32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4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032485"/>
  </w:style>
  <w:style w:type="character" w:customStyle="1" w:styleId="pun">
    <w:name w:val="pun"/>
    <w:basedOn w:val="DefaultParagraphFont"/>
    <w:rsid w:val="0003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dc:description/>
  <cp:lastModifiedBy>Pham An</cp:lastModifiedBy>
  <cp:revision>23</cp:revision>
  <dcterms:created xsi:type="dcterms:W3CDTF">2020-04-02T20:30:00Z</dcterms:created>
  <dcterms:modified xsi:type="dcterms:W3CDTF">2020-04-06T09:29:00Z</dcterms:modified>
</cp:coreProperties>
</file>