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D04D6" w14:textId="70688F22" w:rsidR="00032485" w:rsidRPr="00032485" w:rsidRDefault="003B010D" w:rsidP="00032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sz w:val="20"/>
          <w:szCs w:val="20"/>
        </w:rPr>
      </w:pPr>
      <w:r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    ${</w:t>
      </w:r>
      <w:r w:rsidR="00032485" w:rsidRPr="00032485"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>CLONEBLOCK</w:t>
      </w:r>
      <w:r>
        <w:rPr>
          <w:rFonts w:ascii="inherit" w:hAnsi="inherit" w:cs="Courier New"/>
          <w:color w:val="242729"/>
          <w:sz w:val="20"/>
          <w:szCs w:val="20"/>
          <w:bdr w:val="none" w:sz="0" w:space="0" w:color="auto" w:frame="1"/>
        </w:rPr>
        <w:t xml:space="preserve">}    </w:t>
      </w:r>
    </w:p>
    <w:tbl>
      <w:tblPr>
        <w:tblW w:w="0" w:type="auto"/>
        <w:tblInd w:w="108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6"/>
        <w:gridCol w:w="6041"/>
      </w:tblGrid>
      <w:tr w:rsidR="00704B90" w:rsidRPr="00704B90" w14:paraId="433F4696" w14:textId="77777777" w:rsidTr="00032485">
        <w:tc>
          <w:tcPr>
            <w:tcW w:w="32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DF5D" w14:textId="77777777" w:rsidR="005F4BFF" w:rsidRDefault="00704B90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BỘ Y TẾ</w:t>
            </w:r>
          </w:p>
          <w:p w14:paraId="2D6558C6" w14:textId="7ED81FE6" w:rsidR="00704B90" w:rsidRDefault="005F4BFF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Sở y tế Tỉnh Hải Dương</w:t>
            </w:r>
            <w:r w:rsidR="00704B90"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>-------</w:t>
            </w:r>
          </w:p>
          <w:p w14:paraId="240B7142" w14:textId="49B96889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 xml:space="preserve">Số: </w:t>
            </w:r>
          </w:p>
        </w:tc>
        <w:tc>
          <w:tcPr>
            <w:tcW w:w="6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4B5D5" w14:textId="77777777" w:rsidR="00704B90" w:rsidRDefault="00704B90" w:rsidP="00704B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CỘNG HÒA XÃ HỘI CHỦ NGHĨA VIỆT NAM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 xml:space="preserve">Độc lập - Tự do - Hạnh phúc 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br/>
              <w:t>---------------</w:t>
            </w:r>
          </w:p>
          <w:p w14:paraId="5DC0A9CF" w14:textId="493036CE" w:rsidR="00704B90" w:rsidRPr="00704B90" w:rsidRDefault="00704B90" w:rsidP="00F73B15">
            <w:pPr>
              <w:ind w:right="510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Hà Nội, ngày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tháng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năm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704B90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73B15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</w:p>
        </w:tc>
      </w:tr>
    </w:tbl>
    <w:p w14:paraId="778EAEF9" w14:textId="3779763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 </w:t>
      </w:r>
    </w:p>
    <w:p w14:paraId="37DB81DD" w14:textId="77777777" w:rsidR="00704B90" w:rsidRDefault="00704B90" w:rsidP="00704B90">
      <w:pPr>
        <w:jc w:val="center"/>
        <w:rPr>
          <w:rFonts w:ascii="Arial" w:hAnsi="Arial" w:cs="Arial"/>
          <w:b/>
          <w:bCs/>
          <w:sz w:val="20"/>
          <w:szCs w:val="20"/>
        </w:rPr>
      </w:pPr>
      <w:bookmarkStart w:id="0" w:name="chuong_phuluc_1"/>
      <w:r w:rsidRPr="00704B90">
        <w:rPr>
          <w:rFonts w:ascii="Arial" w:hAnsi="Arial" w:cs="Arial"/>
          <w:b/>
          <w:bCs/>
          <w:sz w:val="20"/>
          <w:szCs w:val="20"/>
          <w:lang w:val="vi-VN"/>
        </w:rPr>
        <w:t>HỒ SƠ QUẢN LÝ SỨC KHỎE CÁ NHÂN</w:t>
      </w:r>
      <w:bookmarkEnd w:id="0"/>
    </w:p>
    <w:p w14:paraId="7B11DB6A" w14:textId="77777777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8"/>
        <w:gridCol w:w="4037"/>
      </w:tblGrid>
      <w:tr w:rsidR="00704B90" w:rsidRPr="00704B90" w14:paraId="6A777612" w14:textId="77777777" w:rsidTr="00704B90">
        <w:tc>
          <w:tcPr>
            <w:tcW w:w="5388" w:type="dxa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736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A. PHẦN THÔNG TIN HÀNH CHÍNH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841F6" w14:textId="4147027E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Mã hộ GĐ:</w:t>
            </w:r>
            <w:r w:rsidR="005F4B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F4BFF"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mahogiadinh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3203C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</w:tbl>
    <w:p w14:paraId="03F98C8D" w14:textId="77777777" w:rsidR="00704B90" w:rsidRDefault="00704B90" w:rsidP="00704B90">
      <w:pPr>
        <w:rPr>
          <w:rFonts w:ascii="Arial" w:hAnsi="Arial" w:cs="Arial"/>
          <w:sz w:val="20"/>
          <w:szCs w:val="20"/>
        </w:rPr>
      </w:pPr>
    </w:p>
    <w:p w14:paraId="1791A1F1" w14:textId="57C18D08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Họ và tên: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5F4BFF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hovaten</w:t>
      </w:r>
      <w:bookmarkStart w:id="1" w:name="_GoBack"/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5F4BFF">
        <w:rPr>
          <w:rFonts w:ascii="Arial" w:hAnsi="Arial" w:cs="Arial"/>
          <w:sz w:val="20"/>
          <w:szCs w:val="20"/>
        </w:rPr>
        <w:t xml:space="preserve"> </w:t>
      </w:r>
      <w:bookmarkEnd w:id="1"/>
      <w:r w:rsidRPr="00704B90">
        <w:rPr>
          <w:rFonts w:ascii="Arial" w:hAnsi="Arial" w:cs="Arial"/>
          <w:sz w:val="20"/>
          <w:szCs w:val="20"/>
          <w:lang w:val="vi-VN"/>
        </w:rPr>
        <w:t>Quan hệ với ch</w:t>
      </w:r>
      <w:r w:rsidRPr="00704B90">
        <w:rPr>
          <w:rFonts w:ascii="Arial" w:hAnsi="Arial" w:cs="Arial"/>
          <w:sz w:val="20"/>
          <w:szCs w:val="20"/>
        </w:rPr>
        <w:t xml:space="preserve">ủ </w:t>
      </w:r>
      <w:r w:rsidRPr="00704B90">
        <w:rPr>
          <w:rFonts w:ascii="Arial" w:hAnsi="Arial" w:cs="Arial"/>
          <w:sz w:val="20"/>
          <w:szCs w:val="20"/>
          <w:lang w:val="vi-VN"/>
        </w:rPr>
        <w:t>hộ</w:t>
      </w:r>
      <w:r w:rsidR="005F4BFF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quanhevoichuho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8FE4E2D" w14:textId="4EF23656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Giới tính: Nam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F8539B">
        <w:rPr>
          <w:rFonts w:ascii="Arial" w:hAnsi="Arial" w:cs="Arial"/>
          <w:b/>
          <w:bCs/>
          <w:sz w:val="20"/>
          <w:szCs w:val="20"/>
        </w:rPr>
        <w:t>gioitinh_nam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Nữ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F8539B">
        <w:rPr>
          <w:rFonts w:ascii="Arial" w:hAnsi="Arial" w:cs="Arial"/>
          <w:b/>
          <w:bCs/>
          <w:sz w:val="20"/>
          <w:szCs w:val="20"/>
        </w:rPr>
        <w:t>gioitinh_nu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Nhóm máu: Hệ ABO: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nhommauheabo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Pr="003203C2">
        <w:rPr>
          <w:rFonts w:ascii="Arial" w:hAnsi="Arial" w:cs="Arial"/>
          <w:b/>
          <w:bCs/>
          <w:sz w:val="20"/>
          <w:szCs w:val="20"/>
        </w:rPr>
        <w:t>.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Hệ Rh:</w:t>
      </w:r>
      <w:r w:rsidR="005F4BFF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5F4BFF" w:rsidRPr="003203C2">
        <w:rPr>
          <w:rFonts w:ascii="Arial" w:hAnsi="Arial" w:cs="Arial"/>
          <w:b/>
          <w:bCs/>
          <w:sz w:val="20"/>
          <w:szCs w:val="20"/>
        </w:rPr>
        <w:t>nhommauherh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</w:p>
    <w:p w14:paraId="5F09F3F4" w14:textId="5F57A968" w:rsidR="00704B90" w:rsidRPr="003203C2" w:rsidRDefault="00704B90" w:rsidP="00704B9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Ngày sinh: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ngaysinh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Tỉnh/TP đăng ký khai sinh: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tinhtpdangkykhaisinh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Pr="003203C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BE0CF27" w14:textId="65A2F693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Dân tộc</w:t>
      </w:r>
      <w:r w:rsidRPr="003203C2">
        <w:rPr>
          <w:rFonts w:ascii="Arial" w:hAnsi="Arial" w:cs="Arial"/>
          <w:b/>
          <w:bCs/>
          <w:sz w:val="20"/>
          <w:szCs w:val="20"/>
          <w:lang w:val="vi-VN"/>
        </w:rPr>
        <w:t xml:space="preserve">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dantoc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Quốc tịch: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quoctich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Tôn giáo: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tongiao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Nghề nghiệp</w:t>
      </w:r>
      <w:r w:rsidR="003203C2">
        <w:rPr>
          <w:rFonts w:ascii="Arial" w:hAnsi="Arial" w:cs="Arial"/>
          <w:sz w:val="20"/>
          <w:szCs w:val="20"/>
        </w:rPr>
        <w:t xml:space="preserve">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nghenghiep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Pr="003203C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A77DA25" w14:textId="32107123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Số CMND/CCCD</w:t>
      </w:r>
      <w:r w:rsidRPr="003203C2">
        <w:rPr>
          <w:rFonts w:ascii="Arial" w:hAnsi="Arial" w:cs="Arial"/>
          <w:b/>
          <w:bCs/>
          <w:sz w:val="20"/>
          <w:szCs w:val="20"/>
          <w:lang w:val="vi-VN"/>
        </w:rPr>
        <w:t xml:space="preserve">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socmnd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ngày cấp: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ngaycap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nơi cấp: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noicap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</w:p>
    <w:p w14:paraId="02F88228" w14:textId="5EF9E885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Mã định danh BHYT/ Số thẻ BHYT</w:t>
      </w:r>
      <w:r w:rsidR="003203C2">
        <w:rPr>
          <w:rFonts w:ascii="Arial" w:hAnsi="Arial" w:cs="Arial"/>
          <w:sz w:val="20"/>
          <w:szCs w:val="20"/>
        </w:rPr>
        <w:t xml:space="preserve">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madinhdanhbhytsothe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2A5DB4D" w14:textId="7EE297EC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Nơi đă</w:t>
      </w:r>
      <w:r w:rsidRPr="00704B90">
        <w:rPr>
          <w:rFonts w:ascii="Arial" w:hAnsi="Arial" w:cs="Arial"/>
          <w:sz w:val="20"/>
          <w:szCs w:val="20"/>
        </w:rPr>
        <w:t xml:space="preserve">ng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ký HKTT: (Thôn/xóm; số nhà, đường phố):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noidangkyhktt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</w:p>
    <w:p w14:paraId="7FDAD73D" w14:textId="36DBEB23" w:rsidR="00704B90" w:rsidRPr="003203C2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Xã/Phường: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xaphuonghktt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Quận/Huyện: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quanhuyenhktt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Tỉnh/TP</w:t>
      </w:r>
      <w:r w:rsidR="003203C2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tinhthanhphohktt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09802DD5" w14:textId="616FEDCA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Nơi ở hiện tại: Thôn/xóm; số nhà, đường phố</w:t>
      </w:r>
      <w:r w:rsidR="003203C2">
        <w:rPr>
          <w:rFonts w:ascii="Arial" w:hAnsi="Arial" w:cs="Arial"/>
          <w:sz w:val="20"/>
          <w:szCs w:val="20"/>
        </w:rPr>
        <w:t xml:space="preserve">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noiohientai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56B02CC" w14:textId="3F1FE301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Xã/Phường: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3203C2" w:rsidRPr="002F247A">
        <w:rPr>
          <w:rFonts w:ascii="Arial" w:hAnsi="Arial" w:cs="Arial"/>
          <w:b/>
          <w:bCs/>
          <w:sz w:val="20"/>
          <w:szCs w:val="20"/>
        </w:rPr>
        <w:t>xaphuongnoioht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3203C2" w:rsidRPr="002F247A">
        <w:rPr>
          <w:rFonts w:ascii="Arial" w:hAnsi="Arial" w:cs="Arial"/>
          <w:b/>
          <w:bCs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Quận/Huyện: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3203C2" w:rsidRPr="003203C2">
        <w:rPr>
          <w:rFonts w:ascii="Arial" w:hAnsi="Arial" w:cs="Arial"/>
          <w:b/>
          <w:bCs/>
          <w:sz w:val="20"/>
          <w:szCs w:val="20"/>
        </w:rPr>
        <w:t>quanhuyennoioht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2F247A">
        <w:rPr>
          <w:rFonts w:ascii="Arial" w:hAnsi="Arial" w:cs="Arial"/>
          <w:b/>
          <w:bCs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>Tỉnh/TP</w:t>
      </w:r>
      <w:r w:rsidR="002F247A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2F247A">
        <w:rPr>
          <w:rFonts w:ascii="Arial" w:hAnsi="Arial" w:cs="Arial"/>
          <w:b/>
          <w:bCs/>
          <w:sz w:val="20"/>
          <w:szCs w:val="20"/>
        </w:rPr>
        <w:t>tinhthanhphonoioht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5570B59" w14:textId="323BA306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Điện thoại: </w:t>
      </w:r>
      <w:r w:rsidRPr="00704B90">
        <w:rPr>
          <w:rFonts w:ascii="Arial" w:hAnsi="Arial" w:cs="Arial"/>
          <w:sz w:val="20"/>
          <w:szCs w:val="20"/>
        </w:rPr>
        <w:t>C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ố định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2F247A">
        <w:rPr>
          <w:rFonts w:ascii="Arial" w:hAnsi="Arial" w:cs="Arial"/>
          <w:b/>
          <w:bCs/>
          <w:sz w:val="20"/>
          <w:szCs w:val="20"/>
        </w:rPr>
        <w:t>dienthoaicodinh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="002F247A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Di động: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2F247A">
        <w:rPr>
          <w:rFonts w:ascii="Arial" w:hAnsi="Arial" w:cs="Arial"/>
          <w:b/>
          <w:bCs/>
          <w:sz w:val="20"/>
          <w:szCs w:val="20"/>
        </w:rPr>
        <w:t>dienthoaididong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Email</w:t>
      </w:r>
      <w:r w:rsidR="002F247A">
        <w:rPr>
          <w:rFonts w:ascii="Arial" w:hAnsi="Arial" w:cs="Arial"/>
          <w:sz w:val="20"/>
          <w:szCs w:val="20"/>
        </w:rPr>
        <w:t xml:space="preserve">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2F247A">
        <w:rPr>
          <w:rFonts w:ascii="Arial" w:hAnsi="Arial" w:cs="Arial"/>
          <w:b/>
          <w:bCs/>
          <w:sz w:val="20"/>
          <w:szCs w:val="20"/>
        </w:rPr>
        <w:t>email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375B3ADC" w14:textId="77ACFEC5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Họ tên mẹ: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2F247A">
        <w:rPr>
          <w:rFonts w:ascii="Arial" w:hAnsi="Arial" w:cs="Arial"/>
          <w:b/>
          <w:bCs/>
          <w:sz w:val="20"/>
          <w:szCs w:val="20"/>
        </w:rPr>
        <w:t>hotenme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Họ tên bố</w:t>
      </w:r>
      <w:r w:rsidR="002F247A">
        <w:rPr>
          <w:rFonts w:ascii="Arial" w:hAnsi="Arial" w:cs="Arial"/>
          <w:sz w:val="20"/>
          <w:szCs w:val="20"/>
        </w:rPr>
        <w:t xml:space="preserve">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2F247A">
        <w:rPr>
          <w:rFonts w:ascii="Arial" w:hAnsi="Arial" w:cs="Arial"/>
          <w:b/>
          <w:bCs/>
          <w:sz w:val="20"/>
          <w:szCs w:val="20"/>
        </w:rPr>
        <w:t>hotenbo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2F247A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1EDE87B" w14:textId="08E8B0C9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Họ t</w:t>
      </w:r>
      <w:r w:rsidRPr="00704B90">
        <w:rPr>
          <w:rFonts w:ascii="Arial" w:hAnsi="Arial" w:cs="Arial"/>
          <w:sz w:val="20"/>
          <w:szCs w:val="20"/>
        </w:rPr>
        <w:t>ê</w:t>
      </w:r>
      <w:r w:rsidRPr="00704B90">
        <w:rPr>
          <w:rFonts w:ascii="Arial" w:hAnsi="Arial" w:cs="Arial"/>
          <w:sz w:val="20"/>
          <w:szCs w:val="20"/>
          <w:lang w:val="vi-VN"/>
        </w:rPr>
        <w:t>n người chăm sóc chính (NCSC</w:t>
      </w:r>
      <w:r w:rsidR="00F8539B">
        <w:rPr>
          <w:rFonts w:ascii="Arial" w:hAnsi="Arial" w:cs="Arial"/>
          <w:sz w:val="20"/>
          <w:szCs w:val="20"/>
        </w:rPr>
        <w:t xml:space="preserve">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F8539B">
        <w:rPr>
          <w:rFonts w:ascii="Arial" w:hAnsi="Arial" w:cs="Arial"/>
          <w:b/>
          <w:bCs/>
          <w:sz w:val="20"/>
          <w:szCs w:val="20"/>
        </w:rPr>
        <w:t>hotenncsc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Mối quan hệ</w:t>
      </w:r>
      <w:r w:rsidR="00F8539B">
        <w:rPr>
          <w:rFonts w:ascii="Arial" w:hAnsi="Arial" w:cs="Arial"/>
          <w:sz w:val="20"/>
          <w:szCs w:val="20"/>
        </w:rPr>
        <w:t xml:space="preserve">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F8539B">
        <w:rPr>
          <w:rFonts w:ascii="Arial" w:hAnsi="Arial" w:cs="Arial"/>
          <w:b/>
          <w:bCs/>
          <w:sz w:val="20"/>
          <w:szCs w:val="20"/>
        </w:rPr>
        <w:t>moiquanhencsc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5EFC995D" w14:textId="4F9E5ACA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Điện thoại (bố/ mẹ/ người NCSC): </w:t>
      </w:r>
      <w:r w:rsidRPr="00704B90">
        <w:rPr>
          <w:rFonts w:ascii="Arial" w:hAnsi="Arial" w:cs="Arial"/>
          <w:sz w:val="20"/>
          <w:szCs w:val="20"/>
        </w:rPr>
        <w:t>C</w:t>
      </w:r>
      <w:r w:rsidRPr="00704B90">
        <w:rPr>
          <w:rFonts w:ascii="Arial" w:hAnsi="Arial" w:cs="Arial"/>
          <w:sz w:val="20"/>
          <w:szCs w:val="20"/>
          <w:lang w:val="vi-VN"/>
        </w:rPr>
        <w:t>ố định</w:t>
      </w:r>
      <w:r w:rsidR="00F8539B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F8539B">
        <w:rPr>
          <w:rFonts w:ascii="Arial" w:hAnsi="Arial" w:cs="Arial"/>
          <w:b/>
          <w:bCs/>
          <w:sz w:val="20"/>
          <w:szCs w:val="20"/>
        </w:rPr>
        <w:t>dienthoaincsc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Di động: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F8539B">
        <w:rPr>
          <w:rFonts w:ascii="Arial" w:hAnsi="Arial" w:cs="Arial"/>
          <w:b/>
          <w:bCs/>
          <w:sz w:val="20"/>
          <w:szCs w:val="20"/>
        </w:rPr>
        <w:t>didongncsc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F8539B" w:rsidRPr="00704B90">
        <w:rPr>
          <w:rFonts w:ascii="Arial" w:hAnsi="Arial" w:cs="Arial"/>
          <w:sz w:val="20"/>
          <w:szCs w:val="20"/>
        </w:rPr>
        <w:t> </w:t>
      </w:r>
    </w:p>
    <w:p w14:paraId="1B946718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B. NHÓM THÔNG TIN TIỀN SỬ VÀ CÁC YẾU TỐ LIÊN QUAN SỨC KHỎE</w:t>
      </w:r>
    </w:p>
    <w:p w14:paraId="2743C32F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Tình trạng lúc sinh</w:t>
      </w:r>
    </w:p>
    <w:p w14:paraId="6DA3B624" w14:textId="5AA5D264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Đẻ thường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F8539B">
        <w:rPr>
          <w:rFonts w:ascii="Arial" w:hAnsi="Arial" w:cs="Arial"/>
          <w:b/>
          <w:bCs/>
          <w:sz w:val="20"/>
          <w:szCs w:val="20"/>
        </w:rPr>
        <w:t>tinhtranglucsinh_0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>           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mổ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F8539B">
        <w:rPr>
          <w:rFonts w:ascii="Arial" w:hAnsi="Arial" w:cs="Arial"/>
          <w:b/>
          <w:bCs/>
          <w:sz w:val="20"/>
          <w:szCs w:val="20"/>
        </w:rPr>
        <w:t>tinhtranglucsinh_1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</w:t>
      </w:r>
      <w:r w:rsidRPr="00704B90">
        <w:rPr>
          <w:rFonts w:ascii="Arial" w:hAnsi="Arial" w:cs="Arial"/>
          <w:sz w:val="20"/>
          <w:szCs w:val="20"/>
        </w:rPr>
        <w:t>            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thiếu tháng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F8539B">
        <w:rPr>
          <w:rFonts w:ascii="Arial" w:hAnsi="Arial" w:cs="Arial"/>
          <w:b/>
          <w:bCs/>
          <w:sz w:val="20"/>
          <w:szCs w:val="20"/>
        </w:rPr>
        <w:t>dethieuthang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F8539B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</w:t>
      </w:r>
      <w:r w:rsidRPr="00704B90">
        <w:rPr>
          <w:rFonts w:ascii="Arial" w:hAnsi="Arial" w:cs="Arial"/>
          <w:sz w:val="20"/>
          <w:szCs w:val="20"/>
        </w:rPr>
        <w:t>     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Bị ngạt lúc đẻ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F8539B">
        <w:rPr>
          <w:rFonts w:ascii="Arial" w:hAnsi="Arial" w:cs="Arial"/>
          <w:b/>
          <w:bCs/>
          <w:sz w:val="20"/>
          <w:szCs w:val="20"/>
        </w:rPr>
        <w:t>bingatlucde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F8539B" w:rsidRPr="00704B90">
        <w:rPr>
          <w:rFonts w:ascii="Arial" w:hAnsi="Arial" w:cs="Arial"/>
          <w:sz w:val="20"/>
          <w:szCs w:val="20"/>
        </w:rPr>
        <w:t> </w:t>
      </w:r>
    </w:p>
    <w:p w14:paraId="3C8F7BA3" w14:textId="13DDA2B1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Cân nặng lúc </w:t>
      </w:r>
      <w:r w:rsidRPr="00704B90">
        <w:rPr>
          <w:rFonts w:ascii="Arial" w:hAnsi="Arial" w:cs="Arial"/>
          <w:sz w:val="20"/>
          <w:szCs w:val="20"/>
        </w:rPr>
        <w:t>đẻ</w:t>
      </w:r>
      <w:r w:rsidR="004E55CD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4E55CD">
        <w:rPr>
          <w:rFonts w:ascii="Arial" w:hAnsi="Arial" w:cs="Arial"/>
          <w:b/>
          <w:bCs/>
          <w:sz w:val="20"/>
          <w:szCs w:val="20"/>
        </w:rPr>
        <w:t>cannanglucde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4E55C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gr </w:t>
      </w:r>
      <w:r w:rsidRPr="00704B90">
        <w:rPr>
          <w:rFonts w:ascii="Arial" w:hAnsi="Arial" w:cs="Arial"/>
          <w:sz w:val="20"/>
          <w:szCs w:val="20"/>
        </w:rPr>
        <w:t>          </w:t>
      </w:r>
      <w:r w:rsidRPr="00704B90">
        <w:rPr>
          <w:rFonts w:ascii="Arial" w:hAnsi="Arial" w:cs="Arial"/>
          <w:sz w:val="20"/>
          <w:szCs w:val="20"/>
          <w:lang w:val="vi-VN"/>
        </w:rPr>
        <w:t>Chiều dài lúc đẻ</w:t>
      </w:r>
      <w:r w:rsidR="004E55CD">
        <w:rPr>
          <w:rFonts w:ascii="Arial" w:hAnsi="Arial" w:cs="Arial"/>
          <w:sz w:val="20"/>
          <w:szCs w:val="20"/>
        </w:rPr>
        <w:t xml:space="preserve">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4E55CD">
        <w:rPr>
          <w:rFonts w:ascii="Arial" w:hAnsi="Arial" w:cs="Arial"/>
          <w:b/>
          <w:bCs/>
          <w:sz w:val="20"/>
          <w:szCs w:val="20"/>
        </w:rPr>
        <w:t>chieudailucde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4E55C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cm</w:t>
      </w:r>
    </w:p>
    <w:p w14:paraId="67870018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Dị tật bẩm sinh (ghi rõ nếu có):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 </w:t>
      </w:r>
    </w:p>
    <w:p w14:paraId="411B776E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Vấn đề khác (ghi rõ nếu có):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 </w:t>
      </w:r>
    </w:p>
    <w:p w14:paraId="55C18137" w14:textId="77777777" w:rsidR="00704B90" w:rsidRPr="00704B90" w:rsidRDefault="00704B90" w:rsidP="00704B90">
      <w:pPr>
        <w:jc w:val="both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Y</w:t>
      </w:r>
      <w:r w:rsidRPr="00704B90">
        <w:rPr>
          <w:rFonts w:ascii="Arial" w:hAnsi="Arial" w:cs="Arial"/>
          <w:b/>
          <w:bCs/>
          <w:sz w:val="20"/>
          <w:szCs w:val="20"/>
        </w:rPr>
        <w:t>ế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u tố nguy 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cơ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đối với sức khỏe cá nhân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2039"/>
        <w:gridCol w:w="1771"/>
        <w:gridCol w:w="2381"/>
        <w:gridCol w:w="208"/>
        <w:gridCol w:w="2437"/>
      </w:tblGrid>
      <w:tr w:rsidR="00B54CFB" w:rsidRPr="00704B90" w14:paraId="675720F5" w14:textId="77777777" w:rsidTr="00AA1931">
        <w:tc>
          <w:tcPr>
            <w:tcW w:w="9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6F50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Hút thu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 lá, lào</w:t>
            </w:r>
          </w:p>
        </w:tc>
        <w:tc>
          <w:tcPr>
            <w:tcW w:w="6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38D94" w14:textId="65196CF6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hutthuocla_khong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B0D82" w14:textId="1761C58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hutthuocla_co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1E42E" w14:textId="664E0A8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Hút thường xuyên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hutthuocla_thuongxuyen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9C2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3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0357" w14:textId="48C3EBE4" w:rsidR="00704B90" w:rsidRPr="00704B90" w:rsidRDefault="003B010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hutthuocla_dabo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54CFB" w:rsidRPr="00704B90" w14:paraId="5BD5303C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8369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Uố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 rượu bia thường xuyên</w:t>
            </w:r>
          </w:p>
        </w:tc>
        <w:tc>
          <w:tcPr>
            <w:tcW w:w="6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3F62F" w14:textId="103F7324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uongruoubia_khong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8380D" w14:textId="0A55B5B9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uongruoubia_co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0F70" w14:textId="67A7E5C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Số ly cốc uống/ngày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solicocuongtrenngay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BDE7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1ECC7" w14:textId="1F551596" w:rsidR="00704B90" w:rsidRPr="00704B90" w:rsidRDefault="003B010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uongruoubia_dabo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54CFB" w:rsidRPr="00704B90" w14:paraId="24203BB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8528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Sử </w:t>
            </w:r>
            <w:r w:rsidRPr="00704B90">
              <w:rPr>
                <w:rFonts w:ascii="Arial" w:hAnsi="Arial" w:cs="Arial"/>
                <w:sz w:val="20"/>
                <w:szCs w:val="20"/>
              </w:rPr>
              <w:t>dụ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 ma túy</w:t>
            </w:r>
          </w:p>
        </w:tc>
        <w:tc>
          <w:tcPr>
            <w:tcW w:w="6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1D723" w14:textId="492EA124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sudungmatuy_khong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71D01" w14:textId="252DD2B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sudungmatuy_co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0672F" w14:textId="78D0F56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Sử dụng thường xuyên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sudungmatuy_thuongxuyen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367C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bỏ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11C88" w14:textId="2D42AAEA" w:rsidR="00704B90" w:rsidRPr="00704B90" w:rsidRDefault="003B010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sudungmatuy_dabo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E55CD" w:rsidRPr="00704B90" w14:paraId="0888F36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98B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Hoạt động th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ể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lực</w:t>
            </w:r>
          </w:p>
        </w:tc>
        <w:tc>
          <w:tcPr>
            <w:tcW w:w="6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1CDDE" w14:textId="2B2E606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Không </w:t>
            </w:r>
            <w:r w:rsidR="004E55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4E55CD">
              <w:rPr>
                <w:rFonts w:ascii="Arial" w:hAnsi="Arial" w:cs="Arial"/>
                <w:b/>
                <w:bCs/>
                <w:sz w:val="20"/>
                <w:szCs w:val="20"/>
              </w:rPr>
              <w:t>hoatdongtheluc_khong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4E55C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37205" w14:textId="7D73CBB9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Có </w:t>
            </w:r>
            <w:r w:rsidR="00B54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hoatdongtheluc_co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42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A28C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Thường xuyên (tập th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ể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dục, th</w:t>
            </w:r>
            <w:r w:rsidRPr="00704B90">
              <w:rPr>
                <w:rFonts w:ascii="Arial" w:hAnsi="Arial" w:cs="Arial"/>
                <w:sz w:val="20"/>
                <w:szCs w:val="20"/>
              </w:rPr>
              <w:t>ể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thao...)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9F5D5" w14:textId="76CDDE63" w:rsidR="00704B90" w:rsidRPr="00704B90" w:rsidRDefault="003B010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hoatdongtheluc_thuõnguyen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D2A98B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E7630" w14:textId="52A18A4E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Yếu tố tiếp xúc nghề nghi</w:t>
            </w:r>
            <w:r w:rsidRPr="00704B90">
              <w:rPr>
                <w:rFonts w:ascii="Arial" w:hAnsi="Arial" w:cs="Arial"/>
                <w:sz w:val="20"/>
                <w:szCs w:val="20"/>
              </w:rPr>
              <w:t>ệ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p/ Môi trường sống (Hóa chất, b</w:t>
            </w:r>
            <w:r w:rsidRPr="00704B90">
              <w:rPr>
                <w:rFonts w:ascii="Arial" w:hAnsi="Arial" w:cs="Arial"/>
                <w:sz w:val="20"/>
                <w:szCs w:val="20"/>
              </w:rPr>
              <w:t>ụ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i, ồn, virút,....) ghi rõ yếu tố tiếp xúc: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yeutotiepxuc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thời gian tiếp xúc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thoigiantiepxuc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3F38B2A7" w14:textId="3048367F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Loại hố xí của gia đình (xả nước/ hai ngăn/hố xí thùng/ không có hố xí):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loaihoxi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DBDDE2C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29653" w14:textId="31F4600E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Nguy cơ khác (ghi rõ): 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nguycokhac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80106AA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3. Tiền sử bệnh tật, dị ứng</w:t>
      </w:r>
    </w:p>
    <w:p w14:paraId="1A6988F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Dị ứng: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7"/>
        <w:gridCol w:w="6795"/>
      </w:tblGrid>
      <w:tr w:rsidR="00704B90" w:rsidRPr="00704B90" w14:paraId="07CDFF77" w14:textId="77777777" w:rsidTr="00AA1931">
        <w:tc>
          <w:tcPr>
            <w:tcW w:w="2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74F9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</w:t>
            </w:r>
          </w:p>
        </w:tc>
        <w:tc>
          <w:tcPr>
            <w:tcW w:w="6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4CC4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 rõ</w:t>
            </w:r>
          </w:p>
        </w:tc>
      </w:tr>
      <w:tr w:rsidR="00704B90" w:rsidRPr="00704B90" w14:paraId="57DB8F53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E1DC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Thu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E87A" w14:textId="6BAE3B3E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diungthuoc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65324D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6388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Hóa ch</w:t>
            </w:r>
            <w:r w:rsidRPr="00704B90">
              <w:rPr>
                <w:rFonts w:ascii="Arial" w:hAnsi="Arial" w:cs="Arial"/>
                <w:sz w:val="20"/>
                <w:szCs w:val="20"/>
              </w:rPr>
              <w:t>ất/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mỹ phẩm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235B4" w14:textId="6F29795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B54CFB">
              <w:rPr>
                <w:rFonts w:ascii="Arial" w:hAnsi="Arial" w:cs="Arial"/>
                <w:b/>
                <w:bCs/>
                <w:sz w:val="20"/>
                <w:szCs w:val="20"/>
              </w:rPr>
              <w:t>diunghoachatmypham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B54CFB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08AFAFA9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A107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Thực phẩm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6B1CC" w14:textId="63876C4A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4A1E43">
              <w:rPr>
                <w:rFonts w:ascii="Arial" w:hAnsi="Arial" w:cs="Arial"/>
                <w:b/>
                <w:bCs/>
                <w:sz w:val="20"/>
                <w:szCs w:val="20"/>
              </w:rPr>
              <w:t>diungthucpham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</w:p>
        </w:tc>
      </w:tr>
      <w:tr w:rsidR="00704B90" w:rsidRPr="00704B90" w14:paraId="056BD73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2A3FC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9E03A" w14:textId="360315F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diungkhac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52BC05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Bệnh tật: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2029"/>
        <w:gridCol w:w="455"/>
        <w:gridCol w:w="1871"/>
        <w:gridCol w:w="509"/>
        <w:gridCol w:w="1797"/>
        <w:gridCol w:w="409"/>
        <w:gridCol w:w="1844"/>
      </w:tblGrid>
      <w:tr w:rsidR="00D01CD7" w:rsidRPr="00704B90" w14:paraId="49795ECA" w14:textId="77777777" w:rsidTr="00AA1931">
        <w:tc>
          <w:tcPr>
            <w:tcW w:w="2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399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tim mạch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74D2" w14:textId="1440ADC7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benhtimmach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93E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Tăng h</w:t>
            </w:r>
            <w:r w:rsidRPr="00704B90">
              <w:rPr>
                <w:rFonts w:ascii="Arial" w:hAnsi="Arial" w:cs="Arial"/>
                <w:sz w:val="20"/>
                <w:szCs w:val="20"/>
              </w:rPr>
              <w:t>uyết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áp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CE52" w14:textId="06597506" w:rsidR="00704B90" w:rsidRPr="00D01CD7" w:rsidRDefault="00D01CD7" w:rsidP="00704B90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tanghuyetap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E06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Đái tháo đường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B2BE" w14:textId="44006C82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daithaoduong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042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dạ dày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E4F6A" w14:textId="0AF8A54A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benhdaday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01CD7" w:rsidRPr="00704B90" w14:paraId="505A063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379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Bệnh phổi mạn </w:t>
            </w:r>
            <w:r w:rsidRPr="00704B90">
              <w:rPr>
                <w:rFonts w:ascii="Arial" w:hAnsi="Arial" w:cs="Arial"/>
                <w:sz w:val="20"/>
                <w:szCs w:val="20"/>
              </w:rPr>
              <w:t>t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ính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44EA" w14:textId="46E4D1A7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benhhensuyen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3B38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Hen suy</w:t>
            </w:r>
            <w:r w:rsidRPr="00704B90">
              <w:rPr>
                <w:rFonts w:ascii="Arial" w:hAnsi="Arial" w:cs="Arial"/>
                <w:sz w:val="20"/>
                <w:szCs w:val="20"/>
              </w:rPr>
              <w:t>ễ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18D0" w14:textId="1C4BDA98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benhhensuyen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3A41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bướu c</w:t>
            </w:r>
            <w:r w:rsidRPr="00704B90">
              <w:rPr>
                <w:rFonts w:ascii="Arial" w:hAnsi="Arial" w:cs="Arial"/>
                <w:sz w:val="20"/>
                <w:szCs w:val="20"/>
              </w:rPr>
              <w:t>ổ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A55CE" w14:textId="19A9AEB3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benhbuouco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7EB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Viêm gan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8215" w14:textId="15E6DD54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benhviemgan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01CD7" w:rsidRPr="00704B90" w14:paraId="7DCBAF3B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5AB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Tim b</w:t>
            </w:r>
            <w:r w:rsidRPr="00704B90">
              <w:rPr>
                <w:rFonts w:ascii="Arial" w:hAnsi="Arial" w:cs="Arial"/>
                <w:sz w:val="20"/>
                <w:szCs w:val="20"/>
              </w:rPr>
              <w:t>ẩm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sinh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56E2" w14:textId="3CC71360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benhtimbamsinh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D04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Tâm th</w:t>
            </w:r>
            <w:r w:rsidRPr="00704B90">
              <w:rPr>
                <w:rFonts w:ascii="Arial" w:hAnsi="Arial" w:cs="Arial"/>
                <w:sz w:val="20"/>
                <w:szCs w:val="20"/>
              </w:rPr>
              <w:t>ầ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1145" w14:textId="5ADD1116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benhtamthan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C851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Tự kỷ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BB76" w14:textId="12C13A61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benhtuky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A49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Động kinh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FF1C" w14:textId="2923F5A2" w:rsidR="00704B90" w:rsidRPr="00704B90" w:rsidRDefault="00D01CD7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benhdongkinh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68066AF9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7761" w14:textId="1C69AD0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Ung thư (ghi rõ loại ung thư):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benhungthu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3115524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CF23" w14:textId="65CFE65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Lao (ghi rõ lo</w:t>
            </w:r>
            <w:r w:rsidRPr="00704B90">
              <w:rPr>
                <w:rFonts w:ascii="Arial" w:hAnsi="Arial" w:cs="Arial"/>
                <w:sz w:val="20"/>
                <w:szCs w:val="20"/>
              </w:rPr>
              <w:t>ạ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i lao):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benhlao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B57A78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8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47B3" w14:textId="56518545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 (nêu rõ):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benhkhac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2CC27F2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4. Khuy</w:t>
      </w:r>
      <w:r w:rsidRPr="00704B90">
        <w:rPr>
          <w:rFonts w:ascii="Arial" w:hAnsi="Arial" w:cs="Arial"/>
          <w:b/>
          <w:bCs/>
          <w:sz w:val="20"/>
          <w:szCs w:val="20"/>
        </w:rPr>
        <w:t>ế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t tật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385"/>
      </w:tblGrid>
      <w:tr w:rsidR="00704B90" w:rsidRPr="00704B90" w14:paraId="799ADBD2" w14:textId="77777777" w:rsidTr="00AA1931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828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Bộ phận/ cơ quan</w:t>
            </w:r>
          </w:p>
        </w:tc>
        <w:tc>
          <w:tcPr>
            <w:tcW w:w="6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ADC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</w:t>
            </w:r>
          </w:p>
        </w:tc>
      </w:tr>
      <w:tr w:rsidR="00704B90" w:rsidRPr="00704B90" w14:paraId="2923BFB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056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Thính lực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C224" w14:textId="1483EC3B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khuyettatthinhluc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628F2A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754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Thị lực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E070" w14:textId="3B9F4FAD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khuyettatthiluc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4D065540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622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Tay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830D" w14:textId="173A2FE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khuyettattay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ED5D6B0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55B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Chân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07D2" w14:textId="649A8D70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khuyettatchan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07AC63CF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D7C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Con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g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vẹo cột s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F631" w14:textId="26C70BAE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khuyettatcongveocotsong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578CE32F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C3E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Khe hở môi, vòm </w:t>
            </w:r>
            <w:r w:rsidRPr="00704B90">
              <w:rPr>
                <w:rFonts w:ascii="Arial" w:hAnsi="Arial" w:cs="Arial"/>
                <w:sz w:val="20"/>
                <w:szCs w:val="20"/>
              </w:rPr>
              <w:t>m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iệng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16E9B" w14:textId="57DED661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khuyettatkhehomoivommieng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2E2B34E8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68B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6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7B92" w14:textId="3218BD63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D01CD7">
              <w:rPr>
                <w:rFonts w:ascii="Arial" w:hAnsi="Arial" w:cs="Arial"/>
                <w:b/>
                <w:bCs/>
                <w:sz w:val="20"/>
                <w:szCs w:val="20"/>
              </w:rPr>
              <w:t>khuyettatkhac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D01CD7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4A9969D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5. Ti</w:t>
      </w:r>
      <w:r w:rsidRPr="00704B90">
        <w:rPr>
          <w:rFonts w:ascii="Arial" w:hAnsi="Arial" w:cs="Arial"/>
          <w:b/>
          <w:bCs/>
          <w:sz w:val="20"/>
          <w:szCs w:val="20"/>
        </w:rPr>
        <w:t>ề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n sử ph</w:t>
      </w:r>
      <w:r w:rsidRPr="00704B90">
        <w:rPr>
          <w:rFonts w:ascii="Arial" w:hAnsi="Arial" w:cs="Arial"/>
          <w:b/>
          <w:bCs/>
          <w:sz w:val="20"/>
          <w:szCs w:val="20"/>
        </w:rPr>
        <w:t>ẫ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u thuật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(ghi rõ bộ phận </w:t>
      </w:r>
      <w:r w:rsidRPr="00704B90">
        <w:rPr>
          <w:rFonts w:ascii="Arial" w:hAnsi="Arial" w:cs="Arial"/>
          <w:sz w:val="20"/>
          <w:szCs w:val="20"/>
        </w:rPr>
        <w:t>cơ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th</w:t>
      </w:r>
      <w:r w:rsidRPr="00704B90">
        <w:rPr>
          <w:rFonts w:ascii="Arial" w:hAnsi="Arial" w:cs="Arial"/>
          <w:sz w:val="20"/>
          <w:szCs w:val="20"/>
        </w:rPr>
        <w:t xml:space="preserve">ể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đã phẫu </w:t>
      </w:r>
      <w:r w:rsidRPr="00704B90">
        <w:rPr>
          <w:rFonts w:ascii="Arial" w:hAnsi="Arial" w:cs="Arial"/>
          <w:sz w:val="20"/>
          <w:szCs w:val="20"/>
        </w:rPr>
        <w:t>t</w:t>
      </w:r>
      <w:r w:rsidRPr="00704B90">
        <w:rPr>
          <w:rFonts w:ascii="Arial" w:hAnsi="Arial" w:cs="Arial"/>
          <w:sz w:val="20"/>
          <w:szCs w:val="20"/>
          <w:lang w:val="vi-VN"/>
        </w:rPr>
        <w:t>huật và năm phẫu thuật)</w:t>
      </w:r>
    </w:p>
    <w:p w14:paraId="79CF9B04" w14:textId="27C89AF2" w:rsidR="005C56FF" w:rsidRDefault="005C56FF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>
        <w:rPr>
          <w:rFonts w:ascii="Arial" w:hAnsi="Arial" w:cs="Arial"/>
          <w:b/>
          <w:bCs/>
          <w:sz w:val="20"/>
          <w:szCs w:val="20"/>
        </w:rPr>
        <w:t>tiensuphauthuat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Pr="00704B90">
        <w:rPr>
          <w:rFonts w:ascii="Arial" w:hAnsi="Arial" w:cs="Arial"/>
          <w:sz w:val="20"/>
          <w:szCs w:val="20"/>
        </w:rPr>
        <w:t> </w:t>
      </w:r>
    </w:p>
    <w:p w14:paraId="3FCC7C96" w14:textId="6832A42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6. Tiền sử gia đình</w:t>
      </w:r>
    </w:p>
    <w:p w14:paraId="22D44F53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Dị ứng: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4332"/>
        <w:gridCol w:w="4187"/>
      </w:tblGrid>
      <w:tr w:rsidR="00704B90" w:rsidRPr="00704B90" w14:paraId="4EFA2E54" w14:textId="77777777" w:rsidTr="00AA1931">
        <w:tc>
          <w:tcPr>
            <w:tcW w:w="12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3EBE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</w:t>
            </w:r>
          </w:p>
        </w:tc>
        <w:tc>
          <w:tcPr>
            <w:tcW w:w="20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E0B6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Mô tả rõ</w:t>
            </w:r>
          </w:p>
        </w:tc>
        <w:tc>
          <w:tcPr>
            <w:tcW w:w="16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9673B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 thống: ôn</w:t>
            </w:r>
            <w:r w:rsidRPr="00704B90">
              <w:rPr>
                <w:rFonts w:ascii="Arial" w:hAnsi="Arial" w:cs="Arial"/>
                <w:sz w:val="20"/>
                <w:szCs w:val="20"/>
              </w:rPr>
              <w:t>g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, bà, bố, mẹ, anh, chị, em...)</w:t>
            </w:r>
          </w:p>
        </w:tc>
      </w:tr>
      <w:tr w:rsidR="00704B90" w:rsidRPr="00704B90" w14:paraId="35160D84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3BE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Thuốc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1D7C" w14:textId="01D5B88C" w:rsidR="00704B90" w:rsidRPr="005C56FF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C56FF">
              <w:rPr>
                <w:rFonts w:ascii="Arial" w:hAnsi="Arial" w:cs="Arial"/>
                <w:b/>
                <w:bCs/>
                <w:sz w:val="20"/>
                <w:szCs w:val="20"/>
              </w:rPr>
              <w:t>tiensugiadinhdiungthuoc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F9FB" w14:textId="7A4D8634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tiensugiadinhdiungthuocnguoi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  <w:tr w:rsidR="00704B90" w:rsidRPr="00704B90" w14:paraId="76611804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5A3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Hóa ch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ất/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mỹ phẩm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F073" w14:textId="4310F089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C56FF">
              <w:rPr>
                <w:rFonts w:ascii="Arial" w:hAnsi="Arial" w:cs="Arial"/>
                <w:b/>
                <w:bCs/>
                <w:sz w:val="20"/>
                <w:szCs w:val="20"/>
              </w:rPr>
              <w:t>tiensugiadinhdiunghoachatmypham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6622" w14:textId="26296832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tiensugiadinhdiunghoachatnguoi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  <w:tr w:rsidR="00704B90" w:rsidRPr="00704B90" w14:paraId="30976F23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406D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Thực phẩm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4985" w14:textId="156CE7D1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C56FF">
              <w:rPr>
                <w:rFonts w:ascii="Arial" w:hAnsi="Arial" w:cs="Arial"/>
                <w:b/>
                <w:bCs/>
                <w:sz w:val="20"/>
                <w:szCs w:val="20"/>
              </w:rPr>
              <w:t>tiensugiadinhdiungthucpham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C56F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6ECC" w14:textId="156E6AE3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tiensugiadinhdiungthucphamnguoi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42C81C07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6230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A86C" w14:textId="574F6F58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tiensugiadinhdiungkhac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2108" w14:textId="5595B3DE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tiensugiadinhdiungkhacnguoi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1E8169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Bệnh tật: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"/>
        <w:gridCol w:w="2021"/>
        <w:gridCol w:w="2291"/>
        <w:gridCol w:w="317"/>
        <w:gridCol w:w="2087"/>
        <w:gridCol w:w="2357"/>
      </w:tblGrid>
      <w:tr w:rsidR="00D83BD4" w:rsidRPr="00704B90" w14:paraId="2C5A2B08" w14:textId="77777777" w:rsidTr="00AA1931">
        <w:tc>
          <w:tcPr>
            <w:tcW w:w="9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70409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Tên bệnh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7FB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9B2DE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ết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thống: ông, bà, b</w:t>
            </w:r>
            <w:r w:rsidRPr="00704B90">
              <w:rPr>
                <w:rFonts w:ascii="Arial" w:hAnsi="Arial" w:cs="Arial"/>
                <w:sz w:val="20"/>
                <w:szCs w:val="20"/>
              </w:rPr>
              <w:t>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, mẹ, anh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chị...)</w:t>
            </w:r>
          </w:p>
        </w:tc>
        <w:tc>
          <w:tcPr>
            <w:tcW w:w="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FDB5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Tên bệnh</w:t>
            </w:r>
          </w:p>
        </w:tc>
        <w:tc>
          <w:tcPr>
            <w:tcW w:w="1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F9492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35C5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Người m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 (ghi rõ quan hệ huyết thống: ông, bà, bố, mẹ, anh, chị...)</w:t>
            </w:r>
          </w:p>
        </w:tc>
      </w:tr>
      <w:tr w:rsidR="00D83BD4" w:rsidRPr="00704B90" w14:paraId="5DB8F746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198F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Bệnh tim mạch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51084" w14:textId="1B0D1B2B" w:rsidR="00704B90" w:rsidRPr="00704B90" w:rsidRDefault="005C56FF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tiensugiadinhbenhtattimmach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79648" w14:textId="57A535CA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tiensugiadinhbenhtattimmachnguoi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D2B9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Hen suy</w:t>
            </w:r>
            <w:r w:rsidRPr="00704B90">
              <w:rPr>
                <w:rFonts w:ascii="Arial" w:hAnsi="Arial" w:cs="Arial"/>
                <w:sz w:val="20"/>
                <w:szCs w:val="20"/>
              </w:rPr>
              <w:t>ễ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DF4C1" w14:textId="33510678" w:rsidR="00704B90" w:rsidRPr="00704B90" w:rsidRDefault="005C56FF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tiensugiadinhbenhtathensuyen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3733F" w14:textId="1B5734E6" w:rsidR="00704B90" w:rsidRPr="00704B90" w:rsidRDefault="005C56FF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tiensugiadinhbenhtathensuyennguoi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83BD4" w:rsidRPr="00704B90" w14:paraId="4CFC75C1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32BE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Tăng 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t áp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C682" w14:textId="24FD8313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tiensugiadinhbenhtattanghuyetap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74CA9" w14:textId="3273F915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tiensugiadinhbenhtattanghuyetapnguoi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4A44A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Đ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ái tháo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đường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FB439" w14:textId="4F02DB6D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tiensugiadinhbenhtatdaithaoduong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1ECF6" w14:textId="53AA1FD7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tiensugiadinhbenhtatdaithaoduongnguoi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83BD4" w:rsidRPr="00704B90" w14:paraId="100E5D08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4588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Tâm thần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E32C5" w14:textId="18C1B49A" w:rsidR="00704B90" w:rsidRPr="00704B90" w:rsidRDefault="00D83BD4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tiensugiadinhbenhtattamthan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8A87" w14:textId="06278E52" w:rsidR="00704B90" w:rsidRPr="00704B90" w:rsidRDefault="00D83BD4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tiensugiadinhbenhtattamthannguoi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4A83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Động kinh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6BF6" w14:textId="25CB104A" w:rsidR="00704B90" w:rsidRPr="00704B90" w:rsidRDefault="008630A2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tiensugiadinhbenhtatdongkinh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2BD8B" w14:textId="02D50345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tiensugiadinhbenhtatdongkinhnguoi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5939EFB0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3C61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Ung thư (ghi rõ loại ung thư,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30D17" w14:textId="1675AE8E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tiensugiadinhbenhtatungthu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56067B62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D25F4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Lao (ghi rõ loại lao,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5D482" w14:textId="57C161C4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tiensugiadinhbenhtatlao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C56FF" w:rsidRPr="00704B90" w14:paraId="03B327B2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5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837B1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Khác (ghi rõ, người m</w:t>
            </w:r>
            <w:r w:rsidRPr="00704B90">
              <w:rPr>
                <w:rFonts w:ascii="Arial" w:hAnsi="Arial" w:cs="Arial"/>
                <w:sz w:val="20"/>
                <w:szCs w:val="20"/>
              </w:rPr>
              <w:t>ắ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c, quan hệ)</w:t>
            </w:r>
          </w:p>
        </w:tc>
        <w:tc>
          <w:tcPr>
            <w:tcW w:w="258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5A05" w14:textId="4C83452C" w:rsidR="00704B90" w:rsidRPr="00704B90" w:rsidRDefault="008630A2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tiensugiadinhbenhtatkhac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0B067BC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7. Sức khỏe sinh sản và kế hoạch hóa gia đình</w:t>
      </w:r>
    </w:p>
    <w:p w14:paraId="12C77044" w14:textId="4A529DD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Biện pháp tránh thai đang dùng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4B37F1">
        <w:rPr>
          <w:rFonts w:ascii="Arial" w:hAnsi="Arial" w:cs="Arial"/>
          <w:b/>
          <w:bCs/>
          <w:sz w:val="20"/>
          <w:szCs w:val="20"/>
        </w:rPr>
        <w:t>bienphaptranhthai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082A948F" w14:textId="394F531B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Kỳ có thai cuối cùng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4B37F1">
        <w:rPr>
          <w:rFonts w:ascii="Arial" w:hAnsi="Arial" w:cs="Arial"/>
          <w:b/>
          <w:bCs/>
          <w:sz w:val="20"/>
          <w:szCs w:val="20"/>
        </w:rPr>
        <w:t>kythaicuoicung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6491D9BC" w14:textId="59C0B5B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Số lần có thai: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4B37F1">
        <w:rPr>
          <w:rFonts w:ascii="Arial" w:hAnsi="Arial" w:cs="Arial"/>
          <w:b/>
          <w:bCs/>
          <w:sz w:val="20"/>
          <w:szCs w:val="20"/>
        </w:rPr>
        <w:t>solancothai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>S</w:t>
      </w:r>
      <w:r w:rsidRPr="00704B90">
        <w:rPr>
          <w:rFonts w:ascii="Arial" w:hAnsi="Arial" w:cs="Arial"/>
          <w:sz w:val="20"/>
          <w:szCs w:val="20"/>
          <w:lang w:val="vi-VN"/>
        </w:rPr>
        <w:t>ố lần sảy thai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4B37F1">
        <w:rPr>
          <w:rFonts w:ascii="Arial" w:hAnsi="Arial" w:cs="Arial"/>
          <w:b/>
          <w:bCs/>
          <w:sz w:val="20"/>
          <w:szCs w:val="20"/>
        </w:rPr>
        <w:t>solansaythai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lần phá thai</w:t>
      </w:r>
      <w:r w:rsidR="004B37F1">
        <w:rPr>
          <w:rFonts w:ascii="Arial" w:hAnsi="Arial" w:cs="Arial"/>
          <w:sz w:val="20"/>
          <w:szCs w:val="20"/>
        </w:rPr>
        <w:t xml:space="preserve">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4B37F1">
        <w:rPr>
          <w:rFonts w:ascii="Arial" w:hAnsi="Arial" w:cs="Arial"/>
          <w:b/>
          <w:bCs/>
          <w:sz w:val="20"/>
          <w:szCs w:val="20"/>
        </w:rPr>
        <w:t>solanphathai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4A5AEC72" w14:textId="3BD9AD4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Số lần sinh đẻ: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4B37F1">
        <w:rPr>
          <w:rFonts w:ascii="Arial" w:hAnsi="Arial" w:cs="Arial"/>
          <w:b/>
          <w:bCs/>
          <w:sz w:val="20"/>
          <w:szCs w:val="20"/>
        </w:rPr>
        <w:t>solansinde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thường: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4B37F1">
        <w:rPr>
          <w:rFonts w:ascii="Arial" w:hAnsi="Arial" w:cs="Arial"/>
          <w:b/>
          <w:bCs/>
          <w:sz w:val="20"/>
          <w:szCs w:val="20"/>
        </w:rPr>
        <w:t>solandethuong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Đẻ mổ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4B37F1">
        <w:rPr>
          <w:rFonts w:ascii="Arial" w:hAnsi="Arial" w:cs="Arial"/>
          <w:b/>
          <w:bCs/>
          <w:sz w:val="20"/>
          <w:szCs w:val="20"/>
        </w:rPr>
        <w:t>solandemo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Đẻ khó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4B37F1">
        <w:rPr>
          <w:rFonts w:ascii="Arial" w:hAnsi="Arial" w:cs="Arial"/>
          <w:b/>
          <w:bCs/>
          <w:sz w:val="20"/>
          <w:szCs w:val="20"/>
        </w:rPr>
        <w:t>solandekho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D2DA184" w14:textId="07423EDE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Số lần đẻ đủ tháng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4B37F1">
        <w:rPr>
          <w:rFonts w:ascii="Arial" w:hAnsi="Arial" w:cs="Arial"/>
          <w:b/>
          <w:bCs/>
          <w:sz w:val="20"/>
          <w:szCs w:val="20"/>
        </w:rPr>
        <w:t>solandeduthang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lần đẻ non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4B37F1">
        <w:rPr>
          <w:rFonts w:ascii="Arial" w:hAnsi="Arial" w:cs="Arial"/>
          <w:b/>
          <w:bCs/>
          <w:sz w:val="20"/>
          <w:szCs w:val="20"/>
        </w:rPr>
        <w:t>solandenon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S</w:t>
      </w:r>
      <w:r w:rsidRPr="00704B90">
        <w:rPr>
          <w:rFonts w:ascii="Arial" w:hAnsi="Arial" w:cs="Arial"/>
          <w:sz w:val="20"/>
          <w:szCs w:val="20"/>
          <w:lang w:val="vi-VN"/>
        </w:rPr>
        <w:t>ố con hiện sống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4B37F1">
        <w:rPr>
          <w:rFonts w:ascii="Arial" w:hAnsi="Arial" w:cs="Arial"/>
          <w:b/>
          <w:bCs/>
          <w:sz w:val="20"/>
          <w:szCs w:val="20"/>
        </w:rPr>
        <w:t>soconhiensong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7A99FF18" w14:textId="2840FB9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Bệnh phụ khoa</w:t>
      </w:r>
      <w:r w:rsidR="004B37F1">
        <w:rPr>
          <w:rFonts w:ascii="Arial" w:hAnsi="Arial" w:cs="Arial"/>
          <w:sz w:val="20"/>
          <w:szCs w:val="20"/>
        </w:rPr>
        <w:t>:</w:t>
      </w:r>
      <w:r w:rsidR="004B37F1" w:rsidRPr="004B37F1">
        <w:rPr>
          <w:rFonts w:ascii="Arial" w:hAnsi="Arial" w:cs="Arial"/>
          <w:sz w:val="20"/>
          <w:szCs w:val="20"/>
        </w:rPr>
        <w:t xml:space="preserve">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4B37F1">
        <w:rPr>
          <w:rFonts w:ascii="Arial" w:hAnsi="Arial" w:cs="Arial"/>
          <w:b/>
          <w:bCs/>
          <w:sz w:val="20"/>
          <w:szCs w:val="20"/>
        </w:rPr>
        <w:t>benhphukhoa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4B37F1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</w:rPr>
        <w:t xml:space="preserve"> </w:t>
      </w:r>
    </w:p>
    <w:p w14:paraId="1BAEA19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8. Vấn đề khác (ghi rõ nếu có): 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 </w:t>
      </w:r>
    </w:p>
    <w:p w14:paraId="2CCC4D77" w14:textId="3247CC1B" w:rsidR="004B37F1" w:rsidRDefault="004B37F1" w:rsidP="00704B90">
      <w:pPr>
        <w:rPr>
          <w:rFonts w:ascii="Arial" w:hAnsi="Arial" w:cs="Arial"/>
          <w:b/>
          <w:bCs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>
        <w:rPr>
          <w:rFonts w:ascii="Arial" w:hAnsi="Arial" w:cs="Arial"/>
          <w:b/>
          <w:bCs/>
          <w:sz w:val="20"/>
          <w:szCs w:val="20"/>
        </w:rPr>
        <w:t>vandekhac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</w:p>
    <w:p w14:paraId="46AFCDDA" w14:textId="0BE35F51" w:rsidR="00704B90" w:rsidRPr="00704B90" w:rsidRDefault="004B37F1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  <w:r w:rsidR="00704B90"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.............................................................................................................................................. </w:t>
      </w:r>
    </w:p>
    <w:p w14:paraId="6178FBDC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C. TIÊM CHỦNG</w:t>
      </w:r>
    </w:p>
    <w:p w14:paraId="796314B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Tiêm ch</w:t>
      </w:r>
      <w:r w:rsidRPr="00704B90">
        <w:rPr>
          <w:rFonts w:ascii="Arial" w:hAnsi="Arial" w:cs="Arial"/>
          <w:b/>
          <w:bCs/>
          <w:sz w:val="20"/>
          <w:szCs w:val="20"/>
        </w:rPr>
        <w:t>ủ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ng 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cơ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bản cho trẻ em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377"/>
        <w:gridCol w:w="2273"/>
        <w:gridCol w:w="2302"/>
        <w:gridCol w:w="2113"/>
      </w:tblGrid>
      <w:tr w:rsidR="0054416F" w:rsidRPr="00704B90" w14:paraId="23FB3460" w14:textId="77777777" w:rsidTr="0054416F"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A81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Loại vắc xin</w:t>
            </w:r>
          </w:p>
        </w:tc>
        <w:tc>
          <w:tcPr>
            <w:tcW w:w="2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23E6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Chưa chủng ngừa</w:t>
            </w:r>
          </w:p>
        </w:tc>
        <w:tc>
          <w:tcPr>
            <w:tcW w:w="2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ED5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Đã chủng ngừa, ghi rõ ngày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2B0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Phản ứng sau tiêm</w:t>
            </w:r>
          </w:p>
        </w:tc>
        <w:tc>
          <w:tcPr>
            <w:tcW w:w="2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62A5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Ngày hẹn tiêm</w:t>
            </w:r>
          </w:p>
        </w:tc>
      </w:tr>
      <w:tr w:rsidR="0054416F" w:rsidRPr="00704B90" w14:paraId="2E29C877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517F2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BCG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8D48" w14:textId="21A1163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tiemchungcobantreem_BCG_chuachungngua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F26E" w14:textId="57BD687C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tiemchungcobantreem_BCG_dachungngua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0F66" w14:textId="75DEC0EC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tiemchungcobantreem_BCG_phanungsautiem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480B0" w14:textId="660AB667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tiemchungcobantreem_BCG_ngayhentiem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91DFB1A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C3F9F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67B0" w14:textId="7AA641DE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3BC3A" w14:textId="5F47603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EF7C" w14:textId="3F78A2BB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54416F"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4FE5" w14:textId="4C5D9EE3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54416F" w:rsidRPr="00704B90">
              <w:rPr>
                <w:rFonts w:ascii="Arial" w:hAnsi="Arial" w:cs="Arial"/>
                <w:sz w:val="20"/>
                <w:szCs w:val="20"/>
                <w:lang w:val="vi-VN"/>
              </w:rPr>
              <w:t>VGB sơ sinh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4225B5DD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6F87A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PT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-VGB-</w:t>
            </w:r>
            <w:r w:rsidRPr="00704B90">
              <w:rPr>
                <w:rFonts w:ascii="Arial" w:hAnsi="Arial" w:cs="Arial"/>
                <w:sz w:val="20"/>
                <w:szCs w:val="20"/>
              </w:rPr>
              <w:t>H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ib 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269A" w14:textId="6656C93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CA53" w14:textId="6791853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869B" w14:textId="751558F3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54416F"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1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A17A" w14:textId="29A2B931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54416F"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1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3CAD522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B262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 -VGB-Hib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1DF0" w14:textId="4B3911D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4CD8" w14:textId="7915CF08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A6F9" w14:textId="25934AF5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54416F"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2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9A9E" w14:textId="469176CB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54416F" w:rsidRPr="0054416F">
              <w:rPr>
                <w:rFonts w:ascii="Arial" w:hAnsi="Arial" w:cs="Arial"/>
                <w:b/>
                <w:bCs/>
                <w:sz w:val="20"/>
                <w:szCs w:val="20"/>
              </w:rPr>
              <w:t>DPT -VGB-Hib 2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1E88E4DC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46E57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 -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VGB-Hib 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F2D8" w14:textId="3E8C4AB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 -VGB-Hib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303F" w14:textId="619753D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 -VGB-Hib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AA51" w14:textId="030D7431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 -VGB-Hib 3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BF91" w14:textId="4D940D2E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 -VGB-Hib 3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EFCD76F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094D5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 xml:space="preserve">Bại liệt </w:t>
            </w:r>
            <w:r w:rsidRPr="00704B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58BD" w14:textId="48E6331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2EB0" w14:textId="77D2313E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02A8" w14:textId="0E73BA5C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1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1D674" w14:textId="73C3E3F0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1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5699992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1BF79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Bại liệt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726E" w14:textId="1D0E50E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A7FA" w14:textId="71A4CD31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D645" w14:textId="4C4AE70C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2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F49B" w14:textId="29C6B34B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2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EA42402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45104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Bại liệt 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F1FA" w14:textId="111C5269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D065" w14:textId="34124AE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EA4F6" w14:textId="31DF2C0A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3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24EB" w14:textId="4E0D6DFA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Bại liệt 3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111A36CA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65C5C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Sởi 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042C" w14:textId="79900738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E227" w14:textId="1CD7B870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C7A9" w14:textId="09FA8C4C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1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81E6" w14:textId="4AD832F2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1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0CA0B19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49BE1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Sởi 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DEED" w14:textId="768AF6AD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2249" w14:textId="73CF46D4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0B7B" w14:textId="4DCC1F79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2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5A08" w14:textId="7803E7B5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Sởi 2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3177BDB7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88DD3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DPT4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8715" w14:textId="6486D8E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C09A6" w14:textId="2C66804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D0B1" w14:textId="5B51EE47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DPT4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D04B" w14:textId="337E85EB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DPT4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09932B06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5E1AE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</w:t>
            </w:r>
            <w:r w:rsidRPr="00704B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C600" w14:textId="2DFA95EA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B628" w14:textId="59F23975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F34C" w14:textId="7118F1EE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B1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917D" w14:textId="3A3EEA55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B1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247420D2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64B03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B2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89705" w14:textId="00CEDFD3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6812" w14:textId="4E366FD7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386F" w14:textId="14BC5A01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B2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AF25" w14:textId="54F4F6AC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B2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6D22DAE9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CDDE" w14:textId="77777777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VNNB B3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6C41" w14:textId="4B89CB30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D2B5" w14:textId="68CEE5F2" w:rsidR="0054416F" w:rsidRPr="00704B90" w:rsidRDefault="0054416F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1C1A" w14:textId="30AE9EAA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B3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140B" w14:textId="2CEB8239" w:rsidR="0054416F" w:rsidRPr="00704B90" w:rsidRDefault="003B010D" w:rsidP="00544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tiemchungcobantreem_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VNNB B3</w:t>
            </w:r>
            <w:r w:rsidR="0054416F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4416F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4416F" w:rsidRPr="00704B90" w14:paraId="2816B460" w14:textId="77777777" w:rsidTr="0054416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35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51294" w14:textId="3E468DB1" w:rsidR="0054416F" w:rsidRPr="00704B90" w:rsidRDefault="0054416F" w:rsidP="0054416F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Số mũi vắc xin uốn ván mẹ đã tiêm: 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sovacxinuonvanmedatiem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mũi</w:t>
            </w:r>
          </w:p>
        </w:tc>
      </w:tr>
    </w:tbl>
    <w:p w14:paraId="0A127D0D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Tiêm chủng ngoài chương trình TCMR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2308"/>
        <w:gridCol w:w="2308"/>
        <w:gridCol w:w="2166"/>
        <w:gridCol w:w="2166"/>
      </w:tblGrid>
      <w:tr w:rsidR="00E137F8" w:rsidRPr="00704B90" w14:paraId="6F7166CA" w14:textId="77777777" w:rsidTr="00E137F8">
        <w:tc>
          <w:tcPr>
            <w:tcW w:w="2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1BB7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Loại vắc xin</w:t>
            </w:r>
          </w:p>
        </w:tc>
        <w:tc>
          <w:tcPr>
            <w:tcW w:w="12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F39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Chưa chủng ngừa</w:t>
            </w:r>
          </w:p>
        </w:tc>
        <w:tc>
          <w:tcPr>
            <w:tcW w:w="12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936A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Đã chủng ngừa, ghi rõ ngày</w:t>
            </w:r>
          </w:p>
        </w:tc>
        <w:tc>
          <w:tcPr>
            <w:tcW w:w="1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C88A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Phản ứng sau tiêm</w:t>
            </w:r>
          </w:p>
        </w:tc>
        <w:tc>
          <w:tcPr>
            <w:tcW w:w="1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1332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Ngày hẹn ti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m</w:t>
            </w:r>
          </w:p>
        </w:tc>
      </w:tr>
      <w:tr w:rsidR="00E137F8" w:rsidRPr="00704B90" w14:paraId="7F5C3EBE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368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Tả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256B" w14:textId="7C82E9C0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QTả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4E04" w14:textId="6BE5AA56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QTả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C89E" w14:textId="61EFF2ED" w:rsidR="00E137F8" w:rsidRPr="00704B90" w:rsidRDefault="003B010D" w:rsidP="00E137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QTả 1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3514" w14:textId="4798FA91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QTả 1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02DF3B9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F03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Tả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3FAE" w14:textId="48A3ED1D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Tả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E926" w14:textId="5F4395B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Tả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4939" w14:textId="7C1C6106" w:rsidR="00E137F8" w:rsidRPr="00704B90" w:rsidRDefault="003B010D" w:rsidP="00E137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Tả 2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D132" w14:textId="454DCB9F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Tả 2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6184302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CD954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Quai bị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5971" w14:textId="3577545F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FA14" w14:textId="36693D35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78351" w14:textId="7516B223" w:rsidR="00E137F8" w:rsidRPr="00704B90" w:rsidRDefault="003B010D" w:rsidP="00E137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1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A127" w14:textId="24DB8A23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1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522E81C2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4F76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Quai bị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023CF" w14:textId="17E5CC09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69AF" w14:textId="26AA1B51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1BDD" w14:textId="3B154DF8" w:rsidR="00E137F8" w:rsidRPr="00704B90" w:rsidRDefault="003B010D" w:rsidP="00E137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2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DD73" w14:textId="769D0E4F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2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6C54AE30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C86A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Quai bị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7BA6" w14:textId="2640D277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73C9" w14:textId="11A5D82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AFBF" w14:textId="4D2056BB" w:rsidR="00E137F8" w:rsidRPr="00704B90" w:rsidRDefault="003B010D" w:rsidP="00E137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3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2867" w14:textId="21F946DD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Quai bị 3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04BD7E26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5F2D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Cúm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FF03" w14:textId="3865E010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02BC" w14:textId="505E273D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CEAB" w14:textId="6AB7FF34" w:rsidR="00E137F8" w:rsidRPr="00704B90" w:rsidRDefault="003B010D" w:rsidP="00E137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1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774D" w14:textId="6AED5B37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1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5965976B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1B9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Cúm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75DB" w14:textId="2CC4AA42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3D56" w14:textId="7B7A5F5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CB980" w14:textId="264479D2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2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323F" w14:textId="6A61DD58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2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4CBC15EC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B95E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Cúm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084B" w14:textId="7F604E0B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E11D" w14:textId="68EDB17A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F465" w14:textId="07052CA8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3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09EE2" w14:textId="41F015E6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Cúm 3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1954DE26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E60F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Thương hàn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B9CB" w14:textId="2FFAEDE2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Thương hàn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939C" w14:textId="299E473E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Thương hàn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B30A" w14:textId="3A292BBD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Thương hàn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9200" w14:textId="35CC2BEB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Thương hàn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46C5EC81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0A9B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1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2BBFE" w14:textId="2D03CEF2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HPV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D765" w14:textId="1BECAC9F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HPV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E22F" w14:textId="5FA147EA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1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EA29" w14:textId="3D92DB7F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1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341804AF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E0E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2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3E00" w14:textId="5AFEAEEC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8886" w14:textId="6E76EF7C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66B4" w14:textId="7F9C3B57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2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E20E" w14:textId="5DD49EAB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2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7CE62A44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8000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HPV 3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2BFB" w14:textId="36BA3AE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B2DEC" w14:textId="2F7ADFB4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AC99" w14:textId="3C63BC00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3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38C9" w14:textId="26B85FD3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HPV 3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37F8" w:rsidRPr="00704B90" w14:paraId="3E31F58E" w14:textId="77777777" w:rsidTr="00E137F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7C33" w14:textId="77777777" w:rsidR="00E137F8" w:rsidRPr="00704B90" w:rsidRDefault="00E137F8" w:rsidP="00E137F8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Vắc xin phế cầu khuẩn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6FFE" w14:textId="7542B8E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Vắc xin phế cầu khuẩn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_chuachungngua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3759" w14:textId="1246AFB3" w:rsidR="00E137F8" w:rsidRPr="00704B90" w:rsidRDefault="00E137F8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Vắc xin phế cầu khuẩn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_dachungngua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FD2B" w14:textId="71AD490A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Vắc xin phế cầu khuẩn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1810" w14:textId="3B19501E" w:rsidR="00E137F8" w:rsidRPr="00704B90" w:rsidRDefault="003B010D" w:rsidP="00E13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E137F8" w:rsidRPr="00E137F8">
              <w:rPr>
                <w:rFonts w:ascii="Arial" w:hAnsi="Arial" w:cs="Arial"/>
                <w:b/>
                <w:bCs/>
                <w:sz w:val="20"/>
                <w:szCs w:val="20"/>
              </w:rPr>
              <w:t>tiemchungngoaichuongtrinhtcmr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Vắc xin phế cầu khuẩn</w:t>
            </w:r>
            <w:r w:rsidR="00E137F8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E137F8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2BA025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</w:t>
      </w:r>
      <w:r w:rsidRPr="00704B90">
        <w:rPr>
          <w:rFonts w:ascii="Arial" w:hAnsi="Arial" w:cs="Arial"/>
          <w:b/>
          <w:bCs/>
          <w:sz w:val="20"/>
          <w:szCs w:val="20"/>
        </w:rPr>
        <w:t xml:space="preserve">. 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Tiêm chủng VX uốn ván (phụ nữ có thai)</w:t>
      </w:r>
    </w:p>
    <w:tbl>
      <w:tblPr>
        <w:tblW w:w="9335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"/>
        <w:gridCol w:w="1819"/>
        <w:gridCol w:w="1820"/>
        <w:gridCol w:w="1820"/>
        <w:gridCol w:w="1820"/>
        <w:gridCol w:w="1820"/>
      </w:tblGrid>
      <w:tr w:rsidR="005610E2" w:rsidRPr="00704B90" w14:paraId="6C277C26" w14:textId="77777777" w:rsidTr="005610E2">
        <w:tc>
          <w:tcPr>
            <w:tcW w:w="1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5D28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Nội du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lastRenderedPageBreak/>
              <w:t>ng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9F0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lastRenderedPageBreak/>
              <w:t>UV1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6F32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UV2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90DA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UV3</w:t>
            </w:r>
          </w:p>
        </w:tc>
        <w:tc>
          <w:tcPr>
            <w:tcW w:w="1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E42C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UV4</w:t>
            </w:r>
          </w:p>
        </w:tc>
        <w:tc>
          <w:tcPr>
            <w:tcW w:w="2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48D1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UV5</w:t>
            </w:r>
          </w:p>
        </w:tc>
      </w:tr>
      <w:tr w:rsidR="005610E2" w:rsidRPr="00704B90" w14:paraId="6A946140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B252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Chưa tiêm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B8A6" w14:textId="479EAD0D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UV1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chuatiem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8F5F" w14:textId="170DABFF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2_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chuatiem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0BE5" w14:textId="507498A6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3_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chuatiem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4EF9" w14:textId="382C495E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4_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chuatiem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66D3" w14:textId="37AF991E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5_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chuatiem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213160F6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C1B8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Đã tiêm, ghi rõ ngày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9824" w14:textId="0526D6AF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UV1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_datiem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9749" w14:textId="211C208D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2_datiem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AF2C" w14:textId="22369F51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3_datiem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D1B26" w14:textId="77C59BFA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4_datiem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7DCA" w14:textId="0E1E14DC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5_datiem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7F6124F2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8824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Tháng thai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D7EB" w14:textId="786B6E3E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UV1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_thangthai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4289" w14:textId="2C7457DC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2_thangthai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7ED4" w14:textId="77B3DCB2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3_thangthai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4490" w14:textId="45C06E99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4_thangthai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0EF8" w14:textId="30962B84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5_thangthai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64CE9DB0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447C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Phản ứng sau tiêm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72A87" w14:textId="651A055C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UV1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62F2" w14:textId="3ED20970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2_phanungsautiem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B8F5" w14:textId="73850E79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3_phanungsautiem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36B6" w14:textId="74A1159F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4_phanungsautiem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EEA9" w14:textId="18B3DB58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5_phanungsautiem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610E2" w:rsidRPr="00704B90" w14:paraId="6ABB1904" w14:textId="77777777" w:rsidTr="005610E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5009" w14:textId="77777777" w:rsidR="005610E2" w:rsidRPr="00704B90" w:rsidRDefault="005610E2" w:rsidP="005610E2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Ngày hẹn ti</w:t>
            </w:r>
            <w:r w:rsidRPr="00704B90">
              <w:rPr>
                <w:rFonts w:ascii="Arial" w:hAnsi="Arial" w:cs="Arial"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6714" w14:textId="618FC962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UV1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1CC5" w14:textId="42CCB613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2_ngayhentiem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7560" w14:textId="25F9DCD3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3_ngayhentiem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CC7A" w14:textId="7BF11E26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4_ngayhentiem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2DAC" w14:textId="6972FC3C" w:rsidR="005610E2" w:rsidRPr="00704B90" w:rsidRDefault="003B010D" w:rsidP="005610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tiemchungvxuonvan_</w:t>
            </w:r>
            <w:r w:rsidR="005610E2" w:rsidRPr="005610E2">
              <w:rPr>
                <w:rFonts w:ascii="Arial" w:hAnsi="Arial" w:cs="Arial"/>
                <w:b/>
                <w:bCs/>
                <w:sz w:val="20"/>
                <w:szCs w:val="20"/>
              </w:rPr>
              <w:t>UV</w:t>
            </w:r>
            <w:r w:rsidR="005610E2">
              <w:rPr>
                <w:rFonts w:ascii="Arial" w:hAnsi="Arial" w:cs="Arial"/>
                <w:b/>
                <w:bCs/>
                <w:sz w:val="20"/>
                <w:szCs w:val="20"/>
              </w:rPr>
              <w:t>5_ngayhentiem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5610E2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26BBA045" w14:textId="77777777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D. KHÁM LÂM SÀNG VÀ CẬN LÂM SÀNG</w:t>
      </w:r>
    </w:p>
    <w:p w14:paraId="5A9A7491" w14:textId="666B9231" w:rsidR="0061328D" w:rsidRPr="00704B90" w:rsidRDefault="00704B90" w:rsidP="0061328D">
      <w:pPr>
        <w:jc w:val="center"/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i/>
          <w:iCs/>
          <w:sz w:val="20"/>
          <w:szCs w:val="20"/>
          <w:lang w:val="vi-VN"/>
        </w:rPr>
        <w:t xml:space="preserve">Ngày khám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61328D" w:rsidRPr="0061328D">
        <w:rPr>
          <w:rFonts w:ascii="Arial" w:hAnsi="Arial" w:cs="Arial"/>
          <w:b/>
          <w:bCs/>
          <w:sz w:val="20"/>
          <w:szCs w:val="20"/>
        </w:rPr>
        <w:t>ngaykhamlamsang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7004D8A" w14:textId="744AC634" w:rsidR="00704B90" w:rsidRPr="00704B90" w:rsidRDefault="00704B90" w:rsidP="00704B90">
      <w:pPr>
        <w:jc w:val="center"/>
        <w:rPr>
          <w:rFonts w:ascii="Arial" w:hAnsi="Arial" w:cs="Arial"/>
          <w:sz w:val="20"/>
          <w:szCs w:val="20"/>
        </w:rPr>
      </w:pPr>
    </w:p>
    <w:p w14:paraId="31AB4BC6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1. Bệnh sử</w:t>
      </w:r>
    </w:p>
    <w:p w14:paraId="17F6D7D6" w14:textId="35FABD7D" w:rsidR="0061328D" w:rsidRDefault="0061328D" w:rsidP="00704B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>
        <w:rPr>
          <w:rFonts w:ascii="Arial" w:hAnsi="Arial" w:cs="Arial"/>
          <w:b/>
          <w:bCs/>
          <w:sz w:val="20"/>
          <w:szCs w:val="20"/>
        </w:rPr>
        <w:t>benhsu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Pr="00704B90">
        <w:rPr>
          <w:rFonts w:ascii="Arial" w:hAnsi="Arial" w:cs="Arial"/>
          <w:sz w:val="20"/>
          <w:szCs w:val="20"/>
        </w:rPr>
        <w:t> </w:t>
      </w:r>
    </w:p>
    <w:p w14:paraId="3331F702" w14:textId="063E1D4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EDDD88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 Th</w:t>
      </w:r>
      <w:r w:rsidRPr="00704B90">
        <w:rPr>
          <w:rFonts w:ascii="Arial" w:hAnsi="Arial" w:cs="Arial"/>
          <w:b/>
          <w:bCs/>
          <w:sz w:val="20"/>
          <w:szCs w:val="20"/>
        </w:rPr>
        <w:t>ă</w:t>
      </w:r>
      <w:r w:rsidRPr="00704B90">
        <w:rPr>
          <w:rFonts w:ascii="Arial" w:hAnsi="Arial" w:cs="Arial"/>
          <w:b/>
          <w:bCs/>
          <w:sz w:val="20"/>
          <w:szCs w:val="20"/>
          <w:lang w:val="vi-VN"/>
        </w:rPr>
        <w:t>m khám lâm sàng</w:t>
      </w:r>
    </w:p>
    <w:p w14:paraId="3FC778F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2.1.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Dấu hiệu sinh tồn, ch</w:t>
      </w:r>
      <w:r w:rsidRPr="00704B90">
        <w:rPr>
          <w:rFonts w:ascii="Arial" w:hAnsi="Arial" w:cs="Arial"/>
          <w:sz w:val="20"/>
          <w:szCs w:val="20"/>
        </w:rPr>
        <w:t xml:space="preserve">ỉ </w:t>
      </w:r>
      <w:r w:rsidRPr="00704B90">
        <w:rPr>
          <w:rFonts w:ascii="Arial" w:hAnsi="Arial" w:cs="Arial"/>
          <w:sz w:val="20"/>
          <w:szCs w:val="20"/>
          <w:lang w:val="vi-VN"/>
        </w:rPr>
        <w:t>số nhân trắc học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1195"/>
        <w:gridCol w:w="1048"/>
        <w:gridCol w:w="1201"/>
        <w:gridCol w:w="1250"/>
        <w:gridCol w:w="1110"/>
        <w:gridCol w:w="993"/>
        <w:gridCol w:w="1330"/>
      </w:tblGrid>
      <w:tr w:rsidR="00981A10" w:rsidRPr="00704B90" w14:paraId="4160E661" w14:textId="77777777" w:rsidTr="00AA1931"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9A7F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Mạch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02E5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Nhiệ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t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độ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016F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HA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A4B7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Nhịp thở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CC76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Cân nặng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856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Cao</w:t>
            </w:r>
          </w:p>
        </w:tc>
        <w:tc>
          <w:tcPr>
            <w:tcW w:w="7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FB7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BMI</w:t>
            </w:r>
          </w:p>
        </w:tc>
        <w:tc>
          <w:tcPr>
            <w:tcW w:w="13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99B1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Vòng bụng</w:t>
            </w:r>
          </w:p>
        </w:tc>
      </w:tr>
      <w:tr w:rsidR="00981A10" w:rsidRPr="00704B90" w14:paraId="4A69F0E9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F13A" w14:textId="288DA97E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61328D" w:rsidRPr="0061328D">
              <w:rPr>
                <w:rFonts w:ascii="Arial" w:hAnsi="Arial" w:cs="Arial"/>
                <w:b/>
                <w:bCs/>
                <w:sz w:val="20"/>
                <w:szCs w:val="20"/>
              </w:rPr>
              <w:t>lamsangmach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D1DAD" w14:textId="2C699B5E" w:rsidR="00704B90" w:rsidRPr="00704B90" w:rsidRDefault="003B010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61328D">
              <w:rPr>
                <w:rFonts w:ascii="Arial" w:hAnsi="Arial" w:cs="Arial"/>
                <w:b/>
                <w:bCs/>
                <w:sz w:val="20"/>
                <w:szCs w:val="20"/>
              </w:rPr>
              <w:t>lamsangnhietdo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6D5D" w14:textId="6D879053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61328D">
              <w:rPr>
                <w:rFonts w:ascii="Arial" w:hAnsi="Arial" w:cs="Arial"/>
                <w:b/>
                <w:bCs/>
                <w:sz w:val="20"/>
                <w:szCs w:val="20"/>
              </w:rPr>
              <w:t>lamsangha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3178" w14:textId="3A516780" w:rsidR="00704B90" w:rsidRPr="00704B90" w:rsidRDefault="003B010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61328D">
              <w:rPr>
                <w:rFonts w:ascii="Arial" w:hAnsi="Arial" w:cs="Arial"/>
                <w:b/>
                <w:bCs/>
                <w:sz w:val="20"/>
                <w:szCs w:val="20"/>
              </w:rPr>
              <w:t>lamsangnhiptho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BAA3" w14:textId="747CAFC8" w:rsidR="00704B90" w:rsidRPr="00704B90" w:rsidRDefault="003B010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61328D">
              <w:rPr>
                <w:rFonts w:ascii="Arial" w:hAnsi="Arial" w:cs="Arial"/>
                <w:b/>
                <w:bCs/>
                <w:sz w:val="20"/>
                <w:szCs w:val="20"/>
              </w:rPr>
              <w:t>lamsangcannang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C460" w14:textId="6C8D414B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61328D">
              <w:rPr>
                <w:rFonts w:ascii="Arial" w:hAnsi="Arial" w:cs="Arial"/>
                <w:b/>
                <w:bCs/>
                <w:sz w:val="20"/>
                <w:szCs w:val="20"/>
              </w:rPr>
              <w:t>lamsangcao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6374" w14:textId="0C0AE01E" w:rsidR="00704B90" w:rsidRPr="00704B90" w:rsidRDefault="003B010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61328D">
              <w:rPr>
                <w:rFonts w:ascii="Arial" w:hAnsi="Arial" w:cs="Arial"/>
                <w:b/>
                <w:bCs/>
                <w:sz w:val="20"/>
                <w:szCs w:val="20"/>
              </w:rPr>
              <w:t>lamsangbmi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250C" w14:textId="1B11E5A3" w:rsidR="00704B90" w:rsidRPr="00704B90" w:rsidRDefault="003B010D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981A10">
              <w:rPr>
                <w:rFonts w:ascii="Arial" w:hAnsi="Arial" w:cs="Arial"/>
                <w:b/>
                <w:bCs/>
                <w:sz w:val="20"/>
                <w:szCs w:val="20"/>
              </w:rPr>
              <w:t>lamsangvongbung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  <w:r w:rsidR="00704B90"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</w:tr>
    </w:tbl>
    <w:p w14:paraId="5D4BF34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2.2. </w:t>
      </w:r>
      <w:r w:rsidRPr="00704B90">
        <w:rPr>
          <w:rFonts w:ascii="Arial" w:hAnsi="Arial" w:cs="Arial"/>
          <w:sz w:val="20"/>
          <w:szCs w:val="20"/>
          <w:lang w:val="vi-VN"/>
        </w:rPr>
        <w:t>Thị lực:</w:t>
      </w:r>
    </w:p>
    <w:p w14:paraId="45C10CCA" w14:textId="392FD2B9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Không kính: Mắt phải: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thiluckhongkinhmatphai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Mắt trái: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thiluckhongkinhmattrai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A146FFC" w14:textId="75AB8D2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Có kính: </w:t>
      </w:r>
      <w:r w:rsidRPr="00704B90">
        <w:rPr>
          <w:rFonts w:ascii="Arial" w:hAnsi="Arial" w:cs="Arial"/>
          <w:sz w:val="20"/>
          <w:szCs w:val="20"/>
        </w:rPr>
        <w:t>      </w:t>
      </w:r>
      <w:r w:rsidRPr="00704B90">
        <w:rPr>
          <w:rFonts w:ascii="Arial" w:hAnsi="Arial" w:cs="Arial"/>
          <w:sz w:val="20"/>
          <w:szCs w:val="20"/>
          <w:lang w:val="vi-VN"/>
        </w:rPr>
        <w:t>M</w:t>
      </w:r>
      <w:r w:rsidRPr="00704B90">
        <w:rPr>
          <w:rFonts w:ascii="Arial" w:hAnsi="Arial" w:cs="Arial"/>
          <w:sz w:val="20"/>
          <w:szCs w:val="20"/>
        </w:rPr>
        <w:t>ắ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t phải: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thiluccokinhmatphai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  <w:r w:rsidRPr="00704B90">
        <w:rPr>
          <w:rFonts w:ascii="Arial" w:hAnsi="Arial" w:cs="Arial"/>
          <w:sz w:val="20"/>
          <w:szCs w:val="20"/>
          <w:lang w:val="vi-VN"/>
        </w:rPr>
        <w:t>Mắt trái: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thiluccokinhmattrai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D18DEC8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Khám lâm sàng</w:t>
      </w:r>
    </w:p>
    <w:p w14:paraId="5E27560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2.3.1.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Toàn thân</w:t>
      </w:r>
    </w:p>
    <w:p w14:paraId="261C2D4D" w14:textId="08EE589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lastRenderedPageBreak/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Da, niêm mạc: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 w:rsidRPr="00981A10">
        <w:rPr>
          <w:rFonts w:ascii="Arial" w:hAnsi="Arial" w:cs="Arial"/>
          <w:b/>
          <w:bCs/>
          <w:sz w:val="20"/>
          <w:szCs w:val="20"/>
        </w:rPr>
        <w:t>toanthandaniemmac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2202A5E3" w14:textId="3AF4536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Khác: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toanthankhac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AA2B0C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2.3.2.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Cơ quan</w:t>
      </w:r>
    </w:p>
    <w:p w14:paraId="2E65C9A5" w14:textId="62BC6DA0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Tim mạch: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timmach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1F58D9F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446B59A" w14:textId="64B96C9E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Hô hấp: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hohap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7B1883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70C2C94B" w14:textId="71CDCBCB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Tiêu hóa: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tieuhoa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BB12812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565B350C" w14:textId="2B0A357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Tiết niệu: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tietnieu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40EE69A" w14:textId="054AE17E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Cơ xương khớp: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coxuongkhop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4AB1623C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2126BCB" w14:textId="7752935D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Nội tiết: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noitiet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7BE15F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025DD963" w14:textId="458A4866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- Thần kinh: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thankinh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5695BF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15FA0AFF" w14:textId="0C92495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 xml:space="preserve">- Tâm thần: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tamthan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3484913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5CC37D69" w14:textId="7F17554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Ngoại khoa: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ngoaikhoa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2AF193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2266EDF5" w14:textId="46C52215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Sản phụ khoa: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sanphukhoa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1C3927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26D6BD7E" w14:textId="4645DDD0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Tai mũi họng: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taimuihong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7305195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33B68D8F" w14:textId="261AFFC2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Răng hàm mặt: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ranghammat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7D6164E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C69472B" w14:textId="4822498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Mắt: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mat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0DDBEE4D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4951C3DC" w14:textId="49F279A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Da liễu: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dalieu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0D3982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307FEF39" w14:textId="6F68BE73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- Dinh dưỡng: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dinhduong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37093141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76B35264" w14:textId="7FF79CFF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Vận </w:t>
      </w:r>
      <w:r w:rsidRPr="00704B90">
        <w:rPr>
          <w:rFonts w:ascii="Arial" w:hAnsi="Arial" w:cs="Arial"/>
          <w:sz w:val="20"/>
          <w:szCs w:val="20"/>
        </w:rPr>
        <w:t>đ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ộng: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981A10">
        <w:rPr>
          <w:rFonts w:ascii="Arial" w:hAnsi="Arial" w:cs="Arial"/>
          <w:b/>
          <w:bCs/>
          <w:sz w:val="20"/>
          <w:szCs w:val="20"/>
        </w:rPr>
        <w:t>vandong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86CC6FB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601A6060" w14:textId="4463ACC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>Khác: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810233">
        <w:rPr>
          <w:rFonts w:ascii="Arial" w:hAnsi="Arial" w:cs="Arial"/>
          <w:b/>
          <w:bCs/>
          <w:sz w:val="20"/>
          <w:szCs w:val="20"/>
        </w:rPr>
        <w:t>khamkhac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EF030DE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0F8FA75E" w14:textId="6C0D89E0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- 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Đánh giá phát triển thể chất, tinh thần, vận động: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810233">
        <w:rPr>
          <w:rFonts w:ascii="Arial" w:hAnsi="Arial" w:cs="Arial"/>
          <w:b/>
          <w:bCs/>
          <w:sz w:val="20"/>
          <w:szCs w:val="20"/>
        </w:rPr>
        <w:t>danhgiaphattrien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514783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 </w:t>
      </w:r>
    </w:p>
    <w:p w14:paraId="4D54E997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3. Kết quả cận lâm sàng</w:t>
      </w:r>
    </w:p>
    <w:tbl>
      <w:tblPr>
        <w:tblW w:w="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2549"/>
        <w:gridCol w:w="5642"/>
      </w:tblGrid>
      <w:tr w:rsidR="00704B90" w:rsidRPr="00704B90" w14:paraId="5EDDF8B6" w14:textId="77777777" w:rsidTr="00AA1931"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1940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STT</w:t>
            </w:r>
          </w:p>
        </w:tc>
        <w:tc>
          <w:tcPr>
            <w:tcW w:w="2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8C74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Xét nghiệm</w:t>
            </w:r>
          </w:p>
        </w:tc>
        <w:tc>
          <w:tcPr>
            <w:tcW w:w="5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470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Kết quả</w:t>
            </w:r>
          </w:p>
        </w:tc>
      </w:tr>
      <w:tr w:rsidR="00704B90" w:rsidRPr="00704B90" w14:paraId="791174FD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5329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F4BB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Huy</w:t>
            </w:r>
            <w:r w:rsidRPr="00704B90">
              <w:rPr>
                <w:rFonts w:ascii="Arial" w:hAnsi="Arial" w:cs="Arial"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t học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838C" w14:textId="6BDE5109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810233">
              <w:rPr>
                <w:rFonts w:ascii="Arial" w:hAnsi="Arial" w:cs="Arial"/>
                <w:b/>
                <w:bCs/>
                <w:sz w:val="20"/>
                <w:szCs w:val="20"/>
              </w:rPr>
              <w:t>xetnghiemhuyethoc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393D4CAF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F3BD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6DCF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Sinh hóa máu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50FF" w14:textId="52088BBC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810233">
              <w:rPr>
                <w:rFonts w:ascii="Arial" w:hAnsi="Arial" w:cs="Arial"/>
                <w:b/>
                <w:bCs/>
                <w:sz w:val="20"/>
                <w:szCs w:val="20"/>
              </w:rPr>
              <w:t>xetnghiemsinhhoamau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9899435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ADC3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0A07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Sinh hóa nước ti</w:t>
            </w:r>
            <w:r w:rsidRPr="00704B90">
              <w:rPr>
                <w:rFonts w:ascii="Arial" w:hAnsi="Arial" w:cs="Arial"/>
                <w:sz w:val="20"/>
                <w:szCs w:val="20"/>
              </w:rPr>
              <w:t>ể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u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6F82" w14:textId="7FC65821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810233">
              <w:rPr>
                <w:rFonts w:ascii="Arial" w:hAnsi="Arial" w:cs="Arial"/>
                <w:b/>
                <w:bCs/>
                <w:sz w:val="20"/>
                <w:szCs w:val="20"/>
              </w:rPr>
              <w:t>xetnghiemsinhhoanuoctieu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04B90" w:rsidRPr="00704B90" w14:paraId="70BCD4AE" w14:textId="77777777" w:rsidTr="00AA193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A81F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7245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 xml:space="preserve">Siêu âm </w:t>
            </w:r>
            <w:r w:rsidRPr="00704B90">
              <w:rPr>
                <w:rFonts w:ascii="Arial" w:hAnsi="Arial" w:cs="Arial"/>
                <w:sz w:val="20"/>
                <w:szCs w:val="20"/>
              </w:rPr>
              <w:t xml:space="preserve">ổ </w:t>
            </w: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bụng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A612" w14:textId="029D1DF8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${</w:t>
            </w:r>
            <w:r w:rsidR="00810233">
              <w:rPr>
                <w:rFonts w:ascii="Arial" w:hAnsi="Arial" w:cs="Arial"/>
                <w:b/>
                <w:bCs/>
                <w:sz w:val="20"/>
                <w:szCs w:val="20"/>
              </w:rPr>
              <w:t>xetnghiemsieuamobung</w:t>
            </w:r>
            <w:r w:rsidR="003B01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   </w:t>
            </w:r>
            <w:r w:rsidR="0061328D" w:rsidRPr="00704B9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73816BE" w14:textId="13D82970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>4. Chẩn đoán/ Kết luận</w:t>
      </w:r>
      <w:r w:rsidRPr="00704B90">
        <w:rPr>
          <w:rFonts w:ascii="Arial" w:hAnsi="Arial" w:cs="Arial"/>
          <w:sz w:val="20"/>
          <w:szCs w:val="20"/>
          <w:lang w:val="vi-VN"/>
        </w:rPr>
        <w:t xml:space="preserve"> (ghi tên, mã bệnh theo ICD 10):</w:t>
      </w:r>
      <w:r w:rsidRPr="00704B90">
        <w:rPr>
          <w:rFonts w:ascii="Arial" w:hAnsi="Arial" w:cs="Arial"/>
          <w:sz w:val="20"/>
          <w:szCs w:val="20"/>
        </w:rPr>
        <w:t xml:space="preserve">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810233">
        <w:rPr>
          <w:rFonts w:ascii="Arial" w:hAnsi="Arial" w:cs="Arial"/>
          <w:b/>
          <w:bCs/>
          <w:sz w:val="20"/>
          <w:szCs w:val="20"/>
        </w:rPr>
        <w:t>chandoanketluan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5DCD307E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23CA37D4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5. Tư vấn: </w:t>
      </w: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 </w:t>
      </w:r>
    </w:p>
    <w:p w14:paraId="009D7963" w14:textId="18A12940" w:rsidR="0061328D" w:rsidRDefault="003B010D" w:rsidP="00704B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810233">
        <w:rPr>
          <w:rFonts w:ascii="Arial" w:hAnsi="Arial" w:cs="Arial"/>
          <w:b/>
          <w:bCs/>
          <w:sz w:val="20"/>
          <w:szCs w:val="20"/>
        </w:rPr>
        <w:t>tuvancuabacsi</w:t>
      </w:r>
      <w:r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12603B1B" w14:textId="2794556A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 xml:space="preserve">............................................................................................................................................. </w:t>
      </w:r>
    </w:p>
    <w:p w14:paraId="10C833C2" w14:textId="2ACC5B94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b/>
          <w:bCs/>
          <w:sz w:val="20"/>
          <w:szCs w:val="20"/>
          <w:lang w:val="vi-VN"/>
        </w:rPr>
        <w:t xml:space="preserve">6. Bác sĩ khám: 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    ${</w:t>
      </w:r>
      <w:r w:rsidR="00810233">
        <w:rPr>
          <w:rFonts w:ascii="Arial" w:hAnsi="Arial" w:cs="Arial"/>
          <w:b/>
          <w:bCs/>
          <w:sz w:val="20"/>
          <w:szCs w:val="20"/>
        </w:rPr>
        <w:t>bacsikham</w:t>
      </w:r>
      <w:r w:rsidR="003B010D">
        <w:rPr>
          <w:rFonts w:ascii="Arial" w:hAnsi="Arial" w:cs="Arial"/>
          <w:b/>
          <w:bCs/>
          <w:sz w:val="20"/>
          <w:szCs w:val="20"/>
        </w:rPr>
        <w:t xml:space="preserve">}    </w:t>
      </w:r>
      <w:r w:rsidR="0061328D" w:rsidRPr="00704B90">
        <w:rPr>
          <w:rFonts w:ascii="Arial" w:hAnsi="Arial" w:cs="Arial"/>
          <w:sz w:val="20"/>
          <w:szCs w:val="20"/>
        </w:rPr>
        <w:t> </w:t>
      </w:r>
    </w:p>
    <w:p w14:paraId="6B764EC0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704B90" w:rsidRPr="00704B90" w14:paraId="07E4A0FA" w14:textId="77777777" w:rsidTr="00AA1931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7FB36" w14:textId="77777777" w:rsidR="00704B90" w:rsidRPr="00704B90" w:rsidRDefault="00704B90" w:rsidP="00704B90">
            <w:pPr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sz w:val="20"/>
                <w:szCs w:val="20"/>
                <w:lang w:val="vi-VN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09FB" w14:textId="77777777" w:rsidR="00704B90" w:rsidRPr="00704B90" w:rsidRDefault="00704B90" w:rsidP="00704B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TRẠM TRƯỞNG TRẠM Y T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Ế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 xml:space="preserve"> XÃ…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….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(Ký t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</w:rPr>
              <w:t>ê</w:t>
            </w:r>
            <w:r w:rsidRPr="00704B90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n, đóng dấu)</w:t>
            </w:r>
          </w:p>
        </w:tc>
      </w:tr>
    </w:tbl>
    <w:p w14:paraId="69005289" w14:textId="77777777" w:rsidR="00704B90" w:rsidRPr="00704B90" w:rsidRDefault="00704B90" w:rsidP="00704B90">
      <w:pPr>
        <w:rPr>
          <w:rFonts w:ascii="Arial" w:hAnsi="Arial" w:cs="Arial"/>
          <w:sz w:val="20"/>
          <w:szCs w:val="20"/>
        </w:rPr>
      </w:pPr>
      <w:r w:rsidRPr="00704B90">
        <w:rPr>
          <w:rFonts w:ascii="Arial" w:hAnsi="Arial" w:cs="Arial"/>
          <w:sz w:val="20"/>
          <w:szCs w:val="20"/>
          <w:lang w:val="vi-VN"/>
        </w:rPr>
        <w:t> </w:t>
      </w:r>
    </w:p>
    <w:p w14:paraId="4C6B490E" w14:textId="075957B1" w:rsidR="00A95431" w:rsidRPr="00032485" w:rsidRDefault="003B010D" w:rsidP="00032485">
      <w:pPr>
        <w:pStyle w:val="HTMLPreformatted"/>
        <w:textAlignment w:val="baseline"/>
        <w:rPr>
          <w:rFonts w:ascii="Consolas" w:hAnsi="Consolas"/>
          <w:color w:val="242729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${</w:t>
      </w:r>
      <w:r w:rsidR="00032485">
        <w:rPr>
          <w:rStyle w:val="pun"/>
          <w:rFonts w:ascii="inherit" w:hAnsi="inherit"/>
          <w:color w:val="242729"/>
          <w:bdr w:val="none" w:sz="0" w:space="0" w:color="auto" w:frame="1"/>
        </w:rPr>
        <w:t>/</w:t>
      </w:r>
      <w:r w:rsidR="00032485">
        <w:rPr>
          <w:rStyle w:val="pln"/>
          <w:rFonts w:ascii="inherit" w:hAnsi="inherit"/>
          <w:color w:val="242729"/>
          <w:bdr w:val="none" w:sz="0" w:space="0" w:color="auto" w:frame="1"/>
        </w:rPr>
        <w:t>CLONEBLOCK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 xml:space="preserve">}    </w:t>
      </w:r>
    </w:p>
    <w:sectPr w:rsidR="00A95431" w:rsidRPr="00032485" w:rsidSect="0031309C">
      <w:pgSz w:w="11907" w:h="16840" w:code="9"/>
      <w:pgMar w:top="1134" w:right="1134" w:bottom="1134" w:left="1418" w:header="720" w:footer="2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AED6C" w14:textId="77777777" w:rsidR="004F3748" w:rsidRDefault="004F3748">
      <w:r>
        <w:separator/>
      </w:r>
    </w:p>
  </w:endnote>
  <w:endnote w:type="continuationSeparator" w:id="0">
    <w:p w14:paraId="7B83131D" w14:textId="77777777" w:rsidR="004F3748" w:rsidRDefault="004F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00C38" w14:textId="77777777" w:rsidR="004F3748" w:rsidRDefault="004F3748">
      <w:r>
        <w:separator/>
      </w:r>
    </w:p>
  </w:footnote>
  <w:footnote w:type="continuationSeparator" w:id="0">
    <w:p w14:paraId="6932F21C" w14:textId="77777777" w:rsidR="004F3748" w:rsidRDefault="004F3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6" w15:restartNumberingAfterBreak="0">
    <w:nsid w:val="000000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7" w15:restartNumberingAfterBreak="0">
    <w:nsid w:val="0000000F"/>
    <w:multiLevelType w:val="multilevel"/>
    <w:tmpl w:val="0000000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8" w15:restartNumberingAfterBreak="0">
    <w:nsid w:val="00000011"/>
    <w:multiLevelType w:val="multilevel"/>
    <w:tmpl w:val="0000001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9" w15:restartNumberingAfterBreak="0">
    <w:nsid w:val="00000013"/>
    <w:multiLevelType w:val="multilevel"/>
    <w:tmpl w:val="0000001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0" w15:restartNumberingAfterBreak="0">
    <w:nsid w:val="00000015"/>
    <w:multiLevelType w:val="multilevel"/>
    <w:tmpl w:val="0000001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1" w15:restartNumberingAfterBreak="0">
    <w:nsid w:val="00000017"/>
    <w:multiLevelType w:val="multilevel"/>
    <w:tmpl w:val="00000016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2" w15:restartNumberingAfterBreak="0">
    <w:nsid w:val="00000019"/>
    <w:multiLevelType w:val="multilevel"/>
    <w:tmpl w:val="0000001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3" w15:restartNumberingAfterBreak="0">
    <w:nsid w:val="0000001B"/>
    <w:multiLevelType w:val="multilevel"/>
    <w:tmpl w:val="0000001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4" w15:restartNumberingAfterBreak="0">
    <w:nsid w:val="0000001D"/>
    <w:multiLevelType w:val="multilevel"/>
    <w:tmpl w:val="0000001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5" w15:restartNumberingAfterBreak="0">
    <w:nsid w:val="0000001F"/>
    <w:multiLevelType w:val="multilevel"/>
    <w:tmpl w:val="0000001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6" w15:restartNumberingAfterBreak="0">
    <w:nsid w:val="00000021"/>
    <w:multiLevelType w:val="multilevel"/>
    <w:tmpl w:val="0000002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7" w15:restartNumberingAfterBreak="0">
    <w:nsid w:val="00000023"/>
    <w:multiLevelType w:val="multilevel"/>
    <w:tmpl w:val="0000002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2"/>
        <w:szCs w:val="22"/>
        <w:u w:val="none"/>
      </w:rPr>
    </w:lvl>
  </w:abstractNum>
  <w:abstractNum w:abstractNumId="18" w15:restartNumberingAfterBreak="0">
    <w:nsid w:val="00000025"/>
    <w:multiLevelType w:val="multilevel"/>
    <w:tmpl w:val="00000024"/>
    <w:lvl w:ilvl="0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40"/>
      <w:numFmt w:val="decimal"/>
      <w:lvlText w:val="97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19" w15:restartNumberingAfterBreak="0">
    <w:nsid w:val="00000027"/>
    <w:multiLevelType w:val="multilevel"/>
    <w:tmpl w:val="00000026"/>
    <w:lvl w:ilvl="0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40"/>
      <w:numFmt w:val="decimal"/>
      <w:lvlText w:val="95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0" w15:restartNumberingAfterBreak="0">
    <w:nsid w:val="00000029"/>
    <w:multiLevelType w:val="multilevel"/>
    <w:tmpl w:val="00000028"/>
    <w:lvl w:ilvl="0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numFmt w:val="decimal"/>
      <w:lvlText w:val="64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1" w15:restartNumberingAfterBreak="0">
    <w:nsid w:val="0000002B"/>
    <w:multiLevelType w:val="multilevel"/>
    <w:tmpl w:val="0000002A"/>
    <w:lvl w:ilvl="0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numFmt w:val="decimal"/>
      <w:lvlText w:val="60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2" w15:restartNumberingAfterBreak="0">
    <w:nsid w:val="0000002D"/>
    <w:multiLevelType w:val="multilevel"/>
    <w:tmpl w:val="0000002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3" w15:restartNumberingAfterBreak="0">
    <w:nsid w:val="0000002F"/>
    <w:multiLevelType w:val="multilevel"/>
    <w:tmpl w:val="0000002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4" w15:restartNumberingAfterBreak="0">
    <w:nsid w:val="00000031"/>
    <w:multiLevelType w:val="multilevel"/>
    <w:tmpl w:val="000000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5" w15:restartNumberingAfterBreak="0">
    <w:nsid w:val="00000033"/>
    <w:multiLevelType w:val="multilevel"/>
    <w:tmpl w:val="0000003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6" w15:restartNumberingAfterBreak="0">
    <w:nsid w:val="00000035"/>
    <w:multiLevelType w:val="multilevel"/>
    <w:tmpl w:val="0000003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7" w15:restartNumberingAfterBreak="0">
    <w:nsid w:val="00000037"/>
    <w:multiLevelType w:val="multilevel"/>
    <w:tmpl w:val="00000036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8" w15:restartNumberingAfterBreak="0">
    <w:nsid w:val="00000039"/>
    <w:multiLevelType w:val="multilevel"/>
    <w:tmpl w:val="00000038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29" w15:restartNumberingAfterBreak="0">
    <w:nsid w:val="0000003B"/>
    <w:multiLevelType w:val="multilevel"/>
    <w:tmpl w:val="0000003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0" w15:restartNumberingAfterBreak="0">
    <w:nsid w:val="0000003D"/>
    <w:multiLevelType w:val="multilevel"/>
    <w:tmpl w:val="000000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1" w15:restartNumberingAfterBreak="0">
    <w:nsid w:val="0000003F"/>
    <w:multiLevelType w:val="multilevel"/>
    <w:tmpl w:val="000000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2" w15:restartNumberingAfterBreak="0">
    <w:nsid w:val="00000041"/>
    <w:multiLevelType w:val="multilevel"/>
    <w:tmpl w:val="0000004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3" w15:restartNumberingAfterBreak="0">
    <w:nsid w:val="00000043"/>
    <w:multiLevelType w:val="multilevel"/>
    <w:tmpl w:val="0000004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4" w15:restartNumberingAfterBreak="0">
    <w:nsid w:val="00000045"/>
    <w:multiLevelType w:val="multilevel"/>
    <w:tmpl w:val="0000004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5" w15:restartNumberingAfterBreak="0">
    <w:nsid w:val="00000047"/>
    <w:multiLevelType w:val="multilevel"/>
    <w:tmpl w:val="000000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6" w15:restartNumberingAfterBreak="0">
    <w:nsid w:val="00000049"/>
    <w:multiLevelType w:val="multilevel"/>
    <w:tmpl w:val="00000048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5"/>
        <w:szCs w:val="25"/>
        <w:u w:val="none"/>
      </w:rPr>
    </w:lvl>
  </w:abstractNum>
  <w:abstractNum w:abstractNumId="37" w15:restartNumberingAfterBreak="0">
    <w:nsid w:val="0000004B"/>
    <w:multiLevelType w:val="multilevel"/>
    <w:tmpl w:val="0000004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38" w15:restartNumberingAfterBreak="0">
    <w:nsid w:val="0000004D"/>
    <w:multiLevelType w:val="multilevel"/>
    <w:tmpl w:val="0000004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39" w15:restartNumberingAfterBreak="0">
    <w:nsid w:val="0000004F"/>
    <w:multiLevelType w:val="multilevel"/>
    <w:tmpl w:val="0000004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40" w15:restartNumberingAfterBreak="0">
    <w:nsid w:val="00000051"/>
    <w:multiLevelType w:val="multilevel"/>
    <w:tmpl w:val="0000005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41" w15:restartNumberingAfterBreak="0">
    <w:nsid w:val="00000053"/>
    <w:multiLevelType w:val="multilevel"/>
    <w:tmpl w:val="00000052"/>
    <w:lvl w:ilvl="0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-1"/>
        <w:w w:val="100"/>
        <w:position w:val="0"/>
        <w:sz w:val="21"/>
        <w:szCs w:val="21"/>
        <w:u w:val="none"/>
      </w:rPr>
    </w:lvl>
  </w:abstractNum>
  <w:abstractNum w:abstractNumId="42" w15:restartNumberingAfterBreak="0">
    <w:nsid w:val="00000055"/>
    <w:multiLevelType w:val="multilevel"/>
    <w:tmpl w:val="0000005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3" w15:restartNumberingAfterBreak="0">
    <w:nsid w:val="00000057"/>
    <w:multiLevelType w:val="multilevel"/>
    <w:tmpl w:val="00000056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4" w15:restartNumberingAfterBreak="0">
    <w:nsid w:val="00000059"/>
    <w:multiLevelType w:val="multilevel"/>
    <w:tmpl w:val="00000058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5" w15:restartNumberingAfterBreak="0">
    <w:nsid w:val="0000005B"/>
    <w:multiLevelType w:val="multilevel"/>
    <w:tmpl w:val="0000005A"/>
    <w:lvl w:ilvl="0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1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2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3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4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5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6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7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  <w:lvl w:ilvl="8">
      <w:start w:val="2"/>
      <w:numFmt w:val="upperRoman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5"/>
        <w:szCs w:val="25"/>
        <w:u w:val="none"/>
      </w:rPr>
    </w:lvl>
  </w:abstractNum>
  <w:abstractNum w:abstractNumId="46" w15:restartNumberingAfterBreak="0">
    <w:nsid w:val="0000005D"/>
    <w:multiLevelType w:val="multilevel"/>
    <w:tmpl w:val="0000005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abstractNum w:abstractNumId="47" w15:restartNumberingAfterBreak="0">
    <w:nsid w:val="0000005F"/>
    <w:multiLevelType w:val="multilevel"/>
    <w:tmpl w:val="0000005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C"/>
    <w:rsid w:val="00001A21"/>
    <w:rsid w:val="00004C63"/>
    <w:rsid w:val="00010C9E"/>
    <w:rsid w:val="000151AD"/>
    <w:rsid w:val="000271FF"/>
    <w:rsid w:val="0002778D"/>
    <w:rsid w:val="00030693"/>
    <w:rsid w:val="00032485"/>
    <w:rsid w:val="00033BA7"/>
    <w:rsid w:val="0003526B"/>
    <w:rsid w:val="00036279"/>
    <w:rsid w:val="00050283"/>
    <w:rsid w:val="000508B3"/>
    <w:rsid w:val="000562CF"/>
    <w:rsid w:val="000576DA"/>
    <w:rsid w:val="00061A0A"/>
    <w:rsid w:val="00061B8D"/>
    <w:rsid w:val="00062D0C"/>
    <w:rsid w:val="00072E2E"/>
    <w:rsid w:val="00073F85"/>
    <w:rsid w:val="0007578F"/>
    <w:rsid w:val="00076059"/>
    <w:rsid w:val="00081812"/>
    <w:rsid w:val="0008432B"/>
    <w:rsid w:val="00087433"/>
    <w:rsid w:val="0009245D"/>
    <w:rsid w:val="0009463F"/>
    <w:rsid w:val="000A035B"/>
    <w:rsid w:val="000A34D3"/>
    <w:rsid w:val="000A4D56"/>
    <w:rsid w:val="000A6D10"/>
    <w:rsid w:val="000B5368"/>
    <w:rsid w:val="000B63BD"/>
    <w:rsid w:val="000B7C83"/>
    <w:rsid w:val="000C289D"/>
    <w:rsid w:val="000C46EC"/>
    <w:rsid w:val="000C52D5"/>
    <w:rsid w:val="000D05F7"/>
    <w:rsid w:val="000D2E8A"/>
    <w:rsid w:val="000D2FE9"/>
    <w:rsid w:val="000D345D"/>
    <w:rsid w:val="000D386C"/>
    <w:rsid w:val="000D6841"/>
    <w:rsid w:val="000E02D7"/>
    <w:rsid w:val="000E2386"/>
    <w:rsid w:val="000E6753"/>
    <w:rsid w:val="000F1DAD"/>
    <w:rsid w:val="000F2B5C"/>
    <w:rsid w:val="001034AE"/>
    <w:rsid w:val="0010418C"/>
    <w:rsid w:val="00106246"/>
    <w:rsid w:val="00106E0F"/>
    <w:rsid w:val="00107F6A"/>
    <w:rsid w:val="0011255F"/>
    <w:rsid w:val="00116018"/>
    <w:rsid w:val="00121C4F"/>
    <w:rsid w:val="00122A94"/>
    <w:rsid w:val="00123827"/>
    <w:rsid w:val="00126E9A"/>
    <w:rsid w:val="0013123B"/>
    <w:rsid w:val="0013344D"/>
    <w:rsid w:val="0013707F"/>
    <w:rsid w:val="00137EBC"/>
    <w:rsid w:val="00142589"/>
    <w:rsid w:val="001460B0"/>
    <w:rsid w:val="00151B89"/>
    <w:rsid w:val="00156411"/>
    <w:rsid w:val="001601BC"/>
    <w:rsid w:val="001625E7"/>
    <w:rsid w:val="00163B22"/>
    <w:rsid w:val="001701BE"/>
    <w:rsid w:val="0017645C"/>
    <w:rsid w:val="0017773F"/>
    <w:rsid w:val="00180ABB"/>
    <w:rsid w:val="00182BC3"/>
    <w:rsid w:val="0019334F"/>
    <w:rsid w:val="001A69AB"/>
    <w:rsid w:val="001A7B29"/>
    <w:rsid w:val="001B026C"/>
    <w:rsid w:val="001B4A72"/>
    <w:rsid w:val="001B4E9C"/>
    <w:rsid w:val="001C18E6"/>
    <w:rsid w:val="001C45AE"/>
    <w:rsid w:val="001C4C5F"/>
    <w:rsid w:val="001C5873"/>
    <w:rsid w:val="001C6A40"/>
    <w:rsid w:val="001D0B47"/>
    <w:rsid w:val="001D2A7B"/>
    <w:rsid w:val="001E144F"/>
    <w:rsid w:val="001E1D6A"/>
    <w:rsid w:val="001E1DAB"/>
    <w:rsid w:val="001E6E31"/>
    <w:rsid w:val="001F5D86"/>
    <w:rsid w:val="0020768F"/>
    <w:rsid w:val="00222D58"/>
    <w:rsid w:val="002309D2"/>
    <w:rsid w:val="002327D4"/>
    <w:rsid w:val="00233C91"/>
    <w:rsid w:val="00235F9A"/>
    <w:rsid w:val="00237680"/>
    <w:rsid w:val="00240C9B"/>
    <w:rsid w:val="00255FD2"/>
    <w:rsid w:val="00261930"/>
    <w:rsid w:val="00265209"/>
    <w:rsid w:val="00266DB0"/>
    <w:rsid w:val="002752CC"/>
    <w:rsid w:val="002929E8"/>
    <w:rsid w:val="002A179A"/>
    <w:rsid w:val="002A5547"/>
    <w:rsid w:val="002A6174"/>
    <w:rsid w:val="002B30B8"/>
    <w:rsid w:val="002B7F05"/>
    <w:rsid w:val="002C2C44"/>
    <w:rsid w:val="002C3365"/>
    <w:rsid w:val="002C7BB1"/>
    <w:rsid w:val="002D04CA"/>
    <w:rsid w:val="002D1FB7"/>
    <w:rsid w:val="002D2803"/>
    <w:rsid w:val="002D2B58"/>
    <w:rsid w:val="002D4592"/>
    <w:rsid w:val="002D48E3"/>
    <w:rsid w:val="002E61FD"/>
    <w:rsid w:val="002E72ED"/>
    <w:rsid w:val="002E7A64"/>
    <w:rsid w:val="002F1FBC"/>
    <w:rsid w:val="002F247A"/>
    <w:rsid w:val="002F44D0"/>
    <w:rsid w:val="002F4FCE"/>
    <w:rsid w:val="003014D5"/>
    <w:rsid w:val="0031309C"/>
    <w:rsid w:val="00314982"/>
    <w:rsid w:val="00316A15"/>
    <w:rsid w:val="003203C2"/>
    <w:rsid w:val="00321F34"/>
    <w:rsid w:val="00322006"/>
    <w:rsid w:val="003253E8"/>
    <w:rsid w:val="00330B8D"/>
    <w:rsid w:val="00330E66"/>
    <w:rsid w:val="00331357"/>
    <w:rsid w:val="003379D0"/>
    <w:rsid w:val="003514D6"/>
    <w:rsid w:val="0035207A"/>
    <w:rsid w:val="00353D97"/>
    <w:rsid w:val="003549A3"/>
    <w:rsid w:val="00357FAC"/>
    <w:rsid w:val="00363B6A"/>
    <w:rsid w:val="003658AA"/>
    <w:rsid w:val="00371849"/>
    <w:rsid w:val="003761CB"/>
    <w:rsid w:val="00386B79"/>
    <w:rsid w:val="00390569"/>
    <w:rsid w:val="00391330"/>
    <w:rsid w:val="0039176C"/>
    <w:rsid w:val="00392DB5"/>
    <w:rsid w:val="003A5E26"/>
    <w:rsid w:val="003A6991"/>
    <w:rsid w:val="003B010D"/>
    <w:rsid w:val="003B11F4"/>
    <w:rsid w:val="003B145F"/>
    <w:rsid w:val="003B1EBE"/>
    <w:rsid w:val="003C5EFF"/>
    <w:rsid w:val="003C64A6"/>
    <w:rsid w:val="003D1BA0"/>
    <w:rsid w:val="003D377C"/>
    <w:rsid w:val="003D74E4"/>
    <w:rsid w:val="003E1FF7"/>
    <w:rsid w:val="003E3135"/>
    <w:rsid w:val="003E3B84"/>
    <w:rsid w:val="003E5B3B"/>
    <w:rsid w:val="003F0558"/>
    <w:rsid w:val="003F0EAD"/>
    <w:rsid w:val="003F11E1"/>
    <w:rsid w:val="003F142E"/>
    <w:rsid w:val="003F3D96"/>
    <w:rsid w:val="00405B15"/>
    <w:rsid w:val="0040601E"/>
    <w:rsid w:val="004143BB"/>
    <w:rsid w:val="00422E67"/>
    <w:rsid w:val="00423151"/>
    <w:rsid w:val="004238B3"/>
    <w:rsid w:val="004271B0"/>
    <w:rsid w:val="0043223E"/>
    <w:rsid w:val="00435C20"/>
    <w:rsid w:val="00435DA1"/>
    <w:rsid w:val="0043746E"/>
    <w:rsid w:val="004378CC"/>
    <w:rsid w:val="00440CF0"/>
    <w:rsid w:val="0044551E"/>
    <w:rsid w:val="00450688"/>
    <w:rsid w:val="00454FDF"/>
    <w:rsid w:val="00462F71"/>
    <w:rsid w:val="004630E4"/>
    <w:rsid w:val="00472398"/>
    <w:rsid w:val="004766CF"/>
    <w:rsid w:val="004809D4"/>
    <w:rsid w:val="004865A3"/>
    <w:rsid w:val="00487781"/>
    <w:rsid w:val="00487EAF"/>
    <w:rsid w:val="00495D66"/>
    <w:rsid w:val="004965DC"/>
    <w:rsid w:val="004A1E43"/>
    <w:rsid w:val="004A2454"/>
    <w:rsid w:val="004A56FF"/>
    <w:rsid w:val="004B1418"/>
    <w:rsid w:val="004B15F3"/>
    <w:rsid w:val="004B37F1"/>
    <w:rsid w:val="004B42A2"/>
    <w:rsid w:val="004B699C"/>
    <w:rsid w:val="004C4EC0"/>
    <w:rsid w:val="004E0FA4"/>
    <w:rsid w:val="004E3BFC"/>
    <w:rsid w:val="004E55CD"/>
    <w:rsid w:val="004F1DFF"/>
    <w:rsid w:val="004F3748"/>
    <w:rsid w:val="004F49DA"/>
    <w:rsid w:val="004F7A11"/>
    <w:rsid w:val="0050624D"/>
    <w:rsid w:val="0051195C"/>
    <w:rsid w:val="00513A20"/>
    <w:rsid w:val="00520AE0"/>
    <w:rsid w:val="0052375F"/>
    <w:rsid w:val="00525C4E"/>
    <w:rsid w:val="00532AE9"/>
    <w:rsid w:val="0053375D"/>
    <w:rsid w:val="00537409"/>
    <w:rsid w:val="005402E3"/>
    <w:rsid w:val="005406EA"/>
    <w:rsid w:val="0054416F"/>
    <w:rsid w:val="00544B7A"/>
    <w:rsid w:val="0055095C"/>
    <w:rsid w:val="0055217B"/>
    <w:rsid w:val="00552955"/>
    <w:rsid w:val="00552CC7"/>
    <w:rsid w:val="00555021"/>
    <w:rsid w:val="005610E2"/>
    <w:rsid w:val="00561991"/>
    <w:rsid w:val="005626DC"/>
    <w:rsid w:val="00563627"/>
    <w:rsid w:val="005644FE"/>
    <w:rsid w:val="0056727F"/>
    <w:rsid w:val="005708CD"/>
    <w:rsid w:val="00571491"/>
    <w:rsid w:val="005729F4"/>
    <w:rsid w:val="005731D5"/>
    <w:rsid w:val="00573B77"/>
    <w:rsid w:val="005769F0"/>
    <w:rsid w:val="00580F1C"/>
    <w:rsid w:val="0058325F"/>
    <w:rsid w:val="00584E3E"/>
    <w:rsid w:val="00585645"/>
    <w:rsid w:val="005947E8"/>
    <w:rsid w:val="00594A8C"/>
    <w:rsid w:val="005954E0"/>
    <w:rsid w:val="00596EAC"/>
    <w:rsid w:val="005A25CE"/>
    <w:rsid w:val="005A3E9D"/>
    <w:rsid w:val="005A6AB2"/>
    <w:rsid w:val="005B1910"/>
    <w:rsid w:val="005B3732"/>
    <w:rsid w:val="005B3EE2"/>
    <w:rsid w:val="005B4B4F"/>
    <w:rsid w:val="005C0524"/>
    <w:rsid w:val="005C2817"/>
    <w:rsid w:val="005C56FF"/>
    <w:rsid w:val="005D26DD"/>
    <w:rsid w:val="005D2CD9"/>
    <w:rsid w:val="005D3836"/>
    <w:rsid w:val="005D3AAE"/>
    <w:rsid w:val="005E0A3A"/>
    <w:rsid w:val="005E1CF2"/>
    <w:rsid w:val="005E3E48"/>
    <w:rsid w:val="005E5EA0"/>
    <w:rsid w:val="005E6E41"/>
    <w:rsid w:val="005E7FF6"/>
    <w:rsid w:val="005F09D2"/>
    <w:rsid w:val="005F337A"/>
    <w:rsid w:val="005F4BFF"/>
    <w:rsid w:val="005F6FDB"/>
    <w:rsid w:val="00600759"/>
    <w:rsid w:val="00601912"/>
    <w:rsid w:val="00606C28"/>
    <w:rsid w:val="00610D3A"/>
    <w:rsid w:val="006123B4"/>
    <w:rsid w:val="0061328D"/>
    <w:rsid w:val="00615F65"/>
    <w:rsid w:val="00616AB2"/>
    <w:rsid w:val="00625619"/>
    <w:rsid w:val="00631356"/>
    <w:rsid w:val="00631EE4"/>
    <w:rsid w:val="0064037A"/>
    <w:rsid w:val="00641BAB"/>
    <w:rsid w:val="00645BB5"/>
    <w:rsid w:val="00657BFF"/>
    <w:rsid w:val="0066708D"/>
    <w:rsid w:val="00671E94"/>
    <w:rsid w:val="00671F39"/>
    <w:rsid w:val="00675097"/>
    <w:rsid w:val="0069378C"/>
    <w:rsid w:val="00693AAB"/>
    <w:rsid w:val="00694870"/>
    <w:rsid w:val="00694BB7"/>
    <w:rsid w:val="00695980"/>
    <w:rsid w:val="00697D32"/>
    <w:rsid w:val="006A3197"/>
    <w:rsid w:val="006A3C21"/>
    <w:rsid w:val="006A5294"/>
    <w:rsid w:val="006A6281"/>
    <w:rsid w:val="006B041E"/>
    <w:rsid w:val="006B0955"/>
    <w:rsid w:val="006B11CD"/>
    <w:rsid w:val="006B4908"/>
    <w:rsid w:val="006B5B47"/>
    <w:rsid w:val="006C11E1"/>
    <w:rsid w:val="006C7251"/>
    <w:rsid w:val="006D1409"/>
    <w:rsid w:val="006D3162"/>
    <w:rsid w:val="006D629F"/>
    <w:rsid w:val="006E272F"/>
    <w:rsid w:val="006F1FA9"/>
    <w:rsid w:val="006F34D7"/>
    <w:rsid w:val="0070097D"/>
    <w:rsid w:val="00701746"/>
    <w:rsid w:val="00701979"/>
    <w:rsid w:val="00702269"/>
    <w:rsid w:val="00704B90"/>
    <w:rsid w:val="00710599"/>
    <w:rsid w:val="00713758"/>
    <w:rsid w:val="007170E1"/>
    <w:rsid w:val="007202EF"/>
    <w:rsid w:val="00720F67"/>
    <w:rsid w:val="0072779F"/>
    <w:rsid w:val="00727E20"/>
    <w:rsid w:val="00737C83"/>
    <w:rsid w:val="007465BA"/>
    <w:rsid w:val="0074688E"/>
    <w:rsid w:val="0075120C"/>
    <w:rsid w:val="00753B39"/>
    <w:rsid w:val="00754BEF"/>
    <w:rsid w:val="0075549D"/>
    <w:rsid w:val="007557A6"/>
    <w:rsid w:val="00757048"/>
    <w:rsid w:val="0076067F"/>
    <w:rsid w:val="007617E8"/>
    <w:rsid w:val="00764FBE"/>
    <w:rsid w:val="007665A5"/>
    <w:rsid w:val="007673B5"/>
    <w:rsid w:val="00773B3D"/>
    <w:rsid w:val="00775F97"/>
    <w:rsid w:val="007765C7"/>
    <w:rsid w:val="00782E32"/>
    <w:rsid w:val="007838B9"/>
    <w:rsid w:val="00783B37"/>
    <w:rsid w:val="00785179"/>
    <w:rsid w:val="00787140"/>
    <w:rsid w:val="007877F8"/>
    <w:rsid w:val="00790488"/>
    <w:rsid w:val="00790B6F"/>
    <w:rsid w:val="00791012"/>
    <w:rsid w:val="00795EDD"/>
    <w:rsid w:val="007A0A97"/>
    <w:rsid w:val="007A2ED6"/>
    <w:rsid w:val="007A4543"/>
    <w:rsid w:val="007A47C4"/>
    <w:rsid w:val="007B5D6F"/>
    <w:rsid w:val="007B7CFA"/>
    <w:rsid w:val="007C1F65"/>
    <w:rsid w:val="007C4F98"/>
    <w:rsid w:val="007C7ABF"/>
    <w:rsid w:val="007D543B"/>
    <w:rsid w:val="007D67AA"/>
    <w:rsid w:val="007E7DAB"/>
    <w:rsid w:val="007F7578"/>
    <w:rsid w:val="00800CD8"/>
    <w:rsid w:val="00802BF2"/>
    <w:rsid w:val="008069F1"/>
    <w:rsid w:val="00807F07"/>
    <w:rsid w:val="00810233"/>
    <w:rsid w:val="008133ED"/>
    <w:rsid w:val="0081456A"/>
    <w:rsid w:val="008169AB"/>
    <w:rsid w:val="0082088F"/>
    <w:rsid w:val="008255D0"/>
    <w:rsid w:val="00831714"/>
    <w:rsid w:val="00831B36"/>
    <w:rsid w:val="00840968"/>
    <w:rsid w:val="0085586C"/>
    <w:rsid w:val="008630A2"/>
    <w:rsid w:val="00865C0B"/>
    <w:rsid w:val="00870F79"/>
    <w:rsid w:val="00873D51"/>
    <w:rsid w:val="008826A5"/>
    <w:rsid w:val="008846B5"/>
    <w:rsid w:val="00890F08"/>
    <w:rsid w:val="00893040"/>
    <w:rsid w:val="008B274A"/>
    <w:rsid w:val="008B3442"/>
    <w:rsid w:val="008B34E1"/>
    <w:rsid w:val="008B4A65"/>
    <w:rsid w:val="008C34C9"/>
    <w:rsid w:val="008C61BC"/>
    <w:rsid w:val="008C71BC"/>
    <w:rsid w:val="008D0F45"/>
    <w:rsid w:val="008D359A"/>
    <w:rsid w:val="008D49D8"/>
    <w:rsid w:val="008D7766"/>
    <w:rsid w:val="008E537C"/>
    <w:rsid w:val="008E7CC8"/>
    <w:rsid w:val="008F043E"/>
    <w:rsid w:val="0091028B"/>
    <w:rsid w:val="00914435"/>
    <w:rsid w:val="00914897"/>
    <w:rsid w:val="00915C4A"/>
    <w:rsid w:val="0091650F"/>
    <w:rsid w:val="0091733C"/>
    <w:rsid w:val="00925673"/>
    <w:rsid w:val="00926638"/>
    <w:rsid w:val="00926CB7"/>
    <w:rsid w:val="009304DB"/>
    <w:rsid w:val="00930ABD"/>
    <w:rsid w:val="00934D1E"/>
    <w:rsid w:val="009474B2"/>
    <w:rsid w:val="0096295F"/>
    <w:rsid w:val="009649BB"/>
    <w:rsid w:val="00964D73"/>
    <w:rsid w:val="00973224"/>
    <w:rsid w:val="009744EB"/>
    <w:rsid w:val="0097675B"/>
    <w:rsid w:val="00980CE0"/>
    <w:rsid w:val="00981A10"/>
    <w:rsid w:val="00991311"/>
    <w:rsid w:val="0099387C"/>
    <w:rsid w:val="0099426C"/>
    <w:rsid w:val="009946DB"/>
    <w:rsid w:val="009A0F85"/>
    <w:rsid w:val="009A2C75"/>
    <w:rsid w:val="009A3C1C"/>
    <w:rsid w:val="009A4246"/>
    <w:rsid w:val="009A4AC1"/>
    <w:rsid w:val="009A6137"/>
    <w:rsid w:val="009A71D2"/>
    <w:rsid w:val="009B210A"/>
    <w:rsid w:val="009B638E"/>
    <w:rsid w:val="009C1AAA"/>
    <w:rsid w:val="009D2AC2"/>
    <w:rsid w:val="009D5B51"/>
    <w:rsid w:val="009E186B"/>
    <w:rsid w:val="009E27E4"/>
    <w:rsid w:val="009E3268"/>
    <w:rsid w:val="009E5BA3"/>
    <w:rsid w:val="009E6813"/>
    <w:rsid w:val="009F2391"/>
    <w:rsid w:val="009F246D"/>
    <w:rsid w:val="009F4C66"/>
    <w:rsid w:val="009F699C"/>
    <w:rsid w:val="00A06B6D"/>
    <w:rsid w:val="00A105F7"/>
    <w:rsid w:val="00A10E23"/>
    <w:rsid w:val="00A139DC"/>
    <w:rsid w:val="00A1778A"/>
    <w:rsid w:val="00A24384"/>
    <w:rsid w:val="00A24CE7"/>
    <w:rsid w:val="00A278E3"/>
    <w:rsid w:val="00A35453"/>
    <w:rsid w:val="00A36768"/>
    <w:rsid w:val="00A371C4"/>
    <w:rsid w:val="00A43D33"/>
    <w:rsid w:val="00A46776"/>
    <w:rsid w:val="00A47130"/>
    <w:rsid w:val="00A55272"/>
    <w:rsid w:val="00A56B99"/>
    <w:rsid w:val="00A57649"/>
    <w:rsid w:val="00A61CD9"/>
    <w:rsid w:val="00A6392C"/>
    <w:rsid w:val="00A63A8D"/>
    <w:rsid w:val="00A652A7"/>
    <w:rsid w:val="00A66873"/>
    <w:rsid w:val="00A725FE"/>
    <w:rsid w:val="00A72978"/>
    <w:rsid w:val="00A73973"/>
    <w:rsid w:val="00A7435B"/>
    <w:rsid w:val="00A74806"/>
    <w:rsid w:val="00A75568"/>
    <w:rsid w:val="00A83A6C"/>
    <w:rsid w:val="00A84ECC"/>
    <w:rsid w:val="00A87BFF"/>
    <w:rsid w:val="00A91A33"/>
    <w:rsid w:val="00A95431"/>
    <w:rsid w:val="00A96BD1"/>
    <w:rsid w:val="00AA14AF"/>
    <w:rsid w:val="00AA1931"/>
    <w:rsid w:val="00AA220C"/>
    <w:rsid w:val="00AA58F3"/>
    <w:rsid w:val="00AA5BA2"/>
    <w:rsid w:val="00AB1EFD"/>
    <w:rsid w:val="00AB779E"/>
    <w:rsid w:val="00AB7D87"/>
    <w:rsid w:val="00AB7E0A"/>
    <w:rsid w:val="00AC01DA"/>
    <w:rsid w:val="00AC42C7"/>
    <w:rsid w:val="00AC5C7D"/>
    <w:rsid w:val="00AC5E84"/>
    <w:rsid w:val="00AC71DA"/>
    <w:rsid w:val="00AD0725"/>
    <w:rsid w:val="00AD1CBC"/>
    <w:rsid w:val="00AD366F"/>
    <w:rsid w:val="00AE06F0"/>
    <w:rsid w:val="00AE5897"/>
    <w:rsid w:val="00AE753A"/>
    <w:rsid w:val="00AE7BB1"/>
    <w:rsid w:val="00AF0970"/>
    <w:rsid w:val="00AF21DF"/>
    <w:rsid w:val="00AF34D3"/>
    <w:rsid w:val="00B0054B"/>
    <w:rsid w:val="00B16F6A"/>
    <w:rsid w:val="00B22ADD"/>
    <w:rsid w:val="00B22D51"/>
    <w:rsid w:val="00B2536A"/>
    <w:rsid w:val="00B3003F"/>
    <w:rsid w:val="00B35774"/>
    <w:rsid w:val="00B37B72"/>
    <w:rsid w:val="00B41B2E"/>
    <w:rsid w:val="00B4317C"/>
    <w:rsid w:val="00B43480"/>
    <w:rsid w:val="00B43C0B"/>
    <w:rsid w:val="00B464B8"/>
    <w:rsid w:val="00B47F07"/>
    <w:rsid w:val="00B52C21"/>
    <w:rsid w:val="00B54CFB"/>
    <w:rsid w:val="00B5777A"/>
    <w:rsid w:val="00B6717E"/>
    <w:rsid w:val="00B7660C"/>
    <w:rsid w:val="00B8688B"/>
    <w:rsid w:val="00B90772"/>
    <w:rsid w:val="00B95B99"/>
    <w:rsid w:val="00B97029"/>
    <w:rsid w:val="00BA2CE5"/>
    <w:rsid w:val="00BA669E"/>
    <w:rsid w:val="00BA6CA8"/>
    <w:rsid w:val="00BB796F"/>
    <w:rsid w:val="00BC3027"/>
    <w:rsid w:val="00BC404E"/>
    <w:rsid w:val="00BC49F9"/>
    <w:rsid w:val="00BC5AF8"/>
    <w:rsid w:val="00BC6B60"/>
    <w:rsid w:val="00BD68EE"/>
    <w:rsid w:val="00BE3475"/>
    <w:rsid w:val="00BE4492"/>
    <w:rsid w:val="00BE5656"/>
    <w:rsid w:val="00BE6178"/>
    <w:rsid w:val="00BF1554"/>
    <w:rsid w:val="00BF5FE8"/>
    <w:rsid w:val="00C06388"/>
    <w:rsid w:val="00C07821"/>
    <w:rsid w:val="00C2053C"/>
    <w:rsid w:val="00C205AC"/>
    <w:rsid w:val="00C33787"/>
    <w:rsid w:val="00C436D7"/>
    <w:rsid w:val="00C46C49"/>
    <w:rsid w:val="00C51773"/>
    <w:rsid w:val="00C5226A"/>
    <w:rsid w:val="00C54553"/>
    <w:rsid w:val="00C60741"/>
    <w:rsid w:val="00C60EC0"/>
    <w:rsid w:val="00C61AB7"/>
    <w:rsid w:val="00C628A8"/>
    <w:rsid w:val="00C7184C"/>
    <w:rsid w:val="00C73B5A"/>
    <w:rsid w:val="00C74E0E"/>
    <w:rsid w:val="00C81E86"/>
    <w:rsid w:val="00C840AB"/>
    <w:rsid w:val="00C87B14"/>
    <w:rsid w:val="00C90C0C"/>
    <w:rsid w:val="00C977BD"/>
    <w:rsid w:val="00CA135B"/>
    <w:rsid w:val="00CA4817"/>
    <w:rsid w:val="00CA5C3A"/>
    <w:rsid w:val="00CA5DC4"/>
    <w:rsid w:val="00CA6E71"/>
    <w:rsid w:val="00CB01A1"/>
    <w:rsid w:val="00CB02D2"/>
    <w:rsid w:val="00CB121E"/>
    <w:rsid w:val="00CB1AD7"/>
    <w:rsid w:val="00CB2AFD"/>
    <w:rsid w:val="00CB2D39"/>
    <w:rsid w:val="00CB457C"/>
    <w:rsid w:val="00CB5908"/>
    <w:rsid w:val="00CB6CC5"/>
    <w:rsid w:val="00CB70B0"/>
    <w:rsid w:val="00CC12A8"/>
    <w:rsid w:val="00CC2303"/>
    <w:rsid w:val="00CC2403"/>
    <w:rsid w:val="00CC4920"/>
    <w:rsid w:val="00CC49AE"/>
    <w:rsid w:val="00CC510D"/>
    <w:rsid w:val="00CC6964"/>
    <w:rsid w:val="00CD06EC"/>
    <w:rsid w:val="00CD3207"/>
    <w:rsid w:val="00CD338E"/>
    <w:rsid w:val="00CE1586"/>
    <w:rsid w:val="00CE4A0B"/>
    <w:rsid w:val="00D01CD7"/>
    <w:rsid w:val="00D04473"/>
    <w:rsid w:val="00D060A9"/>
    <w:rsid w:val="00D11C33"/>
    <w:rsid w:val="00D13041"/>
    <w:rsid w:val="00D16D33"/>
    <w:rsid w:val="00D16FA2"/>
    <w:rsid w:val="00D17FE3"/>
    <w:rsid w:val="00D2449F"/>
    <w:rsid w:val="00D34C1B"/>
    <w:rsid w:val="00D3631C"/>
    <w:rsid w:val="00D4162A"/>
    <w:rsid w:val="00D41771"/>
    <w:rsid w:val="00D469F9"/>
    <w:rsid w:val="00D46DED"/>
    <w:rsid w:val="00D53606"/>
    <w:rsid w:val="00D67D0D"/>
    <w:rsid w:val="00D74520"/>
    <w:rsid w:val="00D76AF5"/>
    <w:rsid w:val="00D77090"/>
    <w:rsid w:val="00D83BD4"/>
    <w:rsid w:val="00D93581"/>
    <w:rsid w:val="00DA4FBB"/>
    <w:rsid w:val="00DA66DC"/>
    <w:rsid w:val="00DB45E0"/>
    <w:rsid w:val="00DC03BF"/>
    <w:rsid w:val="00DC08F9"/>
    <w:rsid w:val="00DC2D64"/>
    <w:rsid w:val="00DC2E46"/>
    <w:rsid w:val="00DC6272"/>
    <w:rsid w:val="00DC6DFC"/>
    <w:rsid w:val="00DE1F91"/>
    <w:rsid w:val="00DE4615"/>
    <w:rsid w:val="00DE6753"/>
    <w:rsid w:val="00DF5506"/>
    <w:rsid w:val="00DF554C"/>
    <w:rsid w:val="00DF7085"/>
    <w:rsid w:val="00E04452"/>
    <w:rsid w:val="00E130C1"/>
    <w:rsid w:val="00E137F8"/>
    <w:rsid w:val="00E15357"/>
    <w:rsid w:val="00E16693"/>
    <w:rsid w:val="00E17686"/>
    <w:rsid w:val="00E25757"/>
    <w:rsid w:val="00E25D16"/>
    <w:rsid w:val="00E27A03"/>
    <w:rsid w:val="00E27D6F"/>
    <w:rsid w:val="00E33297"/>
    <w:rsid w:val="00E3591F"/>
    <w:rsid w:val="00E410C4"/>
    <w:rsid w:val="00E52955"/>
    <w:rsid w:val="00E55617"/>
    <w:rsid w:val="00E65A58"/>
    <w:rsid w:val="00E66664"/>
    <w:rsid w:val="00E734D3"/>
    <w:rsid w:val="00E73F48"/>
    <w:rsid w:val="00E772E4"/>
    <w:rsid w:val="00E82B38"/>
    <w:rsid w:val="00E82D05"/>
    <w:rsid w:val="00E833C9"/>
    <w:rsid w:val="00E865C1"/>
    <w:rsid w:val="00E871E5"/>
    <w:rsid w:val="00EA0280"/>
    <w:rsid w:val="00EB1238"/>
    <w:rsid w:val="00EB3332"/>
    <w:rsid w:val="00EB610D"/>
    <w:rsid w:val="00EB783F"/>
    <w:rsid w:val="00EC4E47"/>
    <w:rsid w:val="00EC5875"/>
    <w:rsid w:val="00ED2C91"/>
    <w:rsid w:val="00ED4686"/>
    <w:rsid w:val="00ED4EE2"/>
    <w:rsid w:val="00ED7346"/>
    <w:rsid w:val="00EE172F"/>
    <w:rsid w:val="00EE46E5"/>
    <w:rsid w:val="00EF1BBE"/>
    <w:rsid w:val="00EF2A06"/>
    <w:rsid w:val="00EF490C"/>
    <w:rsid w:val="00EF5DCC"/>
    <w:rsid w:val="00EF6A5D"/>
    <w:rsid w:val="00F01975"/>
    <w:rsid w:val="00F049C8"/>
    <w:rsid w:val="00F05C7F"/>
    <w:rsid w:val="00F2176D"/>
    <w:rsid w:val="00F235BE"/>
    <w:rsid w:val="00F25C78"/>
    <w:rsid w:val="00F278E8"/>
    <w:rsid w:val="00F303CD"/>
    <w:rsid w:val="00F3095E"/>
    <w:rsid w:val="00F31855"/>
    <w:rsid w:val="00F32915"/>
    <w:rsid w:val="00F35E3D"/>
    <w:rsid w:val="00F41230"/>
    <w:rsid w:val="00F45231"/>
    <w:rsid w:val="00F4636C"/>
    <w:rsid w:val="00F50BF0"/>
    <w:rsid w:val="00F53428"/>
    <w:rsid w:val="00F63613"/>
    <w:rsid w:val="00F637E4"/>
    <w:rsid w:val="00F66FC9"/>
    <w:rsid w:val="00F70F04"/>
    <w:rsid w:val="00F71638"/>
    <w:rsid w:val="00F724EE"/>
    <w:rsid w:val="00F7367B"/>
    <w:rsid w:val="00F73B15"/>
    <w:rsid w:val="00F747FE"/>
    <w:rsid w:val="00F7662E"/>
    <w:rsid w:val="00F81058"/>
    <w:rsid w:val="00F81C7A"/>
    <w:rsid w:val="00F8539B"/>
    <w:rsid w:val="00F85F5F"/>
    <w:rsid w:val="00F86729"/>
    <w:rsid w:val="00F86CFF"/>
    <w:rsid w:val="00F922DE"/>
    <w:rsid w:val="00F9544C"/>
    <w:rsid w:val="00F97A55"/>
    <w:rsid w:val="00FA2484"/>
    <w:rsid w:val="00FA6F47"/>
    <w:rsid w:val="00FA7C6D"/>
    <w:rsid w:val="00FB0DDD"/>
    <w:rsid w:val="00FB1FA9"/>
    <w:rsid w:val="00FB5C03"/>
    <w:rsid w:val="00FB7E03"/>
    <w:rsid w:val="00FC069D"/>
    <w:rsid w:val="00FD282C"/>
    <w:rsid w:val="00FD5E27"/>
    <w:rsid w:val="00FE36B8"/>
    <w:rsid w:val="00FE7945"/>
    <w:rsid w:val="00FF002C"/>
    <w:rsid w:val="00FF2C30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18477"/>
  <w15:chartTrackingRefBased/>
  <w15:docId w15:val="{DF1187D4-61DE-491A-AAA8-83621352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130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1309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0562CF"/>
    <w:pPr>
      <w:spacing w:before="100" w:beforeAutospacing="1" w:after="100" w:afterAutospacing="1"/>
    </w:pPr>
  </w:style>
  <w:style w:type="numbering" w:customStyle="1" w:styleId="NoList1">
    <w:name w:val="No List1"/>
    <w:next w:val="NoList"/>
    <w:semiHidden/>
    <w:unhideWhenUsed/>
    <w:rsid w:val="006E272F"/>
  </w:style>
  <w:style w:type="character" w:styleId="Hyperlink">
    <w:name w:val="Hyperlink"/>
    <w:basedOn w:val="DefaultParagraphFont"/>
    <w:rsid w:val="006E272F"/>
    <w:rPr>
      <w:color w:val="0066CC"/>
      <w:u w:val="single"/>
    </w:rPr>
  </w:style>
  <w:style w:type="character" w:customStyle="1" w:styleId="Bodytext">
    <w:name w:val="Body text_"/>
    <w:basedOn w:val="DefaultParagraphFont"/>
    <w:link w:val="Bodytext1"/>
    <w:rsid w:val="006E272F"/>
    <w:rPr>
      <w:spacing w:val="3"/>
      <w:sz w:val="22"/>
      <w:szCs w:val="22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2NotItalic">
    <w:name w:val="Body text (2) + Not Italic"/>
    <w:aliases w:val="Spacing 0 pt,Body text (4) + Italic,Body text (3) + Not Italic,Table caption + 11 pt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4pt">
    <w:name w:val="Body text + 4 pt"/>
    <w:aliases w:val="Spacing 0 pt45,Scale 150%,Scale 150%1,Body text (2) + 7 pt1"/>
    <w:basedOn w:val="Bodytext"/>
    <w:rsid w:val="006E272F"/>
    <w:rPr>
      <w:spacing w:val="0"/>
      <w:sz w:val="8"/>
      <w:szCs w:val="8"/>
      <w:shd w:val="clear" w:color="auto" w:fill="FFFFFF"/>
    </w:rPr>
  </w:style>
  <w:style w:type="character" w:customStyle="1" w:styleId="Bodytext4pt3">
    <w:name w:val="Body text + 4 pt3"/>
    <w:aliases w:val="Italic,Spacing 0 pt44,Body text + Consolas,4 pt1,Body text (3) + 12.5 pt,Body text (6) + 12 pt,17 pt,Body text (6) + Book Antiqua,Body text + CordiaUPC,Body text (6) + Bold,Picture caption (2) + Tahoma,Scale 100% Exact"/>
    <w:basedOn w:val="Bodytext"/>
    <w:rsid w:val="006E272F"/>
    <w:rPr>
      <w:i/>
      <w:iCs/>
      <w:noProof/>
      <w:spacing w:val="0"/>
      <w:sz w:val="8"/>
      <w:szCs w:val="8"/>
      <w:shd w:val="clear" w:color="auto" w:fill="FFFFFF"/>
    </w:rPr>
  </w:style>
  <w:style w:type="character" w:customStyle="1" w:styleId="Bodytext3">
    <w:name w:val="Body text (3)_"/>
    <w:basedOn w:val="DefaultParagraphFont"/>
    <w:link w:val="Bodytext30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Headerorfooter2">
    <w:name w:val="Header or footer (2)_"/>
    <w:basedOn w:val="DefaultParagraphFont"/>
    <w:link w:val="Headerorfooter20"/>
    <w:rsid w:val="006E272F"/>
    <w:rPr>
      <w:spacing w:val="6"/>
      <w:sz w:val="19"/>
      <w:szCs w:val="19"/>
      <w:shd w:val="clear" w:color="auto" w:fill="FFFFFF"/>
    </w:rPr>
  </w:style>
  <w:style w:type="character" w:customStyle="1" w:styleId="Bodytext3SmallCaps">
    <w:name w:val="Body text (3) + Small Caps"/>
    <w:basedOn w:val="Bodytext3"/>
    <w:rsid w:val="006E272F"/>
    <w:rPr>
      <w:b/>
      <w:bCs/>
      <w:smallCaps/>
      <w:spacing w:val="8"/>
      <w:sz w:val="21"/>
      <w:szCs w:val="21"/>
      <w:shd w:val="clear" w:color="auto" w:fill="FFFFFF"/>
    </w:rPr>
  </w:style>
  <w:style w:type="character" w:customStyle="1" w:styleId="BodytextItalic">
    <w:name w:val="Body text + Italic"/>
    <w:aliases w:val="Spacing 0 pt43"/>
    <w:basedOn w:val="Bodytext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14pt">
    <w:name w:val="Body text + 14 pt"/>
    <w:aliases w:val="Bold,Spacing 0 pt42,Body text (3) + Arial,Body text (4) + 14 pt,Body text (2) + 9.5 pt,Body text (2) + Tahoma"/>
    <w:basedOn w:val="Bodytext"/>
    <w:rsid w:val="006E272F"/>
    <w:rPr>
      <w:b/>
      <w:bCs/>
      <w:spacing w:val="-2"/>
      <w:sz w:val="28"/>
      <w:szCs w:val="28"/>
      <w:shd w:val="clear" w:color="auto" w:fill="FFFFFF"/>
    </w:rPr>
  </w:style>
  <w:style w:type="character" w:customStyle="1" w:styleId="Bodytext4">
    <w:name w:val="Body text (4)_"/>
    <w:basedOn w:val="DefaultParagraphFont"/>
    <w:link w:val="Bodytext40"/>
    <w:rsid w:val="006E272F"/>
    <w:rPr>
      <w:i/>
      <w:iCs/>
      <w:spacing w:val="1"/>
      <w:sz w:val="18"/>
      <w:szCs w:val="18"/>
      <w:shd w:val="clear" w:color="auto" w:fill="FFFFFF"/>
    </w:rPr>
  </w:style>
  <w:style w:type="character" w:customStyle="1" w:styleId="Bodytext5">
    <w:name w:val="Body text (5)_"/>
    <w:basedOn w:val="DefaultParagraphFont"/>
    <w:link w:val="Bodytext50"/>
    <w:rsid w:val="006E272F"/>
    <w:rPr>
      <w:spacing w:val="4"/>
      <w:sz w:val="18"/>
      <w:szCs w:val="18"/>
      <w:shd w:val="clear" w:color="auto" w:fill="FFFFFF"/>
    </w:rPr>
  </w:style>
  <w:style w:type="character" w:customStyle="1" w:styleId="Bodytext5Italic">
    <w:name w:val="Body text (5) + Italic"/>
    <w:aliases w:val="Spacing 0 pt41"/>
    <w:basedOn w:val="Bodytext5"/>
    <w:rsid w:val="006E272F"/>
    <w:rPr>
      <w:i/>
      <w:iCs/>
      <w:noProof/>
      <w:spacing w:val="1"/>
      <w:sz w:val="18"/>
      <w:szCs w:val="18"/>
      <w:shd w:val="clear" w:color="auto" w:fill="FFFFFF"/>
    </w:rPr>
  </w:style>
  <w:style w:type="character" w:customStyle="1" w:styleId="Picturecaption">
    <w:name w:val="Picture caption_"/>
    <w:basedOn w:val="DefaultParagraphFont"/>
    <w:link w:val="Picturecaption0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BodyText10">
    <w:name w:val="Body Text1"/>
    <w:basedOn w:val="Bodytext"/>
    <w:rsid w:val="006E272F"/>
    <w:rPr>
      <w:spacing w:val="3"/>
      <w:sz w:val="22"/>
      <w:szCs w:val="22"/>
      <w:shd w:val="clear" w:color="auto" w:fill="FFFFFF"/>
    </w:rPr>
  </w:style>
  <w:style w:type="character" w:customStyle="1" w:styleId="Bodytext4pt2">
    <w:name w:val="Body text + 4 pt2"/>
    <w:aliases w:val="Spacing 0 pt40"/>
    <w:basedOn w:val="Bodytext"/>
    <w:rsid w:val="006E272F"/>
    <w:rPr>
      <w:spacing w:val="0"/>
      <w:sz w:val="8"/>
      <w:szCs w:val="8"/>
      <w:shd w:val="clear" w:color="auto" w:fill="FFFFFF"/>
    </w:rPr>
  </w:style>
  <w:style w:type="character" w:customStyle="1" w:styleId="Heading3">
    <w:name w:val="Heading #3_"/>
    <w:basedOn w:val="DefaultParagraphFont"/>
    <w:link w:val="Heading30"/>
    <w:rsid w:val="006E272F"/>
    <w:rPr>
      <w:spacing w:val="3"/>
      <w:sz w:val="22"/>
      <w:szCs w:val="22"/>
      <w:shd w:val="clear" w:color="auto" w:fill="FFFFFF"/>
    </w:rPr>
  </w:style>
  <w:style w:type="character" w:customStyle="1" w:styleId="Headerorfooter">
    <w:name w:val="Header or footer_"/>
    <w:basedOn w:val="DefaultParagraphFont"/>
    <w:link w:val="Headerorfooter0"/>
    <w:rsid w:val="006E272F"/>
    <w:rPr>
      <w:spacing w:val="6"/>
      <w:sz w:val="14"/>
      <w:szCs w:val="14"/>
      <w:shd w:val="clear" w:color="auto" w:fill="FFFFFF"/>
    </w:rPr>
  </w:style>
  <w:style w:type="character" w:customStyle="1" w:styleId="HeaderorfooterSpacing0pt">
    <w:name w:val="Header or footer + Spacing 0 pt"/>
    <w:basedOn w:val="Headerorfooter"/>
    <w:rsid w:val="006E272F"/>
    <w:rPr>
      <w:noProof/>
      <w:spacing w:val="0"/>
      <w:sz w:val="14"/>
      <w:szCs w:val="14"/>
      <w:shd w:val="clear" w:color="auto" w:fill="FFFFFF"/>
    </w:rPr>
  </w:style>
  <w:style w:type="character" w:customStyle="1" w:styleId="Tableofcontents">
    <w:name w:val="Table of contents_"/>
    <w:basedOn w:val="DefaultParagraphFont"/>
    <w:link w:val="Tableofcontents0"/>
    <w:rsid w:val="006E272F"/>
    <w:rPr>
      <w:spacing w:val="3"/>
      <w:sz w:val="22"/>
      <w:szCs w:val="22"/>
      <w:shd w:val="clear" w:color="auto" w:fill="FFFFFF"/>
    </w:rPr>
  </w:style>
  <w:style w:type="character" w:customStyle="1" w:styleId="Tableofcontents2">
    <w:name w:val="Table of contents (2)_"/>
    <w:basedOn w:val="DefaultParagraphFont"/>
    <w:link w:val="Tableofcontents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Tableofcontents2NotItalic">
    <w:name w:val="Table of contents (2) + Not Italic"/>
    <w:aliases w:val="Spacing 0 pt39,Body text (3) + Microsoft Sans Serif1,7.5 pt3,Not Bold3,Body text (3) + 15 pt"/>
    <w:basedOn w:val="Tableofcontents2"/>
    <w:rsid w:val="006E272F"/>
    <w:rPr>
      <w:i/>
      <w:iCs/>
      <w:noProof/>
      <w:spacing w:val="3"/>
      <w:sz w:val="22"/>
      <w:szCs w:val="22"/>
      <w:shd w:val="clear" w:color="auto" w:fill="FFFFFF"/>
    </w:rPr>
  </w:style>
  <w:style w:type="character" w:customStyle="1" w:styleId="Footnote">
    <w:name w:val="Footnote_"/>
    <w:basedOn w:val="DefaultParagraphFont"/>
    <w:link w:val="Footnote0"/>
    <w:rsid w:val="006E272F"/>
    <w:rPr>
      <w:spacing w:val="3"/>
      <w:sz w:val="22"/>
      <w:szCs w:val="22"/>
      <w:shd w:val="clear" w:color="auto" w:fill="FFFFFF"/>
    </w:rPr>
  </w:style>
  <w:style w:type="character" w:customStyle="1" w:styleId="Headerorfooter3">
    <w:name w:val="Header or footer (3)_"/>
    <w:basedOn w:val="DefaultParagraphFont"/>
    <w:link w:val="Headerorfooter31"/>
    <w:rsid w:val="006E272F"/>
    <w:rPr>
      <w:spacing w:val="3"/>
      <w:sz w:val="22"/>
      <w:szCs w:val="22"/>
      <w:shd w:val="clear" w:color="auto" w:fill="FFFFFF"/>
    </w:rPr>
  </w:style>
  <w:style w:type="character" w:customStyle="1" w:styleId="Footnote2">
    <w:name w:val="Footnote (2)_"/>
    <w:basedOn w:val="DefaultParagraphFont"/>
    <w:link w:val="Footnote20"/>
    <w:rsid w:val="006E272F"/>
    <w:rPr>
      <w:spacing w:val="7"/>
      <w:sz w:val="15"/>
      <w:szCs w:val="15"/>
      <w:shd w:val="clear" w:color="auto" w:fill="FFFFFF"/>
    </w:rPr>
  </w:style>
  <w:style w:type="character" w:customStyle="1" w:styleId="Footnote2Italic">
    <w:name w:val="Footnote (2) + Italic"/>
    <w:aliases w:val="Spacing 0 pt38"/>
    <w:basedOn w:val="Footnote2"/>
    <w:rsid w:val="006E272F"/>
    <w:rPr>
      <w:i/>
      <w:iCs/>
      <w:noProof/>
      <w:spacing w:val="0"/>
      <w:sz w:val="15"/>
      <w:szCs w:val="15"/>
      <w:shd w:val="clear" w:color="auto" w:fill="FFFFFF"/>
    </w:rPr>
  </w:style>
  <w:style w:type="character" w:customStyle="1" w:styleId="Footnote3">
    <w:name w:val="Footnote (3)_"/>
    <w:basedOn w:val="DefaultParagraphFont"/>
    <w:link w:val="Footnote30"/>
    <w:rsid w:val="006E272F"/>
    <w:rPr>
      <w:spacing w:val="7"/>
      <w:sz w:val="13"/>
      <w:szCs w:val="13"/>
      <w:shd w:val="clear" w:color="auto" w:fill="FFFFFF"/>
    </w:rPr>
  </w:style>
  <w:style w:type="character" w:customStyle="1" w:styleId="Footnote3Spacing0pt">
    <w:name w:val="Footnote (3) + Spacing 0 pt"/>
    <w:basedOn w:val="Footnote3"/>
    <w:rsid w:val="006E272F"/>
    <w:rPr>
      <w:noProof/>
      <w:spacing w:val="0"/>
      <w:sz w:val="13"/>
      <w:szCs w:val="13"/>
      <w:shd w:val="clear" w:color="auto" w:fill="FFFFFF"/>
    </w:rPr>
  </w:style>
  <w:style w:type="character" w:customStyle="1" w:styleId="Headerorfooter4">
    <w:name w:val="Header or footer (4)_"/>
    <w:basedOn w:val="DefaultParagraphFont"/>
    <w:link w:val="Headerorfooter40"/>
    <w:rsid w:val="006E272F"/>
    <w:rPr>
      <w:spacing w:val="-2"/>
      <w:sz w:val="23"/>
      <w:szCs w:val="23"/>
      <w:shd w:val="clear" w:color="auto" w:fill="FFFFFF"/>
    </w:rPr>
  </w:style>
  <w:style w:type="character" w:customStyle="1" w:styleId="Heading32">
    <w:name w:val="Heading #3 (2)_"/>
    <w:basedOn w:val="DefaultParagraphFont"/>
    <w:link w:val="Heading3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Heading32NotItalic">
    <w:name w:val="Heading #3 (2) + Not Italic"/>
    <w:aliases w:val="Spacing 0 pt37,Body text (3) + Arial1,Bold11,Body text + 11 pt"/>
    <w:basedOn w:val="Heading32"/>
    <w:rsid w:val="006E272F"/>
    <w:rPr>
      <w:i/>
      <w:iCs/>
      <w:noProof/>
      <w:spacing w:val="3"/>
      <w:sz w:val="22"/>
      <w:szCs w:val="22"/>
      <w:shd w:val="clear" w:color="auto" w:fill="FFFFFF"/>
    </w:rPr>
  </w:style>
  <w:style w:type="character" w:customStyle="1" w:styleId="BodytextSpacing2pt">
    <w:name w:val="Body text + Spacing 2 pt"/>
    <w:basedOn w:val="Bodytext"/>
    <w:rsid w:val="006E272F"/>
    <w:rPr>
      <w:spacing w:val="49"/>
      <w:sz w:val="22"/>
      <w:szCs w:val="22"/>
      <w:shd w:val="clear" w:color="auto" w:fill="FFFFFF"/>
    </w:rPr>
  </w:style>
  <w:style w:type="character" w:customStyle="1" w:styleId="Bodytext3Italic">
    <w:name w:val="Body text (3) + Italic"/>
    <w:aliases w:val="Spacing 0 pt36,Body text + 13 pt,Bold10,Body text (3) + Not Italic2,Heading #7 + 11 pt"/>
    <w:basedOn w:val="Bodytext3"/>
    <w:rsid w:val="006E272F"/>
    <w:rPr>
      <w:b/>
      <w:bCs/>
      <w:i/>
      <w:iCs/>
      <w:spacing w:val="16"/>
      <w:sz w:val="21"/>
      <w:szCs w:val="21"/>
      <w:shd w:val="clear" w:color="auto" w:fill="FFFFFF"/>
    </w:rPr>
  </w:style>
  <w:style w:type="character" w:customStyle="1" w:styleId="Bodytext6">
    <w:name w:val="Body text (6)_"/>
    <w:basedOn w:val="DefaultParagraphFont"/>
    <w:link w:val="Bodytext60"/>
    <w:rsid w:val="006E272F"/>
    <w:rPr>
      <w:spacing w:val="2"/>
      <w:sz w:val="23"/>
      <w:szCs w:val="23"/>
      <w:shd w:val="clear" w:color="auto" w:fill="FFFFFF"/>
    </w:rPr>
  </w:style>
  <w:style w:type="character" w:customStyle="1" w:styleId="Bodytext7">
    <w:name w:val="Body text (7)_"/>
    <w:basedOn w:val="DefaultParagraphFont"/>
    <w:link w:val="Bodytext70"/>
    <w:rsid w:val="006E272F"/>
    <w:rPr>
      <w:rFonts w:ascii="Arial Narrow" w:hAnsi="Arial Narrow" w:cs="Arial Narrow"/>
      <w:noProof/>
      <w:sz w:val="15"/>
      <w:szCs w:val="15"/>
      <w:shd w:val="clear" w:color="auto" w:fill="FFFFFF"/>
    </w:rPr>
  </w:style>
  <w:style w:type="character" w:customStyle="1" w:styleId="Bodytext8">
    <w:name w:val="Body text (8)_"/>
    <w:basedOn w:val="DefaultParagraphFont"/>
    <w:link w:val="Bodytext80"/>
    <w:rsid w:val="006E272F"/>
    <w:rPr>
      <w:spacing w:val="7"/>
      <w:sz w:val="15"/>
      <w:szCs w:val="15"/>
      <w:shd w:val="clear" w:color="auto" w:fill="FFFFFF"/>
    </w:rPr>
  </w:style>
  <w:style w:type="character" w:customStyle="1" w:styleId="Heading3Italic">
    <w:name w:val="Heading #3 + Italic"/>
    <w:aliases w:val="Spacing 0 pt35,Heading #4 + Not Italic"/>
    <w:basedOn w:val="Heading3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4pt1">
    <w:name w:val="Body text + 4 pt1"/>
    <w:aliases w:val="Spacing 0 pt34,Heading #5 + Not Italic"/>
    <w:basedOn w:val="Bodytext"/>
    <w:rsid w:val="006E272F"/>
    <w:rPr>
      <w:spacing w:val="0"/>
      <w:sz w:val="8"/>
      <w:szCs w:val="8"/>
      <w:shd w:val="clear" w:color="auto" w:fill="FFFFFF"/>
    </w:rPr>
  </w:style>
  <w:style w:type="character" w:customStyle="1" w:styleId="Bodytext45pt">
    <w:name w:val="Body text + 4.5 pt"/>
    <w:aliases w:val="Spacing 0 pt33,Body text (6) + 12 pt1,Body text + Microsoft Sans Serif,7.5 pt2,Body text (5) + 13.5 pt,Not Italic10"/>
    <w:basedOn w:val="Bodytext"/>
    <w:rsid w:val="006E272F"/>
    <w:rPr>
      <w:spacing w:val="0"/>
      <w:sz w:val="9"/>
      <w:szCs w:val="9"/>
      <w:shd w:val="clear" w:color="auto" w:fill="FFFFFF"/>
    </w:rPr>
  </w:style>
  <w:style w:type="character" w:customStyle="1" w:styleId="Heading2">
    <w:name w:val="Heading #2_"/>
    <w:basedOn w:val="DefaultParagraphFont"/>
    <w:link w:val="Heading20"/>
    <w:rsid w:val="006E272F"/>
    <w:rPr>
      <w:spacing w:val="3"/>
      <w:sz w:val="22"/>
      <w:szCs w:val="22"/>
      <w:shd w:val="clear" w:color="auto" w:fill="FFFFFF"/>
    </w:rPr>
  </w:style>
  <w:style w:type="character" w:customStyle="1" w:styleId="Heading1">
    <w:name w:val="Heading #1_"/>
    <w:basedOn w:val="DefaultParagraphFont"/>
    <w:link w:val="Heading10"/>
    <w:rsid w:val="006E272F"/>
    <w:rPr>
      <w:spacing w:val="3"/>
      <w:sz w:val="22"/>
      <w:szCs w:val="22"/>
      <w:shd w:val="clear" w:color="auto" w:fill="FFFFFF"/>
    </w:rPr>
  </w:style>
  <w:style w:type="character" w:customStyle="1" w:styleId="Tablecaption2">
    <w:name w:val="Table caption (2)_"/>
    <w:basedOn w:val="DefaultParagraphFont"/>
    <w:link w:val="Tablecaption20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Tablecaption2NotItalic">
    <w:name w:val="Table caption (2) + Not Italic"/>
    <w:aliases w:val="Spacing 0 pt32,Body text + 18 pt,Bold9,Body text (11) + 11.5 pt"/>
    <w:basedOn w:val="Tablecaption2"/>
    <w:rsid w:val="006E272F"/>
    <w:rPr>
      <w:i/>
      <w:iCs/>
      <w:spacing w:val="3"/>
      <w:sz w:val="22"/>
      <w:szCs w:val="22"/>
      <w:shd w:val="clear" w:color="auto" w:fill="FFFFFF"/>
    </w:rPr>
  </w:style>
  <w:style w:type="character" w:customStyle="1" w:styleId="BodytextItalic3">
    <w:name w:val="Body text + Italic3"/>
    <w:aliases w:val="Spacing 0 pt31,Body text + 16.5 pt,Bold8,Heading #1 (3) + Not Italic,Body text + 11 pt3"/>
    <w:basedOn w:val="Bodytext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10pt">
    <w:name w:val="Body text + 10 pt"/>
    <w:aliases w:val="Spacing 0 pt30,Body text (9) + Not Italic"/>
    <w:basedOn w:val="Bodytext"/>
    <w:rsid w:val="006E272F"/>
    <w:rPr>
      <w:noProof/>
      <w:spacing w:val="0"/>
      <w:sz w:val="20"/>
      <w:szCs w:val="20"/>
      <w:shd w:val="clear" w:color="auto" w:fill="FFFFFF"/>
    </w:rPr>
  </w:style>
  <w:style w:type="character" w:customStyle="1" w:styleId="Bodytext105pt">
    <w:name w:val="Body text + 10.5 pt"/>
    <w:aliases w:val="Bold4,Spacing 0 pt29,Body text (7) + 10 pt,Italic3,Body text + 16.5 pt1,Bold7,Body text + Candara,9 pt,Body text + 8.5 pt1,Body text (9) + 7.5 pt,Not Italic6,Body text (13) + Bold,Body text + 11 pt2,Body text + 11.5 pt1"/>
    <w:basedOn w:val="Bodytext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Bodytext9">
    <w:name w:val="Body text (9)_"/>
    <w:basedOn w:val="DefaultParagraphFont"/>
    <w:link w:val="Bodytext90"/>
    <w:rsid w:val="006E272F"/>
    <w:rPr>
      <w:spacing w:val="6"/>
      <w:sz w:val="23"/>
      <w:szCs w:val="23"/>
      <w:shd w:val="clear" w:color="auto" w:fill="FFFFFF"/>
    </w:rPr>
  </w:style>
  <w:style w:type="character" w:customStyle="1" w:styleId="Footnote4">
    <w:name w:val="Footnote (4)_"/>
    <w:basedOn w:val="DefaultParagraphFont"/>
    <w:link w:val="Footnote40"/>
    <w:rsid w:val="006E272F"/>
    <w:rPr>
      <w:b/>
      <w:bCs/>
      <w:spacing w:val="8"/>
      <w:sz w:val="21"/>
      <w:szCs w:val="21"/>
      <w:shd w:val="clear" w:color="auto" w:fill="FFFFFF"/>
    </w:rPr>
  </w:style>
  <w:style w:type="character" w:customStyle="1" w:styleId="Bodytext3Spacing0pt">
    <w:name w:val="Body text (3) + Spacing 0 pt"/>
    <w:basedOn w:val="Bodytext3"/>
    <w:rsid w:val="006E272F"/>
    <w:rPr>
      <w:b/>
      <w:bCs/>
      <w:spacing w:val="9"/>
      <w:sz w:val="21"/>
      <w:szCs w:val="21"/>
      <w:shd w:val="clear" w:color="auto" w:fill="FFFFFF"/>
    </w:rPr>
  </w:style>
  <w:style w:type="character" w:customStyle="1" w:styleId="BodytextSpacing0pt">
    <w:name w:val="Body text + Spacing 0 pt"/>
    <w:basedOn w:val="Bodytext"/>
    <w:rsid w:val="006E272F"/>
    <w:rPr>
      <w:spacing w:val="4"/>
      <w:sz w:val="22"/>
      <w:szCs w:val="22"/>
      <w:shd w:val="clear" w:color="auto" w:fill="FFFFFF"/>
    </w:rPr>
  </w:style>
  <w:style w:type="character" w:customStyle="1" w:styleId="BodytextItalic2">
    <w:name w:val="Body text + Italic2"/>
    <w:aliases w:val="Spacing 0 pt28,Heading #3 (2) + 12.5 pt,Italic4,Body text + 8 pt,Body text (2) + Not Bold4,Footnote + Microsoft Sans Serif,6 pt1,Spacing 1 pt2,Body text + 11.5 pt"/>
    <w:basedOn w:val="Bodytext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Bodytext2Spacing0pt">
    <w:name w:val="Body text (2) + Spacing 0 pt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Heading6">
    <w:name w:val="Heading #6_"/>
    <w:basedOn w:val="DefaultParagraphFont"/>
    <w:link w:val="Heading60"/>
    <w:rsid w:val="006E272F"/>
    <w:rPr>
      <w:spacing w:val="4"/>
      <w:sz w:val="22"/>
      <w:szCs w:val="22"/>
      <w:shd w:val="clear" w:color="auto" w:fill="FFFFFF"/>
    </w:rPr>
  </w:style>
  <w:style w:type="character" w:customStyle="1" w:styleId="Heading6Italic">
    <w:name w:val="Heading #6 + Italic"/>
    <w:aliases w:val="Spacing 0 pt27,Header or footer (4) + Times New Roman,10 pt"/>
    <w:basedOn w:val="Heading6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Bodytext2NotItalic1">
    <w:name w:val="Body text (2) + Not Italic1"/>
    <w:aliases w:val="Spacing 0 pt26,Header or footer (3) + Microsoft Sans Serif,4 pt,Picture caption + Not Bold,Heading #2 (2) + 20.5 pt,Italic6,Body text + Bold,Heading #3 (2) + Bold,Body text (12) + 12 pt,Not Italic7,Body text + Consolas1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Footnote2Spacing0pt">
    <w:name w:val="Footnote (2) + Spacing 0 pt"/>
    <w:basedOn w:val="Footnote2"/>
    <w:rsid w:val="006E272F"/>
    <w:rPr>
      <w:spacing w:val="6"/>
      <w:sz w:val="15"/>
      <w:szCs w:val="15"/>
      <w:shd w:val="clear" w:color="auto" w:fill="FFFFFF"/>
    </w:rPr>
  </w:style>
  <w:style w:type="character" w:customStyle="1" w:styleId="Headerorfooter411pt">
    <w:name w:val="Header or footer (4) + 11 pt"/>
    <w:aliases w:val="Spacing 0 pt25,Heading #3 + Not Italic,Body text (2) + 10.5 pt,Body text (9) + Bold,Not Italic5,Body text (10) + 12 pt"/>
    <w:basedOn w:val="Headerorfooter4"/>
    <w:rsid w:val="006E272F"/>
    <w:rPr>
      <w:spacing w:val="3"/>
      <w:sz w:val="22"/>
      <w:szCs w:val="22"/>
      <w:shd w:val="clear" w:color="auto" w:fill="FFFFFF"/>
    </w:rPr>
  </w:style>
  <w:style w:type="character" w:customStyle="1" w:styleId="Bodytext100">
    <w:name w:val="Body text (10)_"/>
    <w:basedOn w:val="DefaultParagraphFont"/>
    <w:link w:val="Bodytext101"/>
    <w:rsid w:val="006E272F"/>
    <w:rPr>
      <w:b/>
      <w:bCs/>
      <w:spacing w:val="10"/>
      <w:sz w:val="21"/>
      <w:szCs w:val="21"/>
      <w:shd w:val="clear" w:color="auto" w:fill="FFFFFF"/>
    </w:rPr>
  </w:style>
  <w:style w:type="character" w:customStyle="1" w:styleId="Bodytext1010pt">
    <w:name w:val="Body text (10) + 10 pt"/>
    <w:aliases w:val="Spacing 0 pt24,Body text (5) + 15 pt,Scale 200%,Body text + 7.5 pt2"/>
    <w:basedOn w:val="Bodytext100"/>
    <w:rsid w:val="006E272F"/>
    <w:rPr>
      <w:b/>
      <w:bCs/>
      <w:spacing w:val="7"/>
      <w:sz w:val="20"/>
      <w:szCs w:val="20"/>
      <w:shd w:val="clear" w:color="auto" w:fill="FFFFFF"/>
    </w:rPr>
  </w:style>
  <w:style w:type="character" w:customStyle="1" w:styleId="Bodytext1010pt1">
    <w:name w:val="Body text (10) + 10 pt1"/>
    <w:aliases w:val="Not Bold,Spacing 0 pt23,Picture caption (9) + Calibri,8 pt1,Body text (16) + 13 pt,Not Italic3,Body text (9) + 9.5 pt,Body text (5) + Italic2,Body text (10) + Times New Roman,Body text (2) + 8 pt,Body text + Microsoft Sans Serif2"/>
    <w:basedOn w:val="Bodytext100"/>
    <w:rsid w:val="006E272F"/>
    <w:rPr>
      <w:b/>
      <w:bCs/>
      <w:spacing w:val="8"/>
      <w:sz w:val="20"/>
      <w:szCs w:val="20"/>
      <w:shd w:val="clear" w:color="auto" w:fill="FFFFFF"/>
    </w:rPr>
  </w:style>
  <w:style w:type="character" w:customStyle="1" w:styleId="Bodytext311pt">
    <w:name w:val="Body text (3) + 11 pt"/>
    <w:aliases w:val="Not Bold2,Spacing 0 pt22,Body text + 9.5 pt,Body text + Century Gothic,9.5 pt,Body text (5) + Candara,Body text (10) + 12.5 pt,Body text (2) + 20.5 pt,Table caption + 10.5 pt"/>
    <w:basedOn w:val="Bodytext3"/>
    <w:rsid w:val="006E272F"/>
    <w:rPr>
      <w:b/>
      <w:bCs/>
      <w:spacing w:val="4"/>
      <w:sz w:val="22"/>
      <w:szCs w:val="22"/>
      <w:shd w:val="clear" w:color="auto" w:fill="FFFFFF"/>
    </w:rPr>
  </w:style>
  <w:style w:type="character" w:customStyle="1" w:styleId="Tablecaption">
    <w:name w:val="Table caption_"/>
    <w:basedOn w:val="DefaultParagraphFont"/>
    <w:link w:val="Tablecaption0"/>
    <w:rsid w:val="006E272F"/>
    <w:rPr>
      <w:spacing w:val="3"/>
      <w:sz w:val="22"/>
      <w:szCs w:val="22"/>
      <w:shd w:val="clear" w:color="auto" w:fill="FFFFFF"/>
    </w:rPr>
  </w:style>
  <w:style w:type="character" w:customStyle="1" w:styleId="TablecaptionSpacing0pt">
    <w:name w:val="Table caption + Spacing 0 pt"/>
    <w:basedOn w:val="Tablecaption"/>
    <w:rsid w:val="006E272F"/>
    <w:rPr>
      <w:spacing w:val="4"/>
      <w:sz w:val="22"/>
      <w:szCs w:val="22"/>
      <w:shd w:val="clear" w:color="auto" w:fill="FFFFFF"/>
    </w:rPr>
  </w:style>
  <w:style w:type="character" w:customStyle="1" w:styleId="Tablecaption75pt">
    <w:name w:val="Table caption + 7.5 pt"/>
    <w:aliases w:val="Spacing 0 pt21,Table caption (4) + Not Italic,Header or footer + Small Caps,Picture caption + Italic"/>
    <w:basedOn w:val="Tablecaption"/>
    <w:rsid w:val="006E272F"/>
    <w:rPr>
      <w:spacing w:val="6"/>
      <w:sz w:val="15"/>
      <w:szCs w:val="15"/>
      <w:shd w:val="clear" w:color="auto" w:fill="FFFFFF"/>
    </w:rPr>
  </w:style>
  <w:style w:type="character" w:customStyle="1" w:styleId="Bodytext10pt1">
    <w:name w:val="Body text + 10 pt1"/>
    <w:aliases w:val="Spacing 0 pt20,Picture caption (5) + Calibri,7.5 pt,Body text (5) + 11 pt,Body text (6) + Italic,Body text (3) + Microsoft Sans Serif,Header or footer + 11.5 pt,Body text + Calibri"/>
    <w:basedOn w:val="Bodytext"/>
    <w:rsid w:val="006E272F"/>
    <w:rPr>
      <w:noProof/>
      <w:spacing w:val="0"/>
      <w:sz w:val="20"/>
      <w:szCs w:val="20"/>
      <w:shd w:val="clear" w:color="auto" w:fill="FFFFFF"/>
    </w:rPr>
  </w:style>
  <w:style w:type="character" w:customStyle="1" w:styleId="Headerorfooter5">
    <w:name w:val="Header or footer (5)_"/>
    <w:basedOn w:val="DefaultParagraphFont"/>
    <w:link w:val="Headerorfooter50"/>
    <w:rsid w:val="006E272F"/>
    <w:rPr>
      <w:spacing w:val="6"/>
      <w:sz w:val="15"/>
      <w:szCs w:val="15"/>
      <w:shd w:val="clear" w:color="auto" w:fill="FFFFFF"/>
    </w:rPr>
  </w:style>
  <w:style w:type="character" w:customStyle="1" w:styleId="TableofcontentsSpacing0pt">
    <w:name w:val="Table of contents + Spacing 0 pt"/>
    <w:basedOn w:val="Tableofcontents"/>
    <w:rsid w:val="006E272F"/>
    <w:rPr>
      <w:spacing w:val="4"/>
      <w:sz w:val="22"/>
      <w:szCs w:val="22"/>
      <w:shd w:val="clear" w:color="auto" w:fill="FFFFFF"/>
    </w:rPr>
  </w:style>
  <w:style w:type="character" w:customStyle="1" w:styleId="FootnoteSpacing0pt">
    <w:name w:val="Footnote + Spacing 0 pt"/>
    <w:basedOn w:val="Footnote"/>
    <w:rsid w:val="006E272F"/>
    <w:rPr>
      <w:spacing w:val="4"/>
      <w:sz w:val="22"/>
      <w:szCs w:val="22"/>
      <w:shd w:val="clear" w:color="auto" w:fill="FFFFFF"/>
    </w:rPr>
  </w:style>
  <w:style w:type="character" w:customStyle="1" w:styleId="Headerorfooter6">
    <w:name w:val="Header or footer (6)_"/>
    <w:basedOn w:val="DefaultParagraphFont"/>
    <w:link w:val="Headerorfooter60"/>
    <w:rsid w:val="006E272F"/>
    <w:rPr>
      <w:b/>
      <w:bCs/>
      <w:spacing w:val="7"/>
      <w:shd w:val="clear" w:color="auto" w:fill="FFFFFF"/>
    </w:rPr>
  </w:style>
  <w:style w:type="character" w:customStyle="1" w:styleId="Heading62">
    <w:name w:val="Heading #6 (2)_"/>
    <w:basedOn w:val="DefaultParagraphFont"/>
    <w:link w:val="Heading620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Heading62NotItalic">
    <w:name w:val="Heading #6 (2) + Not Italic"/>
    <w:aliases w:val="Spacing 0 pt19,Picture caption (5) + Times New Roman,8 pt,Body text (3) + Not Bold,Body text (2) + Book Antiqua"/>
    <w:basedOn w:val="Heading62"/>
    <w:rsid w:val="006E272F"/>
    <w:rPr>
      <w:i/>
      <w:iCs/>
      <w:spacing w:val="4"/>
      <w:sz w:val="22"/>
      <w:szCs w:val="22"/>
      <w:shd w:val="clear" w:color="auto" w:fill="FFFFFF"/>
    </w:rPr>
  </w:style>
  <w:style w:type="character" w:customStyle="1" w:styleId="Heading5">
    <w:name w:val="Heading #5_"/>
    <w:basedOn w:val="DefaultParagraphFont"/>
    <w:link w:val="Heading50"/>
    <w:rsid w:val="006E272F"/>
    <w:rPr>
      <w:spacing w:val="4"/>
      <w:sz w:val="22"/>
      <w:szCs w:val="22"/>
      <w:shd w:val="clear" w:color="auto" w:fill="FFFFFF"/>
    </w:rPr>
  </w:style>
  <w:style w:type="character" w:customStyle="1" w:styleId="Heading545pt">
    <w:name w:val="Heading #5 + 4.5 pt"/>
    <w:aliases w:val="Spacing 0 pt18,Picture caption (6) + Times New Roman,8 pt2,Picture caption (5) + Italic,Body text (2) + Not Bold3,Table of contents + Corbel,9 pt1"/>
    <w:basedOn w:val="Heading5"/>
    <w:rsid w:val="006E272F"/>
    <w:rPr>
      <w:spacing w:val="0"/>
      <w:sz w:val="9"/>
      <w:szCs w:val="9"/>
      <w:shd w:val="clear" w:color="auto" w:fill="FFFFFF"/>
    </w:rPr>
  </w:style>
  <w:style w:type="character" w:customStyle="1" w:styleId="Heading514pt">
    <w:name w:val="Heading #5 + 14 pt"/>
    <w:aliases w:val="Bold3,Spacing 0 pt17,Picture caption + 12.5 pt,Body text (7) + 9 pt,Body text + 15.5 pt,Footnote + Italic,Body text (13) + 11.5 pt1,Body text + Corbel1,Body text (4) + Not Bold,Table caption + 11.5 pt,Table of contents (3) + 10.5 pt"/>
    <w:basedOn w:val="Heading5"/>
    <w:rsid w:val="006E272F"/>
    <w:rPr>
      <w:b/>
      <w:bCs/>
      <w:spacing w:val="3"/>
      <w:sz w:val="28"/>
      <w:szCs w:val="28"/>
      <w:shd w:val="clear" w:color="auto" w:fill="FFFFFF"/>
    </w:rPr>
  </w:style>
  <w:style w:type="character" w:customStyle="1" w:styleId="Bodytext14pt1">
    <w:name w:val="Body text + 14 pt1"/>
    <w:aliases w:val="Bold2,Picture caption (12) + Calibri,16 pt,Body text (12) + 13 pt1,Body text (3) + 13 pt,Body text + Arial,11.5 pt,Body text (6) + 11.5 pt,Heading #3 (2) + Century Gothic,Table caption + 11.5 pt1,Body text + CordiaUPC1,22.5 pt,25 pt"/>
    <w:basedOn w:val="Bodytext"/>
    <w:rsid w:val="006E272F"/>
    <w:rPr>
      <w:b/>
      <w:bCs/>
      <w:spacing w:val="3"/>
      <w:sz w:val="28"/>
      <w:szCs w:val="28"/>
      <w:shd w:val="clear" w:color="auto" w:fill="FFFFFF"/>
    </w:rPr>
  </w:style>
  <w:style w:type="character" w:customStyle="1" w:styleId="Bodytext311pt1">
    <w:name w:val="Body text (3) + 11 pt1"/>
    <w:aliases w:val="Not Bold1,Italic2,Spacing 0 pt16,Picture caption (9) + 7.5 pt,Picture caption (9) + 8.5 pt,Body text (2) + Not Bold,Body text (13) + 10.5 pt,Body text (2) + 13 pt,Body text (15) + Times New Roman,12 pt,Body text (2) + 12 pt"/>
    <w:basedOn w:val="Bodytext3"/>
    <w:rsid w:val="006E272F"/>
    <w:rPr>
      <w:b/>
      <w:bCs/>
      <w:i/>
      <w:iCs/>
      <w:spacing w:val="2"/>
      <w:sz w:val="22"/>
      <w:szCs w:val="22"/>
      <w:shd w:val="clear" w:color="auto" w:fill="FFFFFF"/>
    </w:rPr>
  </w:style>
  <w:style w:type="character" w:customStyle="1" w:styleId="Headerorfooter3Spacing0pt">
    <w:name w:val="Header or footer (3) + Spacing 0 pt"/>
    <w:basedOn w:val="Headerorfooter3"/>
    <w:rsid w:val="006E272F"/>
    <w:rPr>
      <w:spacing w:val="1"/>
      <w:sz w:val="22"/>
      <w:szCs w:val="22"/>
      <w:shd w:val="clear" w:color="auto" w:fill="FFFFFF"/>
    </w:rPr>
  </w:style>
  <w:style w:type="character" w:customStyle="1" w:styleId="Heading1Spacing0pt">
    <w:name w:val="Heading #1 + Spacing 0 pt"/>
    <w:basedOn w:val="Heading1"/>
    <w:rsid w:val="006E272F"/>
    <w:rPr>
      <w:spacing w:val="4"/>
      <w:sz w:val="22"/>
      <w:szCs w:val="22"/>
      <w:shd w:val="clear" w:color="auto" w:fill="FFFFFF"/>
    </w:rPr>
  </w:style>
  <w:style w:type="character" w:customStyle="1" w:styleId="Tableofcontents2Spacing0pt">
    <w:name w:val="Table of contents (2) + Spacing 0 pt"/>
    <w:basedOn w:val="Tableofcontents2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TableofcontentsItalic">
    <w:name w:val="Table of contents + Italic"/>
    <w:aliases w:val="Spacing 0 pt15,Body text + 6.5 pt,Table of contents + 7.5 pt,Scale 20%"/>
    <w:basedOn w:val="Tableofcontents"/>
    <w:rsid w:val="006E272F"/>
    <w:rPr>
      <w:i/>
      <w:iCs/>
      <w:spacing w:val="2"/>
      <w:sz w:val="22"/>
      <w:szCs w:val="22"/>
      <w:shd w:val="clear" w:color="auto" w:fill="FFFFFF"/>
    </w:rPr>
  </w:style>
  <w:style w:type="character" w:customStyle="1" w:styleId="Headerorfooter7">
    <w:name w:val="Header or footer (7)_"/>
    <w:basedOn w:val="DefaultParagraphFont"/>
    <w:link w:val="Headerorfooter70"/>
    <w:rsid w:val="006E272F"/>
    <w:rPr>
      <w:spacing w:val="8"/>
      <w:shd w:val="clear" w:color="auto" w:fill="FFFFFF"/>
    </w:rPr>
  </w:style>
  <w:style w:type="character" w:customStyle="1" w:styleId="Bodytext6pt">
    <w:name w:val="Body text + 6 pt"/>
    <w:aliases w:val="Spacing 0 pt14,Body text + Bold3,Body text + 24.5 pt,Body text + 7 pt"/>
    <w:basedOn w:val="Bodytext"/>
    <w:rsid w:val="006E272F"/>
    <w:rPr>
      <w:spacing w:val="0"/>
      <w:sz w:val="12"/>
      <w:szCs w:val="12"/>
      <w:shd w:val="clear" w:color="auto" w:fill="FFFFFF"/>
    </w:rPr>
  </w:style>
  <w:style w:type="character" w:customStyle="1" w:styleId="Bodytext24pt">
    <w:name w:val="Body text (2) + 4 pt"/>
    <w:aliases w:val="Not Italic,Spacing 0 pt13,Body text (2) + 18 pt,Picture caption + Candara,Bold6,Body text (13) + 10.5 pt1,Body text (12) + 13 pt,Body text + 9 pt,Heading #5 + 9.5 pt,Body text (3) + Bold,Body text (3) + Not Bold2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Heading64pt">
    <w:name w:val="Heading #6 + 4 pt"/>
    <w:aliases w:val="Spacing 0 pt12,Body text (8) + 9.5 pt"/>
    <w:basedOn w:val="Heading6"/>
    <w:rsid w:val="006E272F"/>
    <w:rPr>
      <w:spacing w:val="0"/>
      <w:sz w:val="8"/>
      <w:szCs w:val="8"/>
      <w:shd w:val="clear" w:color="auto" w:fill="FFFFFF"/>
    </w:rPr>
  </w:style>
  <w:style w:type="character" w:customStyle="1" w:styleId="Bodytext11">
    <w:name w:val="Body text (11)_"/>
    <w:basedOn w:val="DefaultParagraphFont"/>
    <w:link w:val="Bodytext110"/>
    <w:rsid w:val="006E272F"/>
    <w:rPr>
      <w:i/>
      <w:iCs/>
      <w:spacing w:val="3"/>
      <w:shd w:val="clear" w:color="auto" w:fill="FFFFFF"/>
    </w:rPr>
  </w:style>
  <w:style w:type="character" w:customStyle="1" w:styleId="Bodytext8Spacing0pt">
    <w:name w:val="Body text (8) + Spacing 0 pt"/>
    <w:basedOn w:val="Bodytext8"/>
    <w:rsid w:val="006E272F"/>
    <w:rPr>
      <w:spacing w:val="6"/>
      <w:sz w:val="15"/>
      <w:szCs w:val="15"/>
      <w:shd w:val="clear" w:color="auto" w:fill="FFFFFF"/>
    </w:rPr>
  </w:style>
  <w:style w:type="character" w:customStyle="1" w:styleId="Bodytext29pt">
    <w:name w:val="Body text (2) + 9 pt"/>
    <w:aliases w:val="Spacing 0 pt11,Body text + Constantia,15 pt,Bold5,Scale 50%,Body text (12) + Constantia,Not Italic4,Body text (9) + 15 pt,4.5 pt,Body text (14) + Bold,Body text + 11 pt1,Body text + 9.5 pt3,Body text (2) + 6 pt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29pt1">
    <w:name w:val="Body text (2) + 9 pt1"/>
    <w:aliases w:val="Not Italic1,Spacing 0 pt10,Body text (7) + Calibri,10 pt1,Footnote (5) + Not Italic,Body text (16) + 10 pt,Spacing 1 pt1,Body text (5) + 10.5 pt1,Body text (7) + Italic"/>
    <w:basedOn w:val="Bodytext2"/>
    <w:rsid w:val="006E272F"/>
    <w:rPr>
      <w:i/>
      <w:iCs/>
      <w:spacing w:val="1"/>
      <w:sz w:val="22"/>
      <w:szCs w:val="22"/>
      <w:shd w:val="clear" w:color="auto" w:fill="FFFFFF"/>
    </w:rPr>
  </w:style>
  <w:style w:type="character" w:customStyle="1" w:styleId="Bodytext5Spacing0pt">
    <w:name w:val="Body text (5) + Spacing 0 pt"/>
    <w:basedOn w:val="Bodytext5"/>
    <w:rsid w:val="006E272F"/>
    <w:rPr>
      <w:spacing w:val="5"/>
      <w:sz w:val="18"/>
      <w:szCs w:val="18"/>
      <w:shd w:val="clear" w:color="auto" w:fill="FFFFFF"/>
    </w:rPr>
  </w:style>
  <w:style w:type="character" w:customStyle="1" w:styleId="Headerorfooter8">
    <w:name w:val="Header or footer (8)_"/>
    <w:basedOn w:val="DefaultParagraphFont"/>
    <w:link w:val="Headerorfooter80"/>
    <w:rsid w:val="006E272F"/>
    <w:rPr>
      <w:b/>
      <w:bCs/>
      <w:i/>
      <w:iCs/>
      <w:spacing w:val="18"/>
      <w:sz w:val="19"/>
      <w:szCs w:val="19"/>
      <w:shd w:val="clear" w:color="auto" w:fill="FFFFFF"/>
    </w:rPr>
  </w:style>
  <w:style w:type="character" w:customStyle="1" w:styleId="Headerorfooter6NotBold">
    <w:name w:val="Header or footer (6) + Not Bold"/>
    <w:aliases w:val="Spacing 0 pt9,Body text (16) + 9.5 pt,Not Italic2,Table caption (4) + 4 pt,Body text + Candara1,12.5 pt,Body text + Bold2,Body text (14) + 11.5 pt1,Body text (18) + Bold"/>
    <w:basedOn w:val="Headerorfooter6"/>
    <w:rsid w:val="006E272F"/>
    <w:rPr>
      <w:b/>
      <w:bCs/>
      <w:spacing w:val="8"/>
      <w:shd w:val="clear" w:color="auto" w:fill="FFFFFF"/>
    </w:rPr>
  </w:style>
  <w:style w:type="character" w:customStyle="1" w:styleId="HeaderorfooterSpacing0pt1">
    <w:name w:val="Header or footer + Spacing 0 pt1"/>
    <w:basedOn w:val="Headerorfooter"/>
    <w:rsid w:val="006E272F"/>
    <w:rPr>
      <w:spacing w:val="10"/>
      <w:sz w:val="14"/>
      <w:szCs w:val="14"/>
      <w:shd w:val="clear" w:color="auto" w:fill="FFFFFF"/>
    </w:rPr>
  </w:style>
  <w:style w:type="character" w:customStyle="1" w:styleId="Bodytext12">
    <w:name w:val="Body text (12)_"/>
    <w:basedOn w:val="DefaultParagraphFont"/>
    <w:link w:val="Bodytext120"/>
    <w:rsid w:val="006E272F"/>
    <w:rPr>
      <w:spacing w:val="3"/>
      <w:shd w:val="clear" w:color="auto" w:fill="FFFFFF"/>
    </w:rPr>
  </w:style>
  <w:style w:type="character" w:customStyle="1" w:styleId="Heading4">
    <w:name w:val="Heading #4_"/>
    <w:basedOn w:val="DefaultParagraphFont"/>
    <w:link w:val="Heading40"/>
    <w:rsid w:val="006E272F"/>
    <w:rPr>
      <w:spacing w:val="4"/>
      <w:sz w:val="22"/>
      <w:szCs w:val="22"/>
      <w:shd w:val="clear" w:color="auto" w:fill="FFFFFF"/>
    </w:rPr>
  </w:style>
  <w:style w:type="character" w:customStyle="1" w:styleId="Bodytext4Spacing0pt">
    <w:name w:val="Body text (4) + Spacing 0 pt"/>
    <w:basedOn w:val="Bodytext4"/>
    <w:rsid w:val="006E272F"/>
    <w:rPr>
      <w:i/>
      <w:iCs/>
      <w:spacing w:val="3"/>
      <w:sz w:val="18"/>
      <w:szCs w:val="18"/>
      <w:shd w:val="clear" w:color="auto" w:fill="FFFFFF"/>
    </w:rPr>
  </w:style>
  <w:style w:type="character" w:customStyle="1" w:styleId="Bodytext5Italic1">
    <w:name w:val="Body text (5) + Italic1"/>
    <w:aliases w:val="Spacing 0 pt8,Body text (7) + Calibri1,Body text (2) + Not Bold2,Table caption (5) + Italic,Body text (12) + Not Bold"/>
    <w:basedOn w:val="Bodytext5"/>
    <w:rsid w:val="006E272F"/>
    <w:rPr>
      <w:i/>
      <w:iCs/>
      <w:noProof/>
      <w:spacing w:val="3"/>
      <w:sz w:val="18"/>
      <w:szCs w:val="18"/>
      <w:shd w:val="clear" w:color="auto" w:fill="FFFFFF"/>
    </w:rPr>
  </w:style>
  <w:style w:type="character" w:customStyle="1" w:styleId="Heading63">
    <w:name w:val="Heading #6 (3)_"/>
    <w:basedOn w:val="DefaultParagraphFont"/>
    <w:link w:val="Heading630"/>
    <w:rsid w:val="006E272F"/>
    <w:rPr>
      <w:spacing w:val="5"/>
      <w:sz w:val="23"/>
      <w:szCs w:val="23"/>
      <w:shd w:val="clear" w:color="auto" w:fill="FFFFFF"/>
    </w:rPr>
  </w:style>
  <w:style w:type="character" w:customStyle="1" w:styleId="Heading54pt">
    <w:name w:val="Heading #5 + 4 pt"/>
    <w:aliases w:val="Spacing 0 pt7,Body text (11) + Not Italic"/>
    <w:basedOn w:val="Heading5"/>
    <w:rsid w:val="006E272F"/>
    <w:rPr>
      <w:spacing w:val="0"/>
      <w:sz w:val="8"/>
      <w:szCs w:val="8"/>
      <w:shd w:val="clear" w:color="auto" w:fill="FFFFFF"/>
    </w:rPr>
  </w:style>
  <w:style w:type="character" w:customStyle="1" w:styleId="Bodytext13">
    <w:name w:val="Body text (13)_"/>
    <w:basedOn w:val="DefaultParagraphFont"/>
    <w:link w:val="Bodytext130"/>
    <w:rsid w:val="006E272F"/>
    <w:rPr>
      <w:rFonts w:ascii="Arial" w:hAnsi="Arial" w:cs="Arial"/>
      <w:i/>
      <w:iCs/>
      <w:noProof/>
      <w:sz w:val="13"/>
      <w:szCs w:val="13"/>
      <w:shd w:val="clear" w:color="auto" w:fill="FFFFFF"/>
    </w:rPr>
  </w:style>
  <w:style w:type="character" w:customStyle="1" w:styleId="Bodytext105pt1">
    <w:name w:val="Body text + 10.5 pt1"/>
    <w:aliases w:val="Bold1,Spacing 0 pt6,Picture caption (13) + Times New Roman,6 pt,Body text (24) + Times New Roman,10.5 pt,Body text (5) + 4 pt1,Body text + 9 pt1,Small Caps,Body text + 12 pt,Body text (8) + Microsoft Sans Serif"/>
    <w:basedOn w:val="Bodytext"/>
    <w:rsid w:val="006E272F"/>
    <w:rPr>
      <w:b/>
      <w:bCs/>
      <w:spacing w:val="9"/>
      <w:sz w:val="21"/>
      <w:szCs w:val="21"/>
      <w:shd w:val="clear" w:color="auto" w:fill="FFFFFF"/>
    </w:rPr>
  </w:style>
  <w:style w:type="character" w:customStyle="1" w:styleId="Heading645pt">
    <w:name w:val="Heading #6 + 4.5 pt"/>
    <w:aliases w:val="Spacing 0 pt5,Body text (8) + Bold,Body text (3) + Not Bold1"/>
    <w:basedOn w:val="Heading6"/>
    <w:rsid w:val="006E272F"/>
    <w:rPr>
      <w:spacing w:val="0"/>
      <w:sz w:val="9"/>
      <w:szCs w:val="9"/>
      <w:shd w:val="clear" w:color="auto" w:fill="FFFFFF"/>
    </w:rPr>
  </w:style>
  <w:style w:type="character" w:customStyle="1" w:styleId="Headerorfooter30">
    <w:name w:val="Header or footer (3)"/>
    <w:basedOn w:val="Headerorfooter3"/>
    <w:rsid w:val="006E272F"/>
    <w:rPr>
      <w:spacing w:val="3"/>
      <w:sz w:val="22"/>
      <w:szCs w:val="22"/>
      <w:shd w:val="clear" w:color="auto" w:fill="FFFFFF"/>
    </w:rPr>
  </w:style>
  <w:style w:type="character" w:customStyle="1" w:styleId="Heading22">
    <w:name w:val="Heading #2 (2)_"/>
    <w:basedOn w:val="DefaultParagraphFont"/>
    <w:link w:val="Heading220"/>
    <w:rsid w:val="006E272F"/>
    <w:rPr>
      <w:spacing w:val="4"/>
      <w:sz w:val="23"/>
      <w:szCs w:val="23"/>
      <w:shd w:val="clear" w:color="auto" w:fill="FFFFFF"/>
    </w:rPr>
  </w:style>
  <w:style w:type="character" w:customStyle="1" w:styleId="BodytextItalic1">
    <w:name w:val="Body text + Italic1"/>
    <w:aliases w:val="Spacing -1 pt2"/>
    <w:basedOn w:val="Bodytext"/>
    <w:rsid w:val="006E272F"/>
    <w:rPr>
      <w:i/>
      <w:iCs/>
      <w:spacing w:val="3"/>
      <w:sz w:val="22"/>
      <w:szCs w:val="22"/>
      <w:shd w:val="clear" w:color="auto" w:fill="FFFFFF"/>
    </w:rPr>
  </w:style>
  <w:style w:type="character" w:customStyle="1" w:styleId="BodytextSpacing0pt1">
    <w:name w:val="Body text + Spacing 0 pt1"/>
    <w:basedOn w:val="Bodytext"/>
    <w:rsid w:val="006E272F"/>
    <w:rPr>
      <w:noProof/>
      <w:spacing w:val="0"/>
      <w:sz w:val="22"/>
      <w:szCs w:val="22"/>
      <w:shd w:val="clear" w:color="auto" w:fill="FFFFFF"/>
    </w:rPr>
  </w:style>
  <w:style w:type="character" w:customStyle="1" w:styleId="Bodytext314pt">
    <w:name w:val="Body text (3) + 14 pt"/>
    <w:aliases w:val="Spacing 0 pt4,Body text + 7.5 pt,Body text (2) + Italic,Body text (3) + Not Italic1,Scale 20%1"/>
    <w:basedOn w:val="Bodytext3"/>
    <w:rsid w:val="006E272F"/>
    <w:rPr>
      <w:b/>
      <w:bCs/>
      <w:spacing w:val="3"/>
      <w:sz w:val="28"/>
      <w:szCs w:val="28"/>
      <w:shd w:val="clear" w:color="auto" w:fill="FFFFFF"/>
    </w:rPr>
  </w:style>
  <w:style w:type="character" w:customStyle="1" w:styleId="Bodytext3Italic1">
    <w:name w:val="Body text (3) + Italic1"/>
    <w:aliases w:val="Spacing 0 pt3,Body text + 7.5 pt1,Body text + Bold1,Body text + FrankRuehl,140 pt,Body text (17) + Italic,Body text (2) + 7 pt,Table caption (4) + 5.5 pt"/>
    <w:basedOn w:val="Bodytext3"/>
    <w:rsid w:val="006E272F"/>
    <w:rPr>
      <w:b/>
      <w:bCs/>
      <w:i/>
      <w:iCs/>
      <w:spacing w:val="4"/>
      <w:sz w:val="21"/>
      <w:szCs w:val="21"/>
      <w:shd w:val="clear" w:color="auto" w:fill="FFFFFF"/>
    </w:rPr>
  </w:style>
  <w:style w:type="character" w:customStyle="1" w:styleId="Bodytext4NotItalic">
    <w:name w:val="Body text (4) + Not Italic"/>
    <w:aliases w:val="Spacing 0 pt2,Table caption + 9.5 pt,Body text + 13 pt1,Body text (12) + 12.5 pt,Body text + 9.5 pt1,Body text (2) + 5 pt,Scale 150%3"/>
    <w:basedOn w:val="Bodytext4"/>
    <w:rsid w:val="006E272F"/>
    <w:rPr>
      <w:i/>
      <w:iCs/>
      <w:spacing w:val="5"/>
      <w:sz w:val="18"/>
      <w:szCs w:val="18"/>
      <w:shd w:val="clear" w:color="auto" w:fill="FFFFFF"/>
    </w:rPr>
  </w:style>
  <w:style w:type="character" w:customStyle="1" w:styleId="Bodytext84pt">
    <w:name w:val="Body text (8) + 4 pt"/>
    <w:aliases w:val="Italic1,Spacing 0 pt1,Body text (13) + 10.5 pt2,Body text (15) + Not Italic,Body text (5) + 4 pt,Body text (2) + Not Bold1,Body text (18) + 13.5 pt,Body text + 10 pt2,Body text (4) + Small Caps,Body text (9) + 4 pt"/>
    <w:basedOn w:val="Bodytext8"/>
    <w:rsid w:val="006E272F"/>
    <w:rPr>
      <w:i/>
      <w:iCs/>
      <w:noProof/>
      <w:spacing w:val="0"/>
      <w:sz w:val="8"/>
      <w:szCs w:val="8"/>
      <w:shd w:val="clear" w:color="auto" w:fill="FFFFFF"/>
    </w:rPr>
  </w:style>
  <w:style w:type="paragraph" w:customStyle="1" w:styleId="Bodytext1">
    <w:name w:val="Body text1"/>
    <w:basedOn w:val="Normal"/>
    <w:link w:val="Bodytext"/>
    <w:rsid w:val="006E272F"/>
    <w:pPr>
      <w:widowControl w:val="0"/>
      <w:shd w:val="clear" w:color="auto" w:fill="FFFFFF"/>
      <w:spacing w:after="180" w:line="269" w:lineRule="exact"/>
      <w:ind w:hanging="1100"/>
      <w:jc w:val="right"/>
    </w:pPr>
    <w:rPr>
      <w:spacing w:val="3"/>
      <w:sz w:val="22"/>
      <w:szCs w:val="22"/>
    </w:rPr>
  </w:style>
  <w:style w:type="paragraph" w:customStyle="1" w:styleId="Bodytext20">
    <w:name w:val="Body text (2)"/>
    <w:basedOn w:val="Normal"/>
    <w:link w:val="Bodytext2"/>
    <w:rsid w:val="006E272F"/>
    <w:pPr>
      <w:widowControl w:val="0"/>
      <w:shd w:val="clear" w:color="auto" w:fill="FFFFFF"/>
      <w:spacing w:before="180" w:after="600" w:line="240" w:lineRule="atLeast"/>
      <w:ind w:hanging="1100"/>
      <w:jc w:val="both"/>
    </w:pPr>
    <w:rPr>
      <w:i/>
      <w:iCs/>
      <w:spacing w:val="1"/>
      <w:sz w:val="22"/>
      <w:szCs w:val="22"/>
    </w:rPr>
  </w:style>
  <w:style w:type="paragraph" w:customStyle="1" w:styleId="Bodytext30">
    <w:name w:val="Body text (3)"/>
    <w:basedOn w:val="Normal"/>
    <w:link w:val="Bodytext3"/>
    <w:rsid w:val="006E272F"/>
    <w:pPr>
      <w:widowControl w:val="0"/>
      <w:shd w:val="clear" w:color="auto" w:fill="FFFFFF"/>
      <w:spacing w:before="120" w:after="180" w:line="240" w:lineRule="atLeast"/>
      <w:ind w:hanging="520"/>
      <w:jc w:val="both"/>
    </w:pPr>
    <w:rPr>
      <w:b/>
      <w:bCs/>
      <w:spacing w:val="8"/>
      <w:sz w:val="21"/>
      <w:szCs w:val="21"/>
    </w:rPr>
  </w:style>
  <w:style w:type="paragraph" w:customStyle="1" w:styleId="Headerorfooter20">
    <w:name w:val="Header or footer (2)"/>
    <w:basedOn w:val="Normal"/>
    <w:link w:val="Headerorfooter2"/>
    <w:rsid w:val="006E272F"/>
    <w:pPr>
      <w:widowControl w:val="0"/>
      <w:shd w:val="clear" w:color="auto" w:fill="FFFFFF"/>
      <w:spacing w:line="240" w:lineRule="atLeast"/>
    </w:pPr>
    <w:rPr>
      <w:spacing w:val="6"/>
      <w:sz w:val="19"/>
      <w:szCs w:val="19"/>
    </w:rPr>
  </w:style>
  <w:style w:type="paragraph" w:customStyle="1" w:styleId="Bodytext40">
    <w:name w:val="Body text (4)"/>
    <w:basedOn w:val="Normal"/>
    <w:link w:val="Bodytext4"/>
    <w:rsid w:val="006E272F"/>
    <w:pPr>
      <w:widowControl w:val="0"/>
      <w:shd w:val="clear" w:color="auto" w:fill="FFFFFF"/>
      <w:spacing w:line="216" w:lineRule="exact"/>
      <w:jc w:val="both"/>
    </w:pPr>
    <w:rPr>
      <w:i/>
      <w:iCs/>
      <w:spacing w:val="1"/>
      <w:sz w:val="18"/>
      <w:szCs w:val="18"/>
    </w:rPr>
  </w:style>
  <w:style w:type="paragraph" w:customStyle="1" w:styleId="Bodytext50">
    <w:name w:val="Body text (5)"/>
    <w:basedOn w:val="Normal"/>
    <w:link w:val="Bodytext5"/>
    <w:rsid w:val="006E272F"/>
    <w:pPr>
      <w:widowControl w:val="0"/>
      <w:shd w:val="clear" w:color="auto" w:fill="FFFFFF"/>
      <w:spacing w:line="216" w:lineRule="exact"/>
      <w:jc w:val="both"/>
    </w:pPr>
    <w:rPr>
      <w:spacing w:val="4"/>
      <w:sz w:val="18"/>
      <w:szCs w:val="18"/>
    </w:rPr>
  </w:style>
  <w:style w:type="paragraph" w:customStyle="1" w:styleId="Picturecaption0">
    <w:name w:val="Picture caption"/>
    <w:basedOn w:val="Normal"/>
    <w:link w:val="Picturecaption"/>
    <w:rsid w:val="006E272F"/>
    <w:pPr>
      <w:widowControl w:val="0"/>
      <w:shd w:val="clear" w:color="auto" w:fill="FFFFFF"/>
      <w:spacing w:line="240" w:lineRule="atLeast"/>
    </w:pPr>
    <w:rPr>
      <w:b/>
      <w:bCs/>
      <w:spacing w:val="8"/>
      <w:sz w:val="21"/>
      <w:szCs w:val="21"/>
    </w:rPr>
  </w:style>
  <w:style w:type="paragraph" w:customStyle="1" w:styleId="Heading30">
    <w:name w:val="Heading #3"/>
    <w:basedOn w:val="Normal"/>
    <w:link w:val="Heading3"/>
    <w:rsid w:val="006E272F"/>
    <w:pPr>
      <w:widowControl w:val="0"/>
      <w:shd w:val="clear" w:color="auto" w:fill="FFFFFF"/>
      <w:spacing w:line="412" w:lineRule="exact"/>
      <w:jc w:val="both"/>
      <w:outlineLvl w:val="2"/>
    </w:pPr>
    <w:rPr>
      <w:spacing w:val="3"/>
      <w:sz w:val="22"/>
      <w:szCs w:val="22"/>
    </w:rPr>
  </w:style>
  <w:style w:type="paragraph" w:customStyle="1" w:styleId="Headerorfooter0">
    <w:name w:val="Header or footer"/>
    <w:basedOn w:val="Normal"/>
    <w:link w:val="Headerorfooter"/>
    <w:rsid w:val="006E272F"/>
    <w:pPr>
      <w:widowControl w:val="0"/>
      <w:shd w:val="clear" w:color="auto" w:fill="FFFFFF"/>
      <w:spacing w:line="200" w:lineRule="exact"/>
      <w:jc w:val="right"/>
    </w:pPr>
    <w:rPr>
      <w:spacing w:val="6"/>
      <w:sz w:val="14"/>
      <w:szCs w:val="14"/>
    </w:rPr>
  </w:style>
  <w:style w:type="paragraph" w:customStyle="1" w:styleId="Tableofcontents0">
    <w:name w:val="Table of contents"/>
    <w:basedOn w:val="Normal"/>
    <w:link w:val="Tableofcontents"/>
    <w:rsid w:val="006E272F"/>
    <w:pPr>
      <w:widowControl w:val="0"/>
      <w:shd w:val="clear" w:color="auto" w:fill="FFFFFF"/>
      <w:spacing w:line="377" w:lineRule="exact"/>
      <w:jc w:val="both"/>
    </w:pPr>
    <w:rPr>
      <w:spacing w:val="3"/>
      <w:sz w:val="22"/>
      <w:szCs w:val="22"/>
    </w:rPr>
  </w:style>
  <w:style w:type="paragraph" w:customStyle="1" w:styleId="Tableofcontents20">
    <w:name w:val="Table of contents (2)"/>
    <w:basedOn w:val="Normal"/>
    <w:link w:val="Tableofcontents2"/>
    <w:rsid w:val="006E272F"/>
    <w:pPr>
      <w:widowControl w:val="0"/>
      <w:shd w:val="clear" w:color="auto" w:fill="FFFFFF"/>
      <w:spacing w:before="60" w:after="60" w:line="285" w:lineRule="exact"/>
      <w:ind w:firstLine="520"/>
      <w:jc w:val="both"/>
    </w:pPr>
    <w:rPr>
      <w:i/>
      <w:iCs/>
      <w:spacing w:val="1"/>
      <w:sz w:val="22"/>
      <w:szCs w:val="22"/>
    </w:rPr>
  </w:style>
  <w:style w:type="paragraph" w:customStyle="1" w:styleId="Footnote0">
    <w:name w:val="Footnote"/>
    <w:basedOn w:val="Normal"/>
    <w:link w:val="Footnote"/>
    <w:rsid w:val="006E272F"/>
    <w:pPr>
      <w:widowControl w:val="0"/>
      <w:shd w:val="clear" w:color="auto" w:fill="FFFFFF"/>
      <w:spacing w:after="60" w:line="279" w:lineRule="exact"/>
      <w:ind w:firstLine="500"/>
      <w:jc w:val="both"/>
    </w:pPr>
    <w:rPr>
      <w:spacing w:val="3"/>
      <w:sz w:val="22"/>
      <w:szCs w:val="22"/>
    </w:rPr>
  </w:style>
  <w:style w:type="paragraph" w:customStyle="1" w:styleId="Headerorfooter31">
    <w:name w:val="Header or footer (3)1"/>
    <w:basedOn w:val="Normal"/>
    <w:link w:val="Headerorfooter3"/>
    <w:rsid w:val="006E272F"/>
    <w:pPr>
      <w:widowControl w:val="0"/>
      <w:shd w:val="clear" w:color="auto" w:fill="FFFFFF"/>
      <w:spacing w:line="240" w:lineRule="atLeast"/>
    </w:pPr>
    <w:rPr>
      <w:spacing w:val="3"/>
      <w:sz w:val="22"/>
      <w:szCs w:val="22"/>
    </w:rPr>
  </w:style>
  <w:style w:type="paragraph" w:customStyle="1" w:styleId="Footnote20">
    <w:name w:val="Footnote (2)"/>
    <w:basedOn w:val="Normal"/>
    <w:link w:val="Footnote2"/>
    <w:rsid w:val="006E272F"/>
    <w:pPr>
      <w:widowControl w:val="0"/>
      <w:shd w:val="clear" w:color="auto" w:fill="FFFFFF"/>
      <w:spacing w:line="203" w:lineRule="exact"/>
      <w:jc w:val="both"/>
    </w:pPr>
    <w:rPr>
      <w:spacing w:val="7"/>
      <w:sz w:val="15"/>
      <w:szCs w:val="15"/>
    </w:rPr>
  </w:style>
  <w:style w:type="paragraph" w:customStyle="1" w:styleId="Footnote30">
    <w:name w:val="Footnote (3)"/>
    <w:basedOn w:val="Normal"/>
    <w:link w:val="Footnote3"/>
    <w:rsid w:val="006E272F"/>
    <w:pPr>
      <w:widowControl w:val="0"/>
      <w:shd w:val="clear" w:color="auto" w:fill="FFFFFF"/>
      <w:spacing w:line="181" w:lineRule="exact"/>
      <w:ind w:firstLine="500"/>
    </w:pPr>
    <w:rPr>
      <w:spacing w:val="7"/>
      <w:sz w:val="13"/>
      <w:szCs w:val="13"/>
    </w:rPr>
  </w:style>
  <w:style w:type="paragraph" w:customStyle="1" w:styleId="Headerorfooter40">
    <w:name w:val="Header or footer (4)"/>
    <w:basedOn w:val="Normal"/>
    <w:link w:val="Headerorfooter4"/>
    <w:rsid w:val="006E272F"/>
    <w:pPr>
      <w:widowControl w:val="0"/>
      <w:shd w:val="clear" w:color="auto" w:fill="FFFFFF"/>
      <w:spacing w:line="240" w:lineRule="atLeast"/>
      <w:jc w:val="right"/>
    </w:pPr>
    <w:rPr>
      <w:spacing w:val="-2"/>
      <w:sz w:val="23"/>
      <w:szCs w:val="23"/>
    </w:rPr>
  </w:style>
  <w:style w:type="paragraph" w:customStyle="1" w:styleId="Heading320">
    <w:name w:val="Heading #3 (2)"/>
    <w:basedOn w:val="Normal"/>
    <w:link w:val="Heading32"/>
    <w:rsid w:val="006E272F"/>
    <w:pPr>
      <w:widowControl w:val="0"/>
      <w:shd w:val="clear" w:color="auto" w:fill="FFFFFF"/>
      <w:spacing w:after="300" w:line="276" w:lineRule="exact"/>
      <w:jc w:val="both"/>
      <w:outlineLvl w:val="2"/>
    </w:pPr>
    <w:rPr>
      <w:i/>
      <w:iCs/>
      <w:spacing w:val="1"/>
      <w:sz w:val="22"/>
      <w:szCs w:val="22"/>
    </w:rPr>
  </w:style>
  <w:style w:type="paragraph" w:customStyle="1" w:styleId="Bodytext60">
    <w:name w:val="Body text (6)"/>
    <w:basedOn w:val="Normal"/>
    <w:link w:val="Bodytext6"/>
    <w:rsid w:val="006E272F"/>
    <w:pPr>
      <w:widowControl w:val="0"/>
      <w:shd w:val="clear" w:color="auto" w:fill="FFFFFF"/>
      <w:spacing w:before="60" w:line="240" w:lineRule="atLeast"/>
    </w:pPr>
    <w:rPr>
      <w:spacing w:val="2"/>
      <w:sz w:val="23"/>
      <w:szCs w:val="23"/>
    </w:rPr>
  </w:style>
  <w:style w:type="paragraph" w:customStyle="1" w:styleId="Bodytext70">
    <w:name w:val="Body text (7)"/>
    <w:basedOn w:val="Normal"/>
    <w:link w:val="Bodytext7"/>
    <w:rsid w:val="006E272F"/>
    <w:pPr>
      <w:widowControl w:val="0"/>
      <w:shd w:val="clear" w:color="auto" w:fill="FFFFFF"/>
      <w:spacing w:line="240" w:lineRule="atLeast"/>
    </w:pPr>
    <w:rPr>
      <w:rFonts w:ascii="Arial Narrow" w:hAnsi="Arial Narrow" w:cs="Arial Narrow"/>
      <w:noProof/>
      <w:sz w:val="15"/>
      <w:szCs w:val="15"/>
    </w:rPr>
  </w:style>
  <w:style w:type="paragraph" w:customStyle="1" w:styleId="Bodytext80">
    <w:name w:val="Body text (8)"/>
    <w:basedOn w:val="Normal"/>
    <w:link w:val="Bodytext8"/>
    <w:rsid w:val="006E272F"/>
    <w:pPr>
      <w:widowControl w:val="0"/>
      <w:shd w:val="clear" w:color="auto" w:fill="FFFFFF"/>
      <w:spacing w:before="7980" w:line="240" w:lineRule="atLeast"/>
      <w:jc w:val="both"/>
    </w:pPr>
    <w:rPr>
      <w:spacing w:val="7"/>
      <w:sz w:val="15"/>
      <w:szCs w:val="15"/>
    </w:rPr>
  </w:style>
  <w:style w:type="paragraph" w:customStyle="1" w:styleId="Heading20">
    <w:name w:val="Heading #2"/>
    <w:basedOn w:val="Normal"/>
    <w:link w:val="Heading2"/>
    <w:rsid w:val="006E272F"/>
    <w:pPr>
      <w:widowControl w:val="0"/>
      <w:shd w:val="clear" w:color="auto" w:fill="FFFFFF"/>
      <w:spacing w:line="240" w:lineRule="atLeast"/>
      <w:jc w:val="both"/>
      <w:outlineLvl w:val="1"/>
    </w:pPr>
    <w:rPr>
      <w:spacing w:val="3"/>
      <w:sz w:val="22"/>
      <w:szCs w:val="22"/>
    </w:rPr>
  </w:style>
  <w:style w:type="paragraph" w:customStyle="1" w:styleId="Heading10">
    <w:name w:val="Heading #1"/>
    <w:basedOn w:val="Normal"/>
    <w:link w:val="Heading1"/>
    <w:rsid w:val="006E272F"/>
    <w:pPr>
      <w:widowControl w:val="0"/>
      <w:shd w:val="clear" w:color="auto" w:fill="FFFFFF"/>
      <w:spacing w:line="498" w:lineRule="exact"/>
      <w:ind w:firstLine="480"/>
      <w:jc w:val="both"/>
      <w:outlineLvl w:val="0"/>
    </w:pPr>
    <w:rPr>
      <w:spacing w:val="3"/>
      <w:sz w:val="22"/>
      <w:szCs w:val="22"/>
    </w:rPr>
  </w:style>
  <w:style w:type="paragraph" w:customStyle="1" w:styleId="Tablecaption20">
    <w:name w:val="Table caption (2)"/>
    <w:basedOn w:val="Normal"/>
    <w:link w:val="Tablecaption2"/>
    <w:rsid w:val="006E272F"/>
    <w:pPr>
      <w:widowControl w:val="0"/>
      <w:shd w:val="clear" w:color="auto" w:fill="FFFFFF"/>
      <w:spacing w:line="387" w:lineRule="exact"/>
      <w:jc w:val="both"/>
    </w:pPr>
    <w:rPr>
      <w:i/>
      <w:iCs/>
      <w:spacing w:val="1"/>
      <w:sz w:val="22"/>
      <w:szCs w:val="22"/>
    </w:rPr>
  </w:style>
  <w:style w:type="paragraph" w:customStyle="1" w:styleId="Bodytext90">
    <w:name w:val="Body text (9)"/>
    <w:basedOn w:val="Normal"/>
    <w:link w:val="Bodytext9"/>
    <w:rsid w:val="006E272F"/>
    <w:pPr>
      <w:widowControl w:val="0"/>
      <w:shd w:val="clear" w:color="auto" w:fill="FFFFFF"/>
      <w:spacing w:line="381" w:lineRule="exact"/>
      <w:ind w:firstLine="500"/>
      <w:jc w:val="both"/>
    </w:pPr>
    <w:rPr>
      <w:spacing w:val="6"/>
      <w:sz w:val="23"/>
      <w:szCs w:val="23"/>
    </w:rPr>
  </w:style>
  <w:style w:type="paragraph" w:customStyle="1" w:styleId="Footnote40">
    <w:name w:val="Footnote (4)"/>
    <w:basedOn w:val="Normal"/>
    <w:link w:val="Footnote4"/>
    <w:rsid w:val="006E272F"/>
    <w:pPr>
      <w:widowControl w:val="0"/>
      <w:shd w:val="clear" w:color="auto" w:fill="FFFFFF"/>
      <w:spacing w:before="120" w:after="120" w:line="240" w:lineRule="atLeast"/>
      <w:ind w:firstLine="500"/>
      <w:jc w:val="both"/>
    </w:pPr>
    <w:rPr>
      <w:b/>
      <w:bCs/>
      <w:spacing w:val="8"/>
      <w:sz w:val="21"/>
      <w:szCs w:val="21"/>
    </w:rPr>
  </w:style>
  <w:style w:type="paragraph" w:customStyle="1" w:styleId="Heading60">
    <w:name w:val="Heading #6"/>
    <w:basedOn w:val="Normal"/>
    <w:link w:val="Heading6"/>
    <w:rsid w:val="006E272F"/>
    <w:pPr>
      <w:widowControl w:val="0"/>
      <w:shd w:val="clear" w:color="auto" w:fill="FFFFFF"/>
      <w:spacing w:before="120" w:line="279" w:lineRule="exact"/>
      <w:jc w:val="both"/>
      <w:outlineLvl w:val="5"/>
    </w:pPr>
    <w:rPr>
      <w:spacing w:val="4"/>
      <w:sz w:val="22"/>
      <w:szCs w:val="22"/>
    </w:rPr>
  </w:style>
  <w:style w:type="paragraph" w:customStyle="1" w:styleId="Bodytext101">
    <w:name w:val="Body text (10)"/>
    <w:basedOn w:val="Normal"/>
    <w:link w:val="Bodytext100"/>
    <w:rsid w:val="006E272F"/>
    <w:pPr>
      <w:widowControl w:val="0"/>
      <w:shd w:val="clear" w:color="auto" w:fill="FFFFFF"/>
      <w:spacing w:after="60" w:line="240" w:lineRule="atLeast"/>
      <w:jc w:val="right"/>
    </w:pPr>
    <w:rPr>
      <w:b/>
      <w:bCs/>
      <w:spacing w:val="10"/>
      <w:sz w:val="21"/>
      <w:szCs w:val="21"/>
    </w:rPr>
  </w:style>
  <w:style w:type="paragraph" w:customStyle="1" w:styleId="Tablecaption0">
    <w:name w:val="Table caption"/>
    <w:basedOn w:val="Normal"/>
    <w:link w:val="Tablecaption"/>
    <w:rsid w:val="006E272F"/>
    <w:pPr>
      <w:widowControl w:val="0"/>
      <w:shd w:val="clear" w:color="auto" w:fill="FFFFFF"/>
      <w:spacing w:line="240" w:lineRule="atLeast"/>
      <w:jc w:val="both"/>
    </w:pPr>
    <w:rPr>
      <w:spacing w:val="3"/>
      <w:sz w:val="22"/>
      <w:szCs w:val="22"/>
    </w:rPr>
  </w:style>
  <w:style w:type="paragraph" w:customStyle="1" w:styleId="Headerorfooter50">
    <w:name w:val="Header or footer (5)"/>
    <w:basedOn w:val="Normal"/>
    <w:link w:val="Headerorfooter5"/>
    <w:rsid w:val="006E272F"/>
    <w:pPr>
      <w:widowControl w:val="0"/>
      <w:shd w:val="clear" w:color="auto" w:fill="FFFFFF"/>
      <w:spacing w:line="203" w:lineRule="exact"/>
      <w:jc w:val="both"/>
    </w:pPr>
    <w:rPr>
      <w:spacing w:val="6"/>
      <w:sz w:val="15"/>
      <w:szCs w:val="15"/>
    </w:rPr>
  </w:style>
  <w:style w:type="paragraph" w:customStyle="1" w:styleId="Headerorfooter60">
    <w:name w:val="Header or footer (6)"/>
    <w:basedOn w:val="Normal"/>
    <w:link w:val="Headerorfooter6"/>
    <w:rsid w:val="006E272F"/>
    <w:pPr>
      <w:widowControl w:val="0"/>
      <w:shd w:val="clear" w:color="auto" w:fill="FFFFFF"/>
      <w:spacing w:line="314" w:lineRule="exact"/>
    </w:pPr>
    <w:rPr>
      <w:b/>
      <w:bCs/>
      <w:spacing w:val="7"/>
      <w:sz w:val="20"/>
      <w:szCs w:val="20"/>
    </w:rPr>
  </w:style>
  <w:style w:type="paragraph" w:customStyle="1" w:styleId="Heading620">
    <w:name w:val="Heading #6 (2)"/>
    <w:basedOn w:val="Normal"/>
    <w:link w:val="Heading62"/>
    <w:rsid w:val="006E272F"/>
    <w:pPr>
      <w:widowControl w:val="0"/>
      <w:shd w:val="clear" w:color="auto" w:fill="FFFFFF"/>
      <w:spacing w:after="480" w:line="273" w:lineRule="exact"/>
      <w:jc w:val="both"/>
      <w:outlineLvl w:val="5"/>
    </w:pPr>
    <w:rPr>
      <w:i/>
      <w:iCs/>
      <w:spacing w:val="2"/>
      <w:sz w:val="22"/>
      <w:szCs w:val="22"/>
    </w:rPr>
  </w:style>
  <w:style w:type="paragraph" w:customStyle="1" w:styleId="Heading50">
    <w:name w:val="Heading #5"/>
    <w:basedOn w:val="Normal"/>
    <w:link w:val="Heading5"/>
    <w:rsid w:val="006E272F"/>
    <w:pPr>
      <w:widowControl w:val="0"/>
      <w:shd w:val="clear" w:color="auto" w:fill="FFFFFF"/>
      <w:spacing w:before="60" w:line="396" w:lineRule="exact"/>
      <w:jc w:val="both"/>
      <w:outlineLvl w:val="4"/>
    </w:pPr>
    <w:rPr>
      <w:spacing w:val="4"/>
      <w:sz w:val="22"/>
      <w:szCs w:val="22"/>
    </w:rPr>
  </w:style>
  <w:style w:type="paragraph" w:customStyle="1" w:styleId="Headerorfooter70">
    <w:name w:val="Header or footer (7)"/>
    <w:basedOn w:val="Normal"/>
    <w:link w:val="Headerorfooter7"/>
    <w:rsid w:val="006E272F"/>
    <w:pPr>
      <w:widowControl w:val="0"/>
      <w:shd w:val="clear" w:color="auto" w:fill="FFFFFF"/>
      <w:spacing w:line="240" w:lineRule="atLeast"/>
      <w:jc w:val="right"/>
    </w:pPr>
    <w:rPr>
      <w:spacing w:val="8"/>
      <w:sz w:val="20"/>
      <w:szCs w:val="20"/>
    </w:rPr>
  </w:style>
  <w:style w:type="paragraph" w:customStyle="1" w:styleId="Bodytext110">
    <w:name w:val="Body text (11)"/>
    <w:basedOn w:val="Normal"/>
    <w:link w:val="Bodytext11"/>
    <w:rsid w:val="006E272F"/>
    <w:pPr>
      <w:widowControl w:val="0"/>
      <w:shd w:val="clear" w:color="auto" w:fill="FFFFFF"/>
      <w:spacing w:after="780" w:line="251" w:lineRule="exact"/>
      <w:ind w:hanging="460"/>
    </w:pPr>
    <w:rPr>
      <w:i/>
      <w:iCs/>
      <w:spacing w:val="3"/>
      <w:sz w:val="20"/>
      <w:szCs w:val="20"/>
    </w:rPr>
  </w:style>
  <w:style w:type="paragraph" w:customStyle="1" w:styleId="Headerorfooter80">
    <w:name w:val="Header or footer (8)"/>
    <w:basedOn w:val="Normal"/>
    <w:link w:val="Headerorfooter8"/>
    <w:rsid w:val="006E272F"/>
    <w:pPr>
      <w:widowControl w:val="0"/>
      <w:shd w:val="clear" w:color="auto" w:fill="FFFFFF"/>
      <w:spacing w:line="240" w:lineRule="atLeast"/>
    </w:pPr>
    <w:rPr>
      <w:b/>
      <w:bCs/>
      <w:i/>
      <w:iCs/>
      <w:spacing w:val="18"/>
      <w:sz w:val="19"/>
      <w:szCs w:val="19"/>
    </w:rPr>
  </w:style>
  <w:style w:type="paragraph" w:customStyle="1" w:styleId="Bodytext120">
    <w:name w:val="Body text (12)"/>
    <w:basedOn w:val="Normal"/>
    <w:link w:val="Bodytext12"/>
    <w:rsid w:val="006E272F"/>
    <w:pPr>
      <w:widowControl w:val="0"/>
      <w:shd w:val="clear" w:color="auto" w:fill="FFFFFF"/>
      <w:spacing w:line="240" w:lineRule="atLeast"/>
      <w:jc w:val="right"/>
    </w:pPr>
    <w:rPr>
      <w:spacing w:val="3"/>
      <w:sz w:val="20"/>
      <w:szCs w:val="20"/>
    </w:rPr>
  </w:style>
  <w:style w:type="paragraph" w:customStyle="1" w:styleId="Heading40">
    <w:name w:val="Heading #4"/>
    <w:basedOn w:val="Normal"/>
    <w:link w:val="Heading4"/>
    <w:rsid w:val="006E272F"/>
    <w:pPr>
      <w:widowControl w:val="0"/>
      <w:shd w:val="clear" w:color="auto" w:fill="FFFFFF"/>
      <w:spacing w:line="416" w:lineRule="exact"/>
      <w:jc w:val="both"/>
      <w:outlineLvl w:val="3"/>
    </w:pPr>
    <w:rPr>
      <w:spacing w:val="4"/>
      <w:sz w:val="22"/>
      <w:szCs w:val="22"/>
    </w:rPr>
  </w:style>
  <w:style w:type="paragraph" w:customStyle="1" w:styleId="Heading630">
    <w:name w:val="Heading #6 (3)"/>
    <w:basedOn w:val="Normal"/>
    <w:link w:val="Heading63"/>
    <w:rsid w:val="006E272F"/>
    <w:pPr>
      <w:widowControl w:val="0"/>
      <w:shd w:val="clear" w:color="auto" w:fill="FFFFFF"/>
      <w:spacing w:line="240" w:lineRule="atLeast"/>
      <w:jc w:val="both"/>
      <w:outlineLvl w:val="5"/>
    </w:pPr>
    <w:rPr>
      <w:spacing w:val="5"/>
      <w:sz w:val="23"/>
      <w:szCs w:val="23"/>
    </w:rPr>
  </w:style>
  <w:style w:type="paragraph" w:customStyle="1" w:styleId="Bodytext130">
    <w:name w:val="Body text (13)"/>
    <w:basedOn w:val="Normal"/>
    <w:link w:val="Bodytext13"/>
    <w:rsid w:val="006E272F"/>
    <w:pPr>
      <w:widowControl w:val="0"/>
      <w:shd w:val="clear" w:color="auto" w:fill="FFFFFF"/>
      <w:spacing w:line="240" w:lineRule="atLeast"/>
    </w:pPr>
    <w:rPr>
      <w:rFonts w:ascii="Arial" w:hAnsi="Arial" w:cs="Arial"/>
      <w:i/>
      <w:iCs/>
      <w:noProof/>
      <w:sz w:val="13"/>
      <w:szCs w:val="13"/>
    </w:rPr>
  </w:style>
  <w:style w:type="paragraph" w:customStyle="1" w:styleId="Heading220">
    <w:name w:val="Heading #2 (2)"/>
    <w:basedOn w:val="Normal"/>
    <w:link w:val="Heading22"/>
    <w:rsid w:val="006E272F"/>
    <w:pPr>
      <w:widowControl w:val="0"/>
      <w:shd w:val="clear" w:color="auto" w:fill="FFFFFF"/>
      <w:spacing w:after="120" w:line="240" w:lineRule="atLeast"/>
      <w:jc w:val="both"/>
      <w:outlineLvl w:val="1"/>
    </w:pPr>
    <w:rPr>
      <w:spacing w:val="4"/>
      <w:sz w:val="23"/>
      <w:szCs w:val="23"/>
    </w:rPr>
  </w:style>
  <w:style w:type="paragraph" w:customStyle="1" w:styleId="DefaultParagraphFontParaCharCharCharCharChar">
    <w:name w:val="Default Paragraph Font Para Char Char Char Char Char"/>
    <w:autoRedefine/>
    <w:rsid w:val="006E272F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styleId="FootnoteText">
    <w:name w:val="footnote text"/>
    <w:basedOn w:val="Normal"/>
    <w:link w:val="FootnoteTextChar"/>
    <w:rsid w:val="006E272F"/>
    <w:pPr>
      <w:widowControl w:val="0"/>
    </w:pPr>
    <w:rPr>
      <w:rFonts w:ascii="Courier New" w:eastAsia="Courier New" w:hAnsi="Courier New" w:cs="Courier New"/>
      <w:color w:val="000000"/>
      <w:sz w:val="20"/>
      <w:szCs w:val="20"/>
      <w:lang w:val="vi-VN" w:eastAsia="vi-VN"/>
    </w:rPr>
  </w:style>
  <w:style w:type="character" w:customStyle="1" w:styleId="FootnoteTextChar">
    <w:name w:val="Footnote Text Char"/>
    <w:basedOn w:val="DefaultParagraphFont"/>
    <w:link w:val="FootnoteText"/>
    <w:rsid w:val="006E272F"/>
    <w:rPr>
      <w:rFonts w:ascii="Courier New" w:eastAsia="Courier New" w:hAnsi="Courier New" w:cs="Courier New"/>
      <w:color w:val="000000"/>
      <w:lang w:val="vi-VN" w:eastAsia="vi-VN"/>
    </w:rPr>
  </w:style>
  <w:style w:type="character" w:styleId="FootnoteReference">
    <w:name w:val="footnote reference"/>
    <w:basedOn w:val="DefaultParagraphFont"/>
    <w:rsid w:val="006E272F"/>
    <w:rPr>
      <w:vertAlign w:val="superscript"/>
    </w:rPr>
  </w:style>
  <w:style w:type="table" w:styleId="TableGrid">
    <w:name w:val="Table Grid"/>
    <w:basedOn w:val="TableNormal"/>
    <w:rsid w:val="006E272F"/>
    <w:pPr>
      <w:widowControl w:val="0"/>
    </w:pPr>
    <w:rPr>
      <w:rFonts w:ascii="Courier New" w:eastAsia="Courier New" w:hAnsi="Courier New" w:cs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semiHidden/>
    <w:unhideWhenUsed/>
    <w:rsid w:val="008E7CC8"/>
  </w:style>
  <w:style w:type="character" w:customStyle="1" w:styleId="Picturecaption2">
    <w:name w:val="Picture caption (2)_"/>
    <w:basedOn w:val="DefaultParagraphFont"/>
    <w:link w:val="Picturecaption20"/>
    <w:rsid w:val="008E7CC8"/>
    <w:rPr>
      <w:spacing w:val="1"/>
      <w:sz w:val="25"/>
      <w:szCs w:val="25"/>
      <w:shd w:val="clear" w:color="auto" w:fill="FFFFFF"/>
    </w:rPr>
  </w:style>
  <w:style w:type="character" w:customStyle="1" w:styleId="BodytextSmallCaps">
    <w:name w:val="Body text + Small Caps"/>
    <w:basedOn w:val="Bodytext"/>
    <w:rsid w:val="008E7CC8"/>
    <w:rPr>
      <w:rFonts w:ascii="Times New Roman" w:hAnsi="Times New Roman" w:cs="Times New Roman"/>
      <w:smallCaps/>
      <w:spacing w:val="1"/>
      <w:sz w:val="25"/>
      <w:szCs w:val="25"/>
      <w:shd w:val="clear" w:color="auto" w:fill="FFFFFF"/>
    </w:rPr>
  </w:style>
  <w:style w:type="character" w:customStyle="1" w:styleId="Picturecaption5">
    <w:name w:val="Picture caption (5)_"/>
    <w:basedOn w:val="DefaultParagraphFont"/>
    <w:link w:val="Picturecaption50"/>
    <w:rsid w:val="008E7CC8"/>
    <w:rPr>
      <w:rFonts w:ascii="Constantia" w:hAnsi="Constantia" w:cs="Constantia"/>
      <w:spacing w:val="4"/>
      <w:sz w:val="13"/>
      <w:szCs w:val="13"/>
      <w:shd w:val="clear" w:color="auto" w:fill="FFFFFF"/>
    </w:rPr>
  </w:style>
  <w:style w:type="character" w:customStyle="1" w:styleId="Picturecaption3">
    <w:name w:val="Picture caption (3)_"/>
    <w:basedOn w:val="DefaultParagraphFont"/>
    <w:link w:val="Picturecaption30"/>
    <w:rsid w:val="008E7CC8"/>
    <w:rPr>
      <w:rFonts w:ascii="Calibri" w:hAnsi="Calibri" w:cs="Calibri"/>
      <w:spacing w:val="4"/>
      <w:sz w:val="17"/>
      <w:szCs w:val="17"/>
      <w:shd w:val="clear" w:color="auto" w:fill="FFFFFF"/>
    </w:rPr>
  </w:style>
  <w:style w:type="character" w:customStyle="1" w:styleId="Picturecaption4">
    <w:name w:val="Picture caption (4)_"/>
    <w:basedOn w:val="DefaultParagraphFont"/>
    <w:link w:val="Picturecaption40"/>
    <w:rsid w:val="008E7CC8"/>
    <w:rPr>
      <w:i/>
      <w:iCs/>
      <w:spacing w:val="1"/>
      <w:sz w:val="25"/>
      <w:szCs w:val="25"/>
      <w:shd w:val="clear" w:color="auto" w:fill="FFFFFF"/>
    </w:rPr>
  </w:style>
  <w:style w:type="character" w:customStyle="1" w:styleId="Picturecaption6">
    <w:name w:val="Picture caption (6)_"/>
    <w:basedOn w:val="DefaultParagraphFont"/>
    <w:link w:val="Picturecaption60"/>
    <w:rsid w:val="008E7CC8"/>
    <w:rPr>
      <w:rFonts w:ascii="Calibri" w:hAnsi="Calibri" w:cs="Calibri"/>
      <w:spacing w:val="12"/>
      <w:sz w:val="15"/>
      <w:szCs w:val="15"/>
      <w:shd w:val="clear" w:color="auto" w:fill="FFFFFF"/>
    </w:rPr>
  </w:style>
  <w:style w:type="character" w:customStyle="1" w:styleId="Picturecaption7">
    <w:name w:val="Picture caption (7)_"/>
    <w:basedOn w:val="DefaultParagraphFont"/>
    <w:link w:val="Picturecaption70"/>
    <w:rsid w:val="008E7CC8"/>
    <w:rPr>
      <w:rFonts w:ascii="Calibri" w:hAnsi="Calibri" w:cs="Calibri"/>
      <w:noProof/>
      <w:sz w:val="18"/>
      <w:szCs w:val="18"/>
      <w:shd w:val="clear" w:color="auto" w:fill="FFFFFF"/>
    </w:rPr>
  </w:style>
  <w:style w:type="character" w:customStyle="1" w:styleId="Picturecaption8">
    <w:name w:val="Picture caption (8)_"/>
    <w:basedOn w:val="DefaultParagraphFont"/>
    <w:link w:val="Picturecaption80"/>
    <w:rsid w:val="008E7CC8"/>
    <w:rPr>
      <w:rFonts w:ascii="Calibri" w:hAnsi="Calibri" w:cs="Calibri"/>
      <w:noProof/>
      <w:sz w:val="16"/>
      <w:szCs w:val="16"/>
      <w:shd w:val="clear" w:color="auto" w:fill="FFFFFF"/>
    </w:rPr>
  </w:style>
  <w:style w:type="character" w:customStyle="1" w:styleId="Picturecaption9">
    <w:name w:val="Picture caption (9)_"/>
    <w:basedOn w:val="DefaultParagraphFont"/>
    <w:link w:val="Picturecaption90"/>
    <w:rsid w:val="008E7CC8"/>
    <w:rPr>
      <w:b/>
      <w:bCs/>
      <w:spacing w:val="2"/>
      <w:sz w:val="14"/>
      <w:szCs w:val="14"/>
      <w:shd w:val="clear" w:color="auto" w:fill="FFFFFF"/>
    </w:rPr>
  </w:style>
  <w:style w:type="character" w:customStyle="1" w:styleId="Picturecaption10">
    <w:name w:val="Picture caption (10)_"/>
    <w:basedOn w:val="DefaultParagraphFont"/>
    <w:link w:val="Picturecaption100"/>
    <w:rsid w:val="008E7CC8"/>
    <w:rPr>
      <w:b/>
      <w:bCs/>
      <w:spacing w:val="4"/>
      <w:sz w:val="15"/>
      <w:szCs w:val="15"/>
      <w:shd w:val="clear" w:color="auto" w:fill="FFFFFF"/>
    </w:rPr>
  </w:style>
  <w:style w:type="character" w:customStyle="1" w:styleId="Picturecaption11">
    <w:name w:val="Picture caption (11)_"/>
    <w:basedOn w:val="DefaultParagraphFont"/>
    <w:link w:val="Picturecaption110"/>
    <w:rsid w:val="008E7CC8"/>
    <w:rPr>
      <w:b/>
      <w:bCs/>
      <w:spacing w:val="1"/>
      <w:sz w:val="15"/>
      <w:szCs w:val="15"/>
      <w:shd w:val="clear" w:color="auto" w:fill="FFFFFF"/>
    </w:rPr>
  </w:style>
  <w:style w:type="character" w:customStyle="1" w:styleId="Picturecaption12">
    <w:name w:val="Picture caption (12)_"/>
    <w:basedOn w:val="DefaultParagraphFont"/>
    <w:link w:val="Picturecaption120"/>
    <w:rsid w:val="008E7CC8"/>
    <w:rPr>
      <w:rFonts w:ascii="Microsoft Sans Serif" w:hAnsi="Microsoft Sans Serif" w:cs="Microsoft Sans Serif"/>
      <w:spacing w:val="3"/>
      <w:sz w:val="23"/>
      <w:szCs w:val="23"/>
      <w:shd w:val="clear" w:color="auto" w:fill="FFFFFF"/>
    </w:rPr>
  </w:style>
  <w:style w:type="character" w:customStyle="1" w:styleId="Picturecaption13">
    <w:name w:val="Picture caption (13)_"/>
    <w:basedOn w:val="DefaultParagraphFont"/>
    <w:link w:val="Picturecaption130"/>
    <w:rsid w:val="008E7CC8"/>
    <w:rPr>
      <w:rFonts w:ascii="Microsoft Sans Serif" w:hAnsi="Microsoft Sans Serif" w:cs="Microsoft Sans Serif"/>
      <w:spacing w:val="6"/>
      <w:sz w:val="10"/>
      <w:szCs w:val="10"/>
      <w:shd w:val="clear" w:color="auto" w:fill="FFFFFF"/>
    </w:rPr>
  </w:style>
  <w:style w:type="character" w:customStyle="1" w:styleId="Picturecaption14">
    <w:name w:val="Picture caption (14)_"/>
    <w:basedOn w:val="DefaultParagraphFont"/>
    <w:link w:val="Picturecaption140"/>
    <w:rsid w:val="008E7CC8"/>
    <w:rPr>
      <w:rFonts w:ascii="Arial" w:hAnsi="Arial" w:cs="Arial"/>
      <w:b/>
      <w:bCs/>
      <w:spacing w:val="1"/>
      <w:sz w:val="18"/>
      <w:szCs w:val="18"/>
      <w:shd w:val="clear" w:color="auto" w:fill="FFFFFF"/>
    </w:rPr>
  </w:style>
  <w:style w:type="character" w:customStyle="1" w:styleId="Picturecaption15">
    <w:name w:val="Picture caption (15)_"/>
    <w:basedOn w:val="DefaultParagraphFont"/>
    <w:link w:val="Picturecaption150"/>
    <w:rsid w:val="008E7CC8"/>
    <w:rPr>
      <w:rFonts w:ascii="Calibri" w:hAnsi="Calibri" w:cs="Calibri"/>
      <w:b/>
      <w:bCs/>
      <w:spacing w:val="14"/>
      <w:sz w:val="17"/>
      <w:szCs w:val="17"/>
      <w:shd w:val="clear" w:color="auto" w:fill="FFFFFF"/>
    </w:rPr>
  </w:style>
  <w:style w:type="character" w:customStyle="1" w:styleId="Tablecaption3">
    <w:name w:val="Table caption (3)_"/>
    <w:basedOn w:val="DefaultParagraphFont"/>
    <w:link w:val="Tablecaption30"/>
    <w:rsid w:val="008E7CC8"/>
    <w:rPr>
      <w:i/>
      <w:iCs/>
      <w:spacing w:val="1"/>
      <w:sz w:val="25"/>
      <w:szCs w:val="25"/>
      <w:shd w:val="clear" w:color="auto" w:fill="FFFFFF"/>
    </w:rPr>
  </w:style>
  <w:style w:type="paragraph" w:customStyle="1" w:styleId="Picturecaption20">
    <w:name w:val="Picture caption (2)"/>
    <w:basedOn w:val="Normal"/>
    <w:link w:val="Picturecaption2"/>
    <w:rsid w:val="008E7CC8"/>
    <w:pPr>
      <w:widowControl w:val="0"/>
      <w:shd w:val="clear" w:color="auto" w:fill="FFFFFF"/>
      <w:spacing w:line="240" w:lineRule="atLeast"/>
    </w:pPr>
    <w:rPr>
      <w:spacing w:val="1"/>
      <w:sz w:val="25"/>
      <w:szCs w:val="25"/>
    </w:rPr>
  </w:style>
  <w:style w:type="paragraph" w:customStyle="1" w:styleId="Picturecaption50">
    <w:name w:val="Picture caption (5)"/>
    <w:basedOn w:val="Normal"/>
    <w:link w:val="Picturecaption5"/>
    <w:rsid w:val="008E7CC8"/>
    <w:pPr>
      <w:widowControl w:val="0"/>
      <w:shd w:val="clear" w:color="auto" w:fill="FFFFFF"/>
      <w:spacing w:line="226" w:lineRule="exact"/>
      <w:jc w:val="right"/>
    </w:pPr>
    <w:rPr>
      <w:rFonts w:ascii="Constantia" w:hAnsi="Constantia" w:cs="Constantia"/>
      <w:spacing w:val="4"/>
      <w:sz w:val="13"/>
      <w:szCs w:val="13"/>
    </w:rPr>
  </w:style>
  <w:style w:type="paragraph" w:customStyle="1" w:styleId="Picturecaption30">
    <w:name w:val="Picture caption (3)"/>
    <w:basedOn w:val="Normal"/>
    <w:link w:val="Picturecaption3"/>
    <w:rsid w:val="008E7CC8"/>
    <w:pPr>
      <w:widowControl w:val="0"/>
      <w:shd w:val="clear" w:color="auto" w:fill="FFFFFF"/>
      <w:spacing w:line="149" w:lineRule="exact"/>
    </w:pPr>
    <w:rPr>
      <w:rFonts w:ascii="Calibri" w:hAnsi="Calibri" w:cs="Calibri"/>
      <w:spacing w:val="4"/>
      <w:sz w:val="17"/>
      <w:szCs w:val="17"/>
    </w:rPr>
  </w:style>
  <w:style w:type="paragraph" w:customStyle="1" w:styleId="Picturecaption40">
    <w:name w:val="Picture caption (4)"/>
    <w:basedOn w:val="Normal"/>
    <w:link w:val="Picturecaption4"/>
    <w:rsid w:val="008E7CC8"/>
    <w:pPr>
      <w:widowControl w:val="0"/>
      <w:shd w:val="clear" w:color="auto" w:fill="FFFFFF"/>
      <w:spacing w:line="240" w:lineRule="atLeast"/>
    </w:pPr>
    <w:rPr>
      <w:i/>
      <w:iCs/>
      <w:spacing w:val="1"/>
      <w:sz w:val="25"/>
      <w:szCs w:val="25"/>
    </w:rPr>
  </w:style>
  <w:style w:type="paragraph" w:customStyle="1" w:styleId="Picturecaption60">
    <w:name w:val="Picture caption (6)"/>
    <w:basedOn w:val="Normal"/>
    <w:link w:val="Picturecaption6"/>
    <w:rsid w:val="008E7CC8"/>
    <w:pPr>
      <w:widowControl w:val="0"/>
      <w:shd w:val="clear" w:color="auto" w:fill="FFFFFF"/>
      <w:spacing w:line="240" w:lineRule="atLeast"/>
      <w:jc w:val="right"/>
    </w:pPr>
    <w:rPr>
      <w:rFonts w:ascii="Calibri" w:hAnsi="Calibri" w:cs="Calibri"/>
      <w:spacing w:val="12"/>
      <w:sz w:val="15"/>
      <w:szCs w:val="15"/>
    </w:rPr>
  </w:style>
  <w:style w:type="paragraph" w:customStyle="1" w:styleId="Picturecaption70">
    <w:name w:val="Picture caption (7)"/>
    <w:basedOn w:val="Normal"/>
    <w:link w:val="Picturecaption7"/>
    <w:rsid w:val="008E7CC8"/>
    <w:pPr>
      <w:widowControl w:val="0"/>
      <w:shd w:val="clear" w:color="auto" w:fill="FFFFFF"/>
      <w:spacing w:line="240" w:lineRule="atLeast"/>
    </w:pPr>
    <w:rPr>
      <w:rFonts w:ascii="Calibri" w:hAnsi="Calibri" w:cs="Calibri"/>
      <w:noProof/>
      <w:sz w:val="18"/>
      <w:szCs w:val="18"/>
    </w:rPr>
  </w:style>
  <w:style w:type="paragraph" w:customStyle="1" w:styleId="Picturecaption80">
    <w:name w:val="Picture caption (8)"/>
    <w:basedOn w:val="Normal"/>
    <w:link w:val="Picturecaption8"/>
    <w:rsid w:val="008E7CC8"/>
    <w:pPr>
      <w:widowControl w:val="0"/>
      <w:shd w:val="clear" w:color="auto" w:fill="FFFFFF"/>
      <w:spacing w:line="240" w:lineRule="atLeast"/>
    </w:pPr>
    <w:rPr>
      <w:rFonts w:ascii="Calibri" w:hAnsi="Calibri" w:cs="Calibri"/>
      <w:noProof/>
      <w:sz w:val="16"/>
      <w:szCs w:val="16"/>
    </w:rPr>
  </w:style>
  <w:style w:type="paragraph" w:customStyle="1" w:styleId="Picturecaption90">
    <w:name w:val="Picture caption (9)"/>
    <w:basedOn w:val="Normal"/>
    <w:link w:val="Picturecaption9"/>
    <w:rsid w:val="008E7CC8"/>
    <w:pPr>
      <w:widowControl w:val="0"/>
      <w:shd w:val="clear" w:color="auto" w:fill="FFFFFF"/>
      <w:spacing w:line="250" w:lineRule="exact"/>
      <w:jc w:val="right"/>
    </w:pPr>
    <w:rPr>
      <w:b/>
      <w:bCs/>
      <w:spacing w:val="2"/>
      <w:sz w:val="14"/>
      <w:szCs w:val="14"/>
    </w:rPr>
  </w:style>
  <w:style w:type="paragraph" w:customStyle="1" w:styleId="Picturecaption100">
    <w:name w:val="Picture caption (10)"/>
    <w:basedOn w:val="Normal"/>
    <w:link w:val="Picturecaption10"/>
    <w:rsid w:val="008E7CC8"/>
    <w:pPr>
      <w:widowControl w:val="0"/>
      <w:shd w:val="clear" w:color="auto" w:fill="FFFFFF"/>
      <w:spacing w:line="240" w:lineRule="atLeast"/>
    </w:pPr>
    <w:rPr>
      <w:b/>
      <w:bCs/>
      <w:spacing w:val="4"/>
      <w:sz w:val="15"/>
      <w:szCs w:val="15"/>
    </w:rPr>
  </w:style>
  <w:style w:type="paragraph" w:customStyle="1" w:styleId="Picturecaption110">
    <w:name w:val="Picture caption (11)"/>
    <w:basedOn w:val="Normal"/>
    <w:link w:val="Picturecaption11"/>
    <w:rsid w:val="008E7CC8"/>
    <w:pPr>
      <w:widowControl w:val="0"/>
      <w:shd w:val="clear" w:color="auto" w:fill="FFFFFF"/>
      <w:spacing w:line="240" w:lineRule="atLeast"/>
    </w:pPr>
    <w:rPr>
      <w:b/>
      <w:bCs/>
      <w:spacing w:val="1"/>
      <w:sz w:val="15"/>
      <w:szCs w:val="15"/>
    </w:rPr>
  </w:style>
  <w:style w:type="paragraph" w:customStyle="1" w:styleId="Picturecaption120">
    <w:name w:val="Picture caption (12)"/>
    <w:basedOn w:val="Normal"/>
    <w:link w:val="Picturecaption12"/>
    <w:rsid w:val="008E7CC8"/>
    <w:pPr>
      <w:widowControl w:val="0"/>
      <w:shd w:val="clear" w:color="auto" w:fill="FFFFFF"/>
      <w:spacing w:after="120" w:line="240" w:lineRule="atLeast"/>
    </w:pPr>
    <w:rPr>
      <w:rFonts w:ascii="Microsoft Sans Serif" w:hAnsi="Microsoft Sans Serif" w:cs="Microsoft Sans Serif"/>
      <w:spacing w:val="3"/>
      <w:sz w:val="23"/>
      <w:szCs w:val="23"/>
    </w:rPr>
  </w:style>
  <w:style w:type="paragraph" w:customStyle="1" w:styleId="Picturecaption130">
    <w:name w:val="Picture caption (13)"/>
    <w:basedOn w:val="Normal"/>
    <w:link w:val="Picturecaption13"/>
    <w:rsid w:val="008E7CC8"/>
    <w:pPr>
      <w:widowControl w:val="0"/>
      <w:shd w:val="clear" w:color="auto" w:fill="FFFFFF"/>
      <w:spacing w:before="120" w:line="240" w:lineRule="atLeast"/>
      <w:jc w:val="both"/>
    </w:pPr>
    <w:rPr>
      <w:rFonts w:ascii="Microsoft Sans Serif" w:hAnsi="Microsoft Sans Serif" w:cs="Microsoft Sans Serif"/>
      <w:spacing w:val="6"/>
      <w:sz w:val="10"/>
      <w:szCs w:val="10"/>
    </w:rPr>
  </w:style>
  <w:style w:type="paragraph" w:customStyle="1" w:styleId="Picturecaption140">
    <w:name w:val="Picture caption (14)"/>
    <w:basedOn w:val="Normal"/>
    <w:link w:val="Picturecaption14"/>
    <w:rsid w:val="008E7CC8"/>
    <w:pPr>
      <w:widowControl w:val="0"/>
      <w:shd w:val="clear" w:color="auto" w:fill="FFFFFF"/>
      <w:spacing w:line="240" w:lineRule="atLeast"/>
    </w:pPr>
    <w:rPr>
      <w:rFonts w:ascii="Arial" w:hAnsi="Arial" w:cs="Arial"/>
      <w:b/>
      <w:bCs/>
      <w:spacing w:val="1"/>
      <w:sz w:val="18"/>
      <w:szCs w:val="18"/>
    </w:rPr>
  </w:style>
  <w:style w:type="paragraph" w:customStyle="1" w:styleId="Picturecaption150">
    <w:name w:val="Picture caption (15)"/>
    <w:basedOn w:val="Normal"/>
    <w:link w:val="Picturecaption15"/>
    <w:rsid w:val="008E7CC8"/>
    <w:pPr>
      <w:widowControl w:val="0"/>
      <w:shd w:val="clear" w:color="auto" w:fill="FFFFFF"/>
      <w:spacing w:before="120" w:after="120" w:line="240" w:lineRule="atLeast"/>
      <w:jc w:val="center"/>
    </w:pPr>
    <w:rPr>
      <w:rFonts w:ascii="Calibri" w:hAnsi="Calibri" w:cs="Calibri"/>
      <w:b/>
      <w:bCs/>
      <w:spacing w:val="14"/>
      <w:sz w:val="17"/>
      <w:szCs w:val="17"/>
    </w:rPr>
  </w:style>
  <w:style w:type="paragraph" w:customStyle="1" w:styleId="Tablecaption30">
    <w:name w:val="Table caption (3)"/>
    <w:basedOn w:val="Normal"/>
    <w:link w:val="Tablecaption3"/>
    <w:rsid w:val="008E7CC8"/>
    <w:pPr>
      <w:widowControl w:val="0"/>
      <w:shd w:val="clear" w:color="auto" w:fill="FFFFFF"/>
      <w:spacing w:before="120" w:line="298" w:lineRule="exact"/>
      <w:jc w:val="center"/>
    </w:pPr>
    <w:rPr>
      <w:i/>
      <w:iCs/>
      <w:spacing w:val="1"/>
      <w:sz w:val="25"/>
      <w:szCs w:val="25"/>
    </w:rPr>
  </w:style>
  <w:style w:type="table" w:customStyle="1" w:styleId="TableGrid1">
    <w:name w:val="Table Grid1"/>
    <w:basedOn w:val="TableNormal"/>
    <w:next w:val="TableGrid"/>
    <w:rsid w:val="008E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semiHidden/>
    <w:unhideWhenUsed/>
    <w:rsid w:val="008E7CC8"/>
  </w:style>
  <w:style w:type="table" w:customStyle="1" w:styleId="TableGrid2">
    <w:name w:val="Table Grid2"/>
    <w:basedOn w:val="TableNormal"/>
    <w:next w:val="TableGrid"/>
    <w:rsid w:val="008E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">
    <w:name w:val="No List4"/>
    <w:next w:val="NoList"/>
    <w:semiHidden/>
    <w:unhideWhenUsed/>
    <w:rsid w:val="00E16693"/>
  </w:style>
  <w:style w:type="character" w:customStyle="1" w:styleId="Bodytext8Italic">
    <w:name w:val="Body text (8) + Italic"/>
    <w:aliases w:val="Scale 100%"/>
    <w:basedOn w:val="Bodytext8"/>
    <w:rsid w:val="00E16693"/>
    <w:rPr>
      <w:rFonts w:ascii="Times New Roman" w:hAnsi="Times New Roman" w:cs="Times New Roman"/>
      <w:i/>
      <w:iCs/>
      <w:spacing w:val="7"/>
      <w:sz w:val="21"/>
      <w:szCs w:val="21"/>
      <w:shd w:val="clear" w:color="auto" w:fill="FFFFFF"/>
    </w:rPr>
  </w:style>
  <w:style w:type="character" w:customStyle="1" w:styleId="Bodytext31">
    <w:name w:val="Body text3"/>
    <w:basedOn w:val="Bodytext"/>
    <w:rsid w:val="00E16693"/>
    <w:rPr>
      <w:rFonts w:ascii="Times New Roman" w:hAnsi="Times New Roman" w:cs="Times New Roman"/>
      <w:spacing w:val="-2"/>
      <w:sz w:val="26"/>
      <w:szCs w:val="26"/>
      <w:shd w:val="clear" w:color="auto" w:fill="FFFFFF"/>
    </w:rPr>
  </w:style>
  <w:style w:type="character" w:customStyle="1" w:styleId="Bodytext21">
    <w:name w:val="Body text2"/>
    <w:basedOn w:val="Bodytext"/>
    <w:rsid w:val="00E16693"/>
    <w:rPr>
      <w:rFonts w:ascii="Times New Roman" w:hAnsi="Times New Roman" w:cs="Times New Roman"/>
      <w:spacing w:val="-2"/>
      <w:sz w:val="26"/>
      <w:szCs w:val="26"/>
      <w:u w:val="single"/>
      <w:shd w:val="clear" w:color="auto" w:fill="FFFFFF"/>
    </w:rPr>
  </w:style>
  <w:style w:type="character" w:customStyle="1" w:styleId="Bodytext32">
    <w:name w:val="Body text (3)2"/>
    <w:basedOn w:val="Bodytext3"/>
    <w:rsid w:val="00E16693"/>
    <w:rPr>
      <w:rFonts w:ascii="Times New Roman" w:hAnsi="Times New Roman" w:cs="Times New Roman"/>
      <w:b/>
      <w:bCs/>
      <w:spacing w:val="2"/>
      <w:sz w:val="26"/>
      <w:szCs w:val="26"/>
      <w:u w:val="single"/>
      <w:shd w:val="clear" w:color="auto" w:fill="FFFFFF"/>
    </w:rPr>
  </w:style>
  <w:style w:type="character" w:customStyle="1" w:styleId="Bodytext11Spacing4pt">
    <w:name w:val="Body text (11) + Spacing 4 pt"/>
    <w:basedOn w:val="Bodytext11"/>
    <w:rsid w:val="00E16693"/>
    <w:rPr>
      <w:rFonts w:ascii="Constantia" w:hAnsi="Constantia" w:cs="Constantia"/>
      <w:i/>
      <w:iCs/>
      <w:spacing w:val="81"/>
      <w:sz w:val="23"/>
      <w:szCs w:val="23"/>
      <w:shd w:val="clear" w:color="auto" w:fill="FFFFFF"/>
    </w:rPr>
  </w:style>
  <w:style w:type="character" w:customStyle="1" w:styleId="Bodytext12NotItalic">
    <w:name w:val="Body text (12) + Not Italic"/>
    <w:basedOn w:val="Bodytext12"/>
    <w:rsid w:val="00E16693"/>
    <w:rPr>
      <w:rFonts w:ascii="Times New Roman" w:hAnsi="Times New Roman" w:cs="Times New Roman"/>
      <w:i/>
      <w:iCs/>
      <w:spacing w:val="3"/>
      <w:sz w:val="21"/>
      <w:szCs w:val="21"/>
      <w:shd w:val="clear" w:color="auto" w:fill="FFFFFF"/>
    </w:rPr>
  </w:style>
  <w:style w:type="character" w:customStyle="1" w:styleId="Bodytext8Spacing2pt">
    <w:name w:val="Body text (8) + Spacing 2 pt"/>
    <w:basedOn w:val="Bodytext8"/>
    <w:rsid w:val="00E16693"/>
    <w:rPr>
      <w:rFonts w:ascii="Times New Roman" w:hAnsi="Times New Roman" w:cs="Times New Roman"/>
      <w:spacing w:val="50"/>
      <w:sz w:val="21"/>
      <w:szCs w:val="21"/>
      <w:shd w:val="clear" w:color="auto" w:fill="FFFFFF"/>
    </w:rPr>
  </w:style>
  <w:style w:type="character" w:customStyle="1" w:styleId="Bodytext14">
    <w:name w:val="Body text (14)_"/>
    <w:basedOn w:val="DefaultParagraphFont"/>
    <w:link w:val="Bodytext140"/>
    <w:rsid w:val="00E16693"/>
    <w:rPr>
      <w:b/>
      <w:bCs/>
      <w:spacing w:val="-3"/>
      <w:sz w:val="19"/>
      <w:szCs w:val="19"/>
      <w:shd w:val="clear" w:color="auto" w:fill="FFFFFF"/>
    </w:rPr>
  </w:style>
  <w:style w:type="character" w:customStyle="1" w:styleId="Bodytext14Spacing1pt">
    <w:name w:val="Body text (14) + Spacing 1 pt"/>
    <w:basedOn w:val="Bodytext14"/>
    <w:rsid w:val="00E16693"/>
    <w:rPr>
      <w:b/>
      <w:bCs/>
      <w:spacing w:val="22"/>
      <w:sz w:val="19"/>
      <w:szCs w:val="19"/>
      <w:shd w:val="clear" w:color="auto" w:fill="FFFFFF"/>
    </w:rPr>
  </w:style>
  <w:style w:type="character" w:customStyle="1" w:styleId="Bodytext15">
    <w:name w:val="Body text (15)_"/>
    <w:basedOn w:val="DefaultParagraphFont"/>
    <w:link w:val="Bodytext150"/>
    <w:rsid w:val="00E16693"/>
    <w:rPr>
      <w:b/>
      <w:bCs/>
      <w:i/>
      <w:iCs/>
      <w:sz w:val="21"/>
      <w:szCs w:val="21"/>
      <w:shd w:val="clear" w:color="auto" w:fill="FFFFFF"/>
    </w:rPr>
  </w:style>
  <w:style w:type="character" w:customStyle="1" w:styleId="Bodytext16">
    <w:name w:val="Body text (16)_"/>
    <w:basedOn w:val="DefaultParagraphFont"/>
    <w:link w:val="Bodytext160"/>
    <w:rsid w:val="00E16693"/>
    <w:rPr>
      <w:b/>
      <w:bCs/>
      <w:i/>
      <w:iCs/>
      <w:sz w:val="21"/>
      <w:szCs w:val="21"/>
      <w:shd w:val="clear" w:color="auto" w:fill="FFFFFF"/>
    </w:rPr>
  </w:style>
  <w:style w:type="character" w:customStyle="1" w:styleId="Bodytext17">
    <w:name w:val="Body text (17)_"/>
    <w:basedOn w:val="DefaultParagraphFont"/>
    <w:link w:val="Bodytext170"/>
    <w:rsid w:val="00E16693"/>
    <w:rPr>
      <w:b/>
      <w:bCs/>
      <w:spacing w:val="-4"/>
      <w:sz w:val="23"/>
      <w:szCs w:val="23"/>
      <w:shd w:val="clear" w:color="auto" w:fill="FFFFFF"/>
    </w:rPr>
  </w:style>
  <w:style w:type="character" w:customStyle="1" w:styleId="Tableofcontents3">
    <w:name w:val="Table of contents (3)_"/>
    <w:basedOn w:val="DefaultParagraphFont"/>
    <w:link w:val="Tableofcontents30"/>
    <w:rsid w:val="00E16693"/>
    <w:rPr>
      <w:i/>
      <w:iCs/>
      <w:sz w:val="21"/>
      <w:szCs w:val="21"/>
      <w:shd w:val="clear" w:color="auto" w:fill="FFFFFF"/>
    </w:rPr>
  </w:style>
  <w:style w:type="character" w:customStyle="1" w:styleId="Tableofcontents3NotItalic">
    <w:name w:val="Table of contents (3) + Not Italic"/>
    <w:basedOn w:val="Tableofcontents3"/>
    <w:rsid w:val="00E16693"/>
    <w:rPr>
      <w:i/>
      <w:iCs/>
      <w:sz w:val="21"/>
      <w:szCs w:val="21"/>
      <w:shd w:val="clear" w:color="auto" w:fill="FFFFFF"/>
    </w:rPr>
  </w:style>
  <w:style w:type="character" w:customStyle="1" w:styleId="Tableofcontents4">
    <w:name w:val="Table of contents (4)_"/>
    <w:basedOn w:val="DefaultParagraphFont"/>
    <w:link w:val="Tableofcontents40"/>
    <w:rsid w:val="00E16693"/>
    <w:rPr>
      <w:b/>
      <w:bCs/>
      <w:spacing w:val="-3"/>
      <w:sz w:val="19"/>
      <w:szCs w:val="19"/>
      <w:shd w:val="clear" w:color="auto" w:fill="FFFFFF"/>
    </w:rPr>
  </w:style>
  <w:style w:type="character" w:customStyle="1" w:styleId="Tableofcontents4Spacing1pt">
    <w:name w:val="Table of contents (4) + Spacing 1 pt"/>
    <w:basedOn w:val="Tableofcontents4"/>
    <w:rsid w:val="00E16693"/>
    <w:rPr>
      <w:b/>
      <w:bCs/>
      <w:spacing w:val="22"/>
      <w:sz w:val="19"/>
      <w:szCs w:val="19"/>
      <w:shd w:val="clear" w:color="auto" w:fill="FFFFFF"/>
    </w:rPr>
  </w:style>
  <w:style w:type="character" w:customStyle="1" w:styleId="Bodytext82">
    <w:name w:val="Body text (8)2"/>
    <w:basedOn w:val="Bodytext8"/>
    <w:rsid w:val="00E16693"/>
    <w:rPr>
      <w:rFonts w:ascii="Times New Roman" w:hAnsi="Times New Roman" w:cs="Times New Roman"/>
      <w:spacing w:val="7"/>
      <w:sz w:val="21"/>
      <w:szCs w:val="21"/>
      <w:shd w:val="clear" w:color="auto" w:fill="FFFFFF"/>
    </w:rPr>
  </w:style>
  <w:style w:type="character" w:customStyle="1" w:styleId="Bodytext18">
    <w:name w:val="Body text (18)_"/>
    <w:basedOn w:val="DefaultParagraphFont"/>
    <w:link w:val="Bodytext180"/>
    <w:rsid w:val="00E16693"/>
    <w:rPr>
      <w:b/>
      <w:bCs/>
      <w:spacing w:val="-4"/>
      <w:sz w:val="22"/>
      <w:szCs w:val="22"/>
      <w:shd w:val="clear" w:color="auto" w:fill="FFFFFF"/>
    </w:rPr>
  </w:style>
  <w:style w:type="character" w:customStyle="1" w:styleId="Bodytext19">
    <w:name w:val="Body text (19)_"/>
    <w:basedOn w:val="DefaultParagraphFont"/>
    <w:link w:val="Bodytext190"/>
    <w:rsid w:val="00E16693"/>
    <w:rPr>
      <w:b/>
      <w:bCs/>
      <w:spacing w:val="3"/>
      <w:sz w:val="22"/>
      <w:szCs w:val="22"/>
      <w:shd w:val="clear" w:color="auto" w:fill="FFFFFF"/>
    </w:rPr>
  </w:style>
  <w:style w:type="character" w:customStyle="1" w:styleId="Bodytext200">
    <w:name w:val="Body text (20)_"/>
    <w:basedOn w:val="DefaultParagraphFont"/>
    <w:link w:val="Bodytext201"/>
    <w:rsid w:val="00E16693"/>
    <w:rPr>
      <w:b/>
      <w:bCs/>
      <w:spacing w:val="7"/>
      <w:shd w:val="clear" w:color="auto" w:fill="FFFFFF"/>
    </w:rPr>
  </w:style>
  <w:style w:type="character" w:customStyle="1" w:styleId="Bodytext210">
    <w:name w:val="Body text (21)_"/>
    <w:basedOn w:val="DefaultParagraphFont"/>
    <w:link w:val="Bodytext211"/>
    <w:rsid w:val="00E16693"/>
    <w:rPr>
      <w:b/>
      <w:bCs/>
      <w:spacing w:val="-2"/>
      <w:sz w:val="21"/>
      <w:szCs w:val="21"/>
      <w:shd w:val="clear" w:color="auto" w:fill="FFFFFF"/>
    </w:rPr>
  </w:style>
  <w:style w:type="character" w:customStyle="1" w:styleId="Bodytext18115pt">
    <w:name w:val="Body text (18) + 11.5 pt"/>
    <w:basedOn w:val="Bodytext18"/>
    <w:rsid w:val="00E16693"/>
    <w:rPr>
      <w:b/>
      <w:bCs/>
      <w:spacing w:val="-4"/>
      <w:sz w:val="23"/>
      <w:szCs w:val="23"/>
      <w:shd w:val="clear" w:color="auto" w:fill="FFFFFF"/>
    </w:rPr>
  </w:style>
  <w:style w:type="character" w:customStyle="1" w:styleId="Bodytext22">
    <w:name w:val="Body text (22)_"/>
    <w:basedOn w:val="DefaultParagraphFont"/>
    <w:link w:val="Bodytext221"/>
    <w:rsid w:val="00E16693"/>
    <w:rPr>
      <w:i/>
      <w:iCs/>
      <w:noProof/>
      <w:spacing w:val="-18"/>
      <w:sz w:val="9"/>
      <w:szCs w:val="9"/>
      <w:shd w:val="clear" w:color="auto" w:fill="FFFFFF"/>
    </w:rPr>
  </w:style>
  <w:style w:type="character" w:customStyle="1" w:styleId="Bodytext220">
    <w:name w:val="Body text (22)"/>
    <w:basedOn w:val="Bodytext22"/>
    <w:rsid w:val="00E16693"/>
    <w:rPr>
      <w:i/>
      <w:iCs/>
      <w:noProof/>
      <w:spacing w:val="-18"/>
      <w:sz w:val="9"/>
      <w:szCs w:val="9"/>
      <w:u w:val="single"/>
      <w:shd w:val="clear" w:color="auto" w:fill="FFFFFF"/>
    </w:rPr>
  </w:style>
  <w:style w:type="character" w:customStyle="1" w:styleId="Bodytext23">
    <w:name w:val="Body text (23)_"/>
    <w:basedOn w:val="DefaultParagraphFont"/>
    <w:link w:val="Bodytext230"/>
    <w:rsid w:val="00E16693"/>
    <w:rPr>
      <w:rFonts w:ascii="Constantia" w:hAnsi="Constantia" w:cs="Constantia"/>
      <w:noProof/>
      <w:shd w:val="clear" w:color="auto" w:fill="FFFFFF"/>
    </w:rPr>
  </w:style>
  <w:style w:type="character" w:customStyle="1" w:styleId="Bodytext23TimesNewRoman">
    <w:name w:val="Body text (23) + Times New Roman"/>
    <w:aliases w:val="11 pt,Body text + Corbel"/>
    <w:basedOn w:val="Bodytext23"/>
    <w:rsid w:val="00E16693"/>
    <w:rPr>
      <w:rFonts w:ascii="Times New Roman" w:hAnsi="Times New Roman" w:cs="Times New Roman"/>
      <w:noProof/>
      <w:sz w:val="22"/>
      <w:szCs w:val="22"/>
      <w:shd w:val="clear" w:color="auto" w:fill="FFFFFF"/>
    </w:rPr>
  </w:style>
  <w:style w:type="character" w:customStyle="1" w:styleId="Bodytext24">
    <w:name w:val="Body text (24)_"/>
    <w:basedOn w:val="DefaultParagraphFont"/>
    <w:link w:val="Bodytext240"/>
    <w:rsid w:val="00E16693"/>
    <w:rPr>
      <w:rFonts w:ascii="Constantia" w:hAnsi="Constantia" w:cs="Constantia"/>
      <w:noProof/>
      <w:sz w:val="23"/>
      <w:szCs w:val="23"/>
      <w:shd w:val="clear" w:color="auto" w:fill="FFFFFF"/>
    </w:rPr>
  </w:style>
  <w:style w:type="paragraph" w:customStyle="1" w:styleId="Bodytext212">
    <w:name w:val="Body text (2)1"/>
    <w:basedOn w:val="Normal"/>
    <w:rsid w:val="00E16693"/>
    <w:pPr>
      <w:widowControl w:val="0"/>
      <w:shd w:val="clear" w:color="auto" w:fill="FFFFFF"/>
      <w:spacing w:after="120" w:line="240" w:lineRule="atLeast"/>
      <w:jc w:val="center"/>
    </w:pPr>
    <w:rPr>
      <w:rFonts w:eastAsia="Courier New"/>
      <w:b/>
      <w:bCs/>
      <w:spacing w:val="1"/>
      <w:sz w:val="21"/>
      <w:szCs w:val="21"/>
    </w:rPr>
  </w:style>
  <w:style w:type="paragraph" w:customStyle="1" w:styleId="Bodytext310">
    <w:name w:val="Body text (3)1"/>
    <w:basedOn w:val="Normal"/>
    <w:rsid w:val="00E16693"/>
    <w:pPr>
      <w:widowControl w:val="0"/>
      <w:shd w:val="clear" w:color="auto" w:fill="FFFFFF"/>
      <w:spacing w:before="120" w:after="360" w:line="240" w:lineRule="atLeast"/>
    </w:pPr>
    <w:rPr>
      <w:rFonts w:eastAsia="Courier New"/>
      <w:b/>
      <w:bCs/>
      <w:spacing w:val="2"/>
      <w:sz w:val="26"/>
      <w:szCs w:val="26"/>
    </w:rPr>
  </w:style>
  <w:style w:type="paragraph" w:customStyle="1" w:styleId="Bodytext41">
    <w:name w:val="Body text (4)1"/>
    <w:basedOn w:val="Normal"/>
    <w:rsid w:val="00E16693"/>
    <w:pPr>
      <w:widowControl w:val="0"/>
      <w:shd w:val="clear" w:color="auto" w:fill="FFFFFF"/>
      <w:spacing w:before="360" w:after="720" w:line="240" w:lineRule="atLeast"/>
      <w:ind w:hanging="1760"/>
      <w:jc w:val="both"/>
    </w:pPr>
    <w:rPr>
      <w:rFonts w:eastAsia="Courier New"/>
      <w:i/>
      <w:iCs/>
      <w:spacing w:val="-3"/>
      <w:sz w:val="26"/>
      <w:szCs w:val="26"/>
    </w:rPr>
  </w:style>
  <w:style w:type="paragraph" w:customStyle="1" w:styleId="Bodytext81">
    <w:name w:val="Body text (8)1"/>
    <w:basedOn w:val="Normal"/>
    <w:rsid w:val="00E16693"/>
    <w:pPr>
      <w:widowControl w:val="0"/>
      <w:shd w:val="clear" w:color="auto" w:fill="FFFFFF"/>
      <w:spacing w:before="60" w:after="60" w:line="240" w:lineRule="atLeast"/>
      <w:jc w:val="both"/>
    </w:pPr>
    <w:rPr>
      <w:rFonts w:eastAsia="Courier New"/>
      <w:sz w:val="21"/>
      <w:szCs w:val="21"/>
    </w:rPr>
  </w:style>
  <w:style w:type="paragraph" w:customStyle="1" w:styleId="Tablecaption1">
    <w:name w:val="Table caption1"/>
    <w:basedOn w:val="Normal"/>
    <w:rsid w:val="00E16693"/>
    <w:pPr>
      <w:widowControl w:val="0"/>
      <w:shd w:val="clear" w:color="auto" w:fill="FFFFFF"/>
      <w:spacing w:after="60" w:line="240" w:lineRule="atLeast"/>
    </w:pPr>
    <w:rPr>
      <w:rFonts w:eastAsia="Courier New"/>
      <w:spacing w:val="-2"/>
      <w:sz w:val="26"/>
      <w:szCs w:val="26"/>
    </w:rPr>
  </w:style>
  <w:style w:type="paragraph" w:customStyle="1" w:styleId="Bodytext140">
    <w:name w:val="Body text (14)"/>
    <w:basedOn w:val="Normal"/>
    <w:link w:val="Bodytext14"/>
    <w:rsid w:val="00E16693"/>
    <w:pPr>
      <w:widowControl w:val="0"/>
      <w:shd w:val="clear" w:color="auto" w:fill="FFFFFF"/>
      <w:spacing w:line="240" w:lineRule="atLeast"/>
      <w:jc w:val="both"/>
    </w:pPr>
    <w:rPr>
      <w:b/>
      <w:bCs/>
      <w:spacing w:val="-3"/>
      <w:sz w:val="19"/>
      <w:szCs w:val="19"/>
    </w:rPr>
  </w:style>
  <w:style w:type="paragraph" w:customStyle="1" w:styleId="Bodytext150">
    <w:name w:val="Body text (15)"/>
    <w:basedOn w:val="Normal"/>
    <w:link w:val="Bodytext15"/>
    <w:rsid w:val="00E16693"/>
    <w:pPr>
      <w:widowControl w:val="0"/>
      <w:shd w:val="clear" w:color="auto" w:fill="FFFFFF"/>
      <w:spacing w:after="120" w:line="240" w:lineRule="atLeast"/>
      <w:jc w:val="both"/>
    </w:pPr>
    <w:rPr>
      <w:b/>
      <w:bCs/>
      <w:i/>
      <w:iCs/>
      <w:sz w:val="21"/>
      <w:szCs w:val="21"/>
    </w:rPr>
  </w:style>
  <w:style w:type="paragraph" w:customStyle="1" w:styleId="Bodytext160">
    <w:name w:val="Body text (16)"/>
    <w:basedOn w:val="Normal"/>
    <w:link w:val="Bodytext16"/>
    <w:rsid w:val="00E16693"/>
    <w:pPr>
      <w:widowControl w:val="0"/>
      <w:shd w:val="clear" w:color="auto" w:fill="FFFFFF"/>
      <w:spacing w:after="120" w:line="240" w:lineRule="atLeast"/>
      <w:jc w:val="both"/>
    </w:pPr>
    <w:rPr>
      <w:b/>
      <w:bCs/>
      <w:i/>
      <w:iCs/>
      <w:sz w:val="21"/>
      <w:szCs w:val="21"/>
    </w:rPr>
  </w:style>
  <w:style w:type="paragraph" w:customStyle="1" w:styleId="Bodytext170">
    <w:name w:val="Body text (17)"/>
    <w:basedOn w:val="Normal"/>
    <w:link w:val="Bodytext17"/>
    <w:rsid w:val="00E16693"/>
    <w:pPr>
      <w:widowControl w:val="0"/>
      <w:shd w:val="clear" w:color="auto" w:fill="FFFFFF"/>
      <w:spacing w:line="307" w:lineRule="exact"/>
      <w:jc w:val="both"/>
    </w:pPr>
    <w:rPr>
      <w:b/>
      <w:bCs/>
      <w:spacing w:val="-4"/>
      <w:sz w:val="23"/>
      <w:szCs w:val="23"/>
    </w:rPr>
  </w:style>
  <w:style w:type="paragraph" w:customStyle="1" w:styleId="Tableofcontents1">
    <w:name w:val="Table of contents1"/>
    <w:basedOn w:val="Normal"/>
    <w:rsid w:val="00E16693"/>
    <w:pPr>
      <w:widowControl w:val="0"/>
      <w:shd w:val="clear" w:color="auto" w:fill="FFFFFF"/>
      <w:spacing w:line="240" w:lineRule="atLeast"/>
      <w:jc w:val="both"/>
    </w:pPr>
    <w:rPr>
      <w:rFonts w:eastAsia="Courier New"/>
      <w:sz w:val="21"/>
      <w:szCs w:val="21"/>
    </w:rPr>
  </w:style>
  <w:style w:type="paragraph" w:customStyle="1" w:styleId="Tableofcontents30">
    <w:name w:val="Table of contents (3)"/>
    <w:basedOn w:val="Normal"/>
    <w:link w:val="Tableofcontents3"/>
    <w:rsid w:val="00E16693"/>
    <w:pPr>
      <w:widowControl w:val="0"/>
      <w:shd w:val="clear" w:color="auto" w:fill="FFFFFF"/>
      <w:spacing w:line="240" w:lineRule="atLeast"/>
      <w:jc w:val="both"/>
    </w:pPr>
    <w:rPr>
      <w:i/>
      <w:iCs/>
      <w:sz w:val="21"/>
      <w:szCs w:val="21"/>
    </w:rPr>
  </w:style>
  <w:style w:type="paragraph" w:customStyle="1" w:styleId="Tableofcontents40">
    <w:name w:val="Table of contents (4)"/>
    <w:basedOn w:val="Normal"/>
    <w:link w:val="Tableofcontents4"/>
    <w:rsid w:val="00E16693"/>
    <w:pPr>
      <w:widowControl w:val="0"/>
      <w:shd w:val="clear" w:color="auto" w:fill="FFFFFF"/>
      <w:spacing w:after="120" w:line="240" w:lineRule="atLeast"/>
      <w:jc w:val="both"/>
    </w:pPr>
    <w:rPr>
      <w:b/>
      <w:bCs/>
      <w:spacing w:val="-3"/>
      <w:sz w:val="19"/>
      <w:szCs w:val="19"/>
    </w:rPr>
  </w:style>
  <w:style w:type="paragraph" w:customStyle="1" w:styleId="Bodytext180">
    <w:name w:val="Body text (18)"/>
    <w:basedOn w:val="Normal"/>
    <w:link w:val="Bodytext18"/>
    <w:rsid w:val="00E16693"/>
    <w:pPr>
      <w:widowControl w:val="0"/>
      <w:shd w:val="clear" w:color="auto" w:fill="FFFFFF"/>
      <w:spacing w:before="360" w:after="480" w:line="240" w:lineRule="atLeast"/>
      <w:jc w:val="center"/>
    </w:pPr>
    <w:rPr>
      <w:b/>
      <w:bCs/>
      <w:spacing w:val="-4"/>
      <w:sz w:val="22"/>
      <w:szCs w:val="22"/>
    </w:rPr>
  </w:style>
  <w:style w:type="paragraph" w:customStyle="1" w:styleId="Bodytext190">
    <w:name w:val="Body text (19)"/>
    <w:basedOn w:val="Normal"/>
    <w:link w:val="Bodytext19"/>
    <w:rsid w:val="00E16693"/>
    <w:pPr>
      <w:widowControl w:val="0"/>
      <w:shd w:val="clear" w:color="auto" w:fill="FFFFFF"/>
      <w:spacing w:after="180" w:line="331" w:lineRule="exact"/>
      <w:jc w:val="both"/>
    </w:pPr>
    <w:rPr>
      <w:b/>
      <w:bCs/>
      <w:spacing w:val="3"/>
      <w:sz w:val="22"/>
      <w:szCs w:val="22"/>
    </w:rPr>
  </w:style>
  <w:style w:type="paragraph" w:customStyle="1" w:styleId="Bodytext201">
    <w:name w:val="Body text (20)"/>
    <w:basedOn w:val="Normal"/>
    <w:link w:val="Bodytext200"/>
    <w:rsid w:val="00E16693"/>
    <w:pPr>
      <w:widowControl w:val="0"/>
      <w:shd w:val="clear" w:color="auto" w:fill="FFFFFF"/>
      <w:spacing w:before="180" w:after="540" w:line="240" w:lineRule="atLeast"/>
      <w:jc w:val="both"/>
    </w:pPr>
    <w:rPr>
      <w:b/>
      <w:bCs/>
      <w:spacing w:val="7"/>
      <w:sz w:val="20"/>
      <w:szCs w:val="20"/>
    </w:rPr>
  </w:style>
  <w:style w:type="paragraph" w:customStyle="1" w:styleId="Bodytext211">
    <w:name w:val="Body text (21)"/>
    <w:basedOn w:val="Normal"/>
    <w:link w:val="Bodytext210"/>
    <w:rsid w:val="00E16693"/>
    <w:pPr>
      <w:widowControl w:val="0"/>
      <w:shd w:val="clear" w:color="auto" w:fill="FFFFFF"/>
      <w:spacing w:before="60" w:after="420" w:line="240" w:lineRule="atLeast"/>
      <w:jc w:val="both"/>
    </w:pPr>
    <w:rPr>
      <w:b/>
      <w:bCs/>
      <w:spacing w:val="-2"/>
      <w:sz w:val="21"/>
      <w:szCs w:val="21"/>
    </w:rPr>
  </w:style>
  <w:style w:type="paragraph" w:customStyle="1" w:styleId="Bodytext221">
    <w:name w:val="Body text (22)1"/>
    <w:basedOn w:val="Normal"/>
    <w:link w:val="Bodytext22"/>
    <w:rsid w:val="00E16693"/>
    <w:pPr>
      <w:widowControl w:val="0"/>
      <w:shd w:val="clear" w:color="auto" w:fill="FFFFFF"/>
      <w:spacing w:before="240" w:line="240" w:lineRule="atLeast"/>
    </w:pPr>
    <w:rPr>
      <w:i/>
      <w:iCs/>
      <w:noProof/>
      <w:spacing w:val="-18"/>
      <w:sz w:val="9"/>
      <w:szCs w:val="9"/>
    </w:rPr>
  </w:style>
  <w:style w:type="paragraph" w:customStyle="1" w:styleId="Bodytext230">
    <w:name w:val="Body text (23)"/>
    <w:basedOn w:val="Normal"/>
    <w:link w:val="Bodytext23"/>
    <w:rsid w:val="00E16693"/>
    <w:pPr>
      <w:widowControl w:val="0"/>
      <w:shd w:val="clear" w:color="auto" w:fill="FFFFFF"/>
      <w:spacing w:before="360" w:after="120" w:line="240" w:lineRule="atLeast"/>
      <w:jc w:val="center"/>
    </w:pPr>
    <w:rPr>
      <w:rFonts w:ascii="Constantia" w:hAnsi="Constantia" w:cs="Constantia"/>
      <w:noProof/>
      <w:sz w:val="20"/>
      <w:szCs w:val="20"/>
    </w:rPr>
  </w:style>
  <w:style w:type="paragraph" w:customStyle="1" w:styleId="Bodytext240">
    <w:name w:val="Body text (24)"/>
    <w:basedOn w:val="Normal"/>
    <w:link w:val="Bodytext24"/>
    <w:rsid w:val="00E16693"/>
    <w:pPr>
      <w:widowControl w:val="0"/>
      <w:shd w:val="clear" w:color="auto" w:fill="FFFFFF"/>
      <w:spacing w:line="240" w:lineRule="atLeast"/>
    </w:pPr>
    <w:rPr>
      <w:rFonts w:ascii="Constantia" w:hAnsi="Constantia" w:cs="Constantia"/>
      <w:noProof/>
      <w:sz w:val="23"/>
      <w:szCs w:val="23"/>
    </w:rPr>
  </w:style>
  <w:style w:type="table" w:customStyle="1" w:styleId="TableGrid3">
    <w:name w:val="Table Grid3"/>
    <w:basedOn w:val="TableNormal"/>
    <w:next w:val="TableGrid"/>
    <w:rsid w:val="008D3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">
    <w:name w:val="No List5"/>
    <w:next w:val="NoList"/>
    <w:semiHidden/>
    <w:unhideWhenUsed/>
    <w:rsid w:val="007B7CFA"/>
  </w:style>
  <w:style w:type="character" w:customStyle="1" w:styleId="Bodytext6Spacing0pt">
    <w:name w:val="Body text (6) + Spacing 0 pt"/>
    <w:basedOn w:val="Bodytext6"/>
    <w:rsid w:val="007B7CFA"/>
    <w:rPr>
      <w:rFonts w:ascii="Times New Roman" w:hAnsi="Times New Roman" w:cs="Times New Roman"/>
      <w:spacing w:val="8"/>
      <w:sz w:val="21"/>
      <w:szCs w:val="21"/>
      <w:shd w:val="clear" w:color="auto" w:fill="FFFFFF"/>
    </w:rPr>
  </w:style>
  <w:style w:type="character" w:customStyle="1" w:styleId="Bodytext72">
    <w:name w:val="Body text (7)2"/>
    <w:basedOn w:val="Bodytext7"/>
    <w:rsid w:val="007B7CFA"/>
    <w:rPr>
      <w:rFonts w:ascii="Times New Roman" w:hAnsi="Times New Roman" w:cs="Times New Roman"/>
      <w:b/>
      <w:bCs/>
      <w:noProof/>
      <w:spacing w:val="-5"/>
      <w:sz w:val="21"/>
      <w:szCs w:val="21"/>
      <w:u w:val="single"/>
      <w:shd w:val="clear" w:color="auto" w:fill="FFFFFF"/>
    </w:rPr>
  </w:style>
  <w:style w:type="character" w:customStyle="1" w:styleId="Bodytext5SmallCaps">
    <w:name w:val="Body text (5) + Small Caps"/>
    <w:basedOn w:val="Bodytext5"/>
    <w:rsid w:val="007B7CFA"/>
    <w:rPr>
      <w:rFonts w:ascii="Times New Roman" w:hAnsi="Times New Roman" w:cs="Times New Roman"/>
      <w:smallCaps/>
      <w:spacing w:val="4"/>
      <w:sz w:val="18"/>
      <w:szCs w:val="18"/>
      <w:shd w:val="clear" w:color="auto" w:fill="FFFFFF"/>
    </w:rPr>
  </w:style>
  <w:style w:type="character" w:customStyle="1" w:styleId="Bodytext526pt">
    <w:name w:val="Body text (5) + 26 pt"/>
    <w:aliases w:val="Italic5,Spacing 2 pt,Scale 60%,Body text (2) + Lucida Sans Unicode,13 pt"/>
    <w:basedOn w:val="Bodytext5"/>
    <w:rsid w:val="007B7CFA"/>
    <w:rPr>
      <w:rFonts w:ascii="Times New Roman" w:hAnsi="Times New Roman" w:cs="Times New Roman"/>
      <w:i/>
      <w:iCs/>
      <w:spacing w:val="59"/>
      <w:w w:val="60"/>
      <w:sz w:val="52"/>
      <w:szCs w:val="52"/>
      <w:shd w:val="clear" w:color="auto" w:fill="FFFFFF"/>
    </w:rPr>
  </w:style>
  <w:style w:type="character" w:customStyle="1" w:styleId="Tablecaption4">
    <w:name w:val="Table caption (4)_"/>
    <w:basedOn w:val="DefaultParagraphFont"/>
    <w:link w:val="Tablecaption41"/>
    <w:rsid w:val="007B7CFA"/>
    <w:rPr>
      <w:i/>
      <w:iCs/>
      <w:spacing w:val="-3"/>
      <w:shd w:val="clear" w:color="auto" w:fill="FFFFFF"/>
    </w:rPr>
  </w:style>
  <w:style w:type="character" w:customStyle="1" w:styleId="Tablecaption40">
    <w:name w:val="Table caption (4)"/>
    <w:basedOn w:val="Tablecaption4"/>
    <w:rsid w:val="007B7CFA"/>
    <w:rPr>
      <w:i/>
      <w:iCs/>
      <w:spacing w:val="-3"/>
      <w:u w:val="single"/>
      <w:shd w:val="clear" w:color="auto" w:fill="FFFFFF"/>
    </w:rPr>
  </w:style>
  <w:style w:type="character" w:customStyle="1" w:styleId="Tablecaption5">
    <w:name w:val="Table caption (5)_"/>
    <w:basedOn w:val="DefaultParagraphFont"/>
    <w:link w:val="Tablecaption50"/>
    <w:rsid w:val="007B7CFA"/>
    <w:rPr>
      <w:i/>
      <w:iCs/>
      <w:spacing w:val="12"/>
      <w:sz w:val="23"/>
      <w:szCs w:val="23"/>
      <w:shd w:val="clear" w:color="auto" w:fill="FFFFFF"/>
    </w:rPr>
  </w:style>
  <w:style w:type="character" w:customStyle="1" w:styleId="Heading52">
    <w:name w:val="Heading #5 (2)_"/>
    <w:basedOn w:val="DefaultParagraphFont"/>
    <w:link w:val="Heading520"/>
    <w:rsid w:val="007B7CFA"/>
    <w:rPr>
      <w:b/>
      <w:bCs/>
      <w:sz w:val="18"/>
      <w:szCs w:val="18"/>
      <w:shd w:val="clear" w:color="auto" w:fill="FFFFFF"/>
    </w:rPr>
  </w:style>
  <w:style w:type="character" w:customStyle="1" w:styleId="Heading2Spacing8pt">
    <w:name w:val="Heading #2 + Spacing 8 pt"/>
    <w:basedOn w:val="Heading2"/>
    <w:rsid w:val="007B7CFA"/>
    <w:rPr>
      <w:rFonts w:ascii="Times New Roman" w:hAnsi="Times New Roman" w:cs="Times New Roman"/>
      <w:spacing w:val="179"/>
      <w:sz w:val="22"/>
      <w:szCs w:val="22"/>
      <w:shd w:val="clear" w:color="auto" w:fill="FFFFFF"/>
    </w:rPr>
  </w:style>
  <w:style w:type="character" w:customStyle="1" w:styleId="Heading42">
    <w:name w:val="Heading #4 (2)_"/>
    <w:basedOn w:val="DefaultParagraphFont"/>
    <w:link w:val="Heading420"/>
    <w:rsid w:val="007B7CFA"/>
    <w:rPr>
      <w:i/>
      <w:iCs/>
      <w:spacing w:val="-6"/>
      <w:shd w:val="clear" w:color="auto" w:fill="FFFFFF"/>
    </w:rPr>
  </w:style>
  <w:style w:type="character" w:customStyle="1" w:styleId="Heading42Spacing2pt">
    <w:name w:val="Heading #4 (2) + Spacing 2 pt"/>
    <w:basedOn w:val="Heading42"/>
    <w:rsid w:val="007B7CFA"/>
    <w:rPr>
      <w:i/>
      <w:iCs/>
      <w:spacing w:val="57"/>
      <w:shd w:val="clear" w:color="auto" w:fill="FFFFFF"/>
    </w:rPr>
  </w:style>
  <w:style w:type="character" w:customStyle="1" w:styleId="Bodytext12Spacing1pt">
    <w:name w:val="Body text (12) + Spacing 1 pt"/>
    <w:basedOn w:val="Bodytext12"/>
    <w:rsid w:val="007B7CFA"/>
    <w:rPr>
      <w:rFonts w:ascii="Times New Roman" w:hAnsi="Times New Roman" w:cs="Times New Roman"/>
      <w:i/>
      <w:iCs/>
      <w:spacing w:val="37"/>
      <w:sz w:val="23"/>
      <w:szCs w:val="23"/>
      <w:shd w:val="clear" w:color="auto" w:fill="FFFFFF"/>
    </w:rPr>
  </w:style>
  <w:style w:type="character" w:customStyle="1" w:styleId="Bodytext16SmallCaps">
    <w:name w:val="Body text (16) + Small Caps"/>
    <w:basedOn w:val="Bodytext16"/>
    <w:rsid w:val="007B7CFA"/>
    <w:rPr>
      <w:rFonts w:ascii="Times New Roman" w:hAnsi="Times New Roman" w:cs="Times New Roman"/>
      <w:b/>
      <w:bCs/>
      <w:i/>
      <w:iCs/>
      <w:smallCaps/>
      <w:spacing w:val="3"/>
      <w:sz w:val="15"/>
      <w:szCs w:val="15"/>
      <w:shd w:val="clear" w:color="auto" w:fill="FFFFFF"/>
    </w:rPr>
  </w:style>
  <w:style w:type="character" w:customStyle="1" w:styleId="Tablecaption6">
    <w:name w:val="Table caption (6)_"/>
    <w:basedOn w:val="DefaultParagraphFont"/>
    <w:link w:val="Tablecaption60"/>
    <w:rsid w:val="007B7CFA"/>
    <w:rPr>
      <w:rFonts w:ascii="Candara" w:hAnsi="Candara" w:cs="Candara"/>
      <w:spacing w:val="8"/>
      <w:sz w:val="16"/>
      <w:szCs w:val="16"/>
      <w:shd w:val="clear" w:color="auto" w:fill="FFFFFF"/>
    </w:rPr>
  </w:style>
  <w:style w:type="character" w:customStyle="1" w:styleId="Tablecaption6SmallCaps">
    <w:name w:val="Table caption (6) + Small Caps"/>
    <w:basedOn w:val="Tablecaption6"/>
    <w:rsid w:val="007B7CFA"/>
    <w:rPr>
      <w:rFonts w:ascii="Candara" w:hAnsi="Candara" w:cs="Candara"/>
      <w:smallCaps/>
      <w:spacing w:val="8"/>
      <w:sz w:val="16"/>
      <w:szCs w:val="16"/>
      <w:shd w:val="clear" w:color="auto" w:fill="FFFFFF"/>
    </w:rPr>
  </w:style>
  <w:style w:type="character" w:customStyle="1" w:styleId="Heading53">
    <w:name w:val="Heading #5 (3)_"/>
    <w:basedOn w:val="DefaultParagraphFont"/>
    <w:link w:val="Heading530"/>
    <w:rsid w:val="007B7CFA"/>
    <w:rPr>
      <w:spacing w:val="-2"/>
      <w:shd w:val="clear" w:color="auto" w:fill="FFFFFF"/>
    </w:rPr>
  </w:style>
  <w:style w:type="character" w:customStyle="1" w:styleId="Tablecaption7">
    <w:name w:val="Table caption (7)_"/>
    <w:basedOn w:val="DefaultParagraphFont"/>
    <w:link w:val="Tablecaption70"/>
    <w:rsid w:val="007B7CFA"/>
    <w:rPr>
      <w:b/>
      <w:bCs/>
      <w:sz w:val="26"/>
      <w:szCs w:val="26"/>
      <w:shd w:val="clear" w:color="auto" w:fill="FFFFFF"/>
    </w:rPr>
  </w:style>
  <w:style w:type="character" w:customStyle="1" w:styleId="BodytextSmallCaps1">
    <w:name w:val="Body text + Small Caps1"/>
    <w:basedOn w:val="Bodytext"/>
    <w:rsid w:val="007B7CFA"/>
    <w:rPr>
      <w:rFonts w:ascii="Times New Roman" w:hAnsi="Times New Roman" w:cs="Times New Roman"/>
      <w:smallCaps/>
      <w:spacing w:val="-2"/>
      <w:sz w:val="22"/>
      <w:szCs w:val="22"/>
      <w:shd w:val="clear" w:color="auto" w:fill="FFFFFF"/>
    </w:rPr>
  </w:style>
  <w:style w:type="character" w:customStyle="1" w:styleId="Bodytext2SmallCaps">
    <w:name w:val="Body text (2) + Small Caps"/>
    <w:aliases w:val="Spacing 2 pt1"/>
    <w:basedOn w:val="Bodytext2"/>
    <w:rsid w:val="007B7CFA"/>
    <w:rPr>
      <w:rFonts w:ascii="Times New Roman" w:hAnsi="Times New Roman" w:cs="Times New Roman"/>
      <w:b/>
      <w:bCs/>
      <w:i/>
      <w:iCs/>
      <w:smallCaps/>
      <w:spacing w:val="40"/>
      <w:sz w:val="26"/>
      <w:szCs w:val="26"/>
      <w:shd w:val="clear" w:color="auto" w:fill="FFFFFF"/>
    </w:rPr>
  </w:style>
  <w:style w:type="paragraph" w:customStyle="1" w:styleId="Bodytext51">
    <w:name w:val="Body text (5)1"/>
    <w:basedOn w:val="Normal"/>
    <w:rsid w:val="007B7CFA"/>
    <w:pPr>
      <w:widowControl w:val="0"/>
      <w:shd w:val="clear" w:color="auto" w:fill="FFFFFF"/>
      <w:spacing w:before="420" w:after="120" w:line="240" w:lineRule="atLeast"/>
      <w:ind w:hanging="980"/>
      <w:jc w:val="both"/>
    </w:pPr>
    <w:rPr>
      <w:rFonts w:eastAsia="Courier New"/>
      <w:sz w:val="20"/>
      <w:szCs w:val="20"/>
    </w:rPr>
  </w:style>
  <w:style w:type="paragraph" w:customStyle="1" w:styleId="Bodytext61">
    <w:name w:val="Body text (6)1"/>
    <w:basedOn w:val="Normal"/>
    <w:rsid w:val="007B7CFA"/>
    <w:pPr>
      <w:widowControl w:val="0"/>
      <w:shd w:val="clear" w:color="auto" w:fill="FFFFFF"/>
      <w:spacing w:before="120" w:line="274" w:lineRule="exact"/>
      <w:jc w:val="both"/>
    </w:pPr>
    <w:rPr>
      <w:rFonts w:eastAsia="Courier New"/>
      <w:spacing w:val="1"/>
      <w:sz w:val="21"/>
      <w:szCs w:val="21"/>
    </w:rPr>
  </w:style>
  <w:style w:type="paragraph" w:customStyle="1" w:styleId="Bodytext71">
    <w:name w:val="Body text (7)1"/>
    <w:basedOn w:val="Normal"/>
    <w:rsid w:val="007B7CFA"/>
    <w:pPr>
      <w:widowControl w:val="0"/>
      <w:shd w:val="clear" w:color="auto" w:fill="FFFFFF"/>
      <w:spacing w:line="274" w:lineRule="exact"/>
      <w:jc w:val="both"/>
    </w:pPr>
    <w:rPr>
      <w:rFonts w:eastAsia="Courier New"/>
      <w:b/>
      <w:bCs/>
      <w:spacing w:val="-5"/>
      <w:sz w:val="21"/>
      <w:szCs w:val="21"/>
    </w:rPr>
  </w:style>
  <w:style w:type="paragraph" w:customStyle="1" w:styleId="Heading31">
    <w:name w:val="Heading #31"/>
    <w:basedOn w:val="Normal"/>
    <w:rsid w:val="007B7CFA"/>
    <w:pPr>
      <w:widowControl w:val="0"/>
      <w:shd w:val="clear" w:color="auto" w:fill="FFFFFF"/>
      <w:spacing w:before="60" w:after="60" w:line="240" w:lineRule="atLeast"/>
      <w:outlineLvl w:val="2"/>
    </w:pPr>
    <w:rPr>
      <w:rFonts w:eastAsia="Courier New"/>
      <w:i/>
      <w:iCs/>
      <w:spacing w:val="-6"/>
      <w:sz w:val="20"/>
      <w:szCs w:val="20"/>
    </w:rPr>
  </w:style>
  <w:style w:type="paragraph" w:customStyle="1" w:styleId="Tablecaption41">
    <w:name w:val="Table caption (4)1"/>
    <w:basedOn w:val="Normal"/>
    <w:link w:val="Tablecaption4"/>
    <w:rsid w:val="007B7CFA"/>
    <w:pPr>
      <w:widowControl w:val="0"/>
      <w:shd w:val="clear" w:color="auto" w:fill="FFFFFF"/>
      <w:spacing w:before="60" w:line="240" w:lineRule="atLeast"/>
      <w:jc w:val="both"/>
    </w:pPr>
    <w:rPr>
      <w:i/>
      <w:iCs/>
      <w:spacing w:val="-3"/>
      <w:sz w:val="20"/>
      <w:szCs w:val="20"/>
    </w:rPr>
  </w:style>
  <w:style w:type="paragraph" w:customStyle="1" w:styleId="Tablecaption50">
    <w:name w:val="Table caption (5)"/>
    <w:basedOn w:val="Normal"/>
    <w:link w:val="Tablecaption5"/>
    <w:rsid w:val="007B7CFA"/>
    <w:pPr>
      <w:widowControl w:val="0"/>
      <w:shd w:val="clear" w:color="auto" w:fill="FFFFFF"/>
      <w:spacing w:line="240" w:lineRule="atLeast"/>
    </w:pPr>
    <w:rPr>
      <w:i/>
      <w:iCs/>
      <w:spacing w:val="12"/>
      <w:sz w:val="23"/>
      <w:szCs w:val="23"/>
    </w:rPr>
  </w:style>
  <w:style w:type="paragraph" w:customStyle="1" w:styleId="Heading520">
    <w:name w:val="Heading #5 (2)"/>
    <w:basedOn w:val="Normal"/>
    <w:link w:val="Heading52"/>
    <w:rsid w:val="007B7CFA"/>
    <w:pPr>
      <w:widowControl w:val="0"/>
      <w:shd w:val="clear" w:color="auto" w:fill="FFFFFF"/>
      <w:spacing w:line="374" w:lineRule="exact"/>
      <w:outlineLvl w:val="4"/>
    </w:pPr>
    <w:rPr>
      <w:b/>
      <w:bCs/>
      <w:sz w:val="18"/>
      <w:szCs w:val="18"/>
    </w:rPr>
  </w:style>
  <w:style w:type="paragraph" w:customStyle="1" w:styleId="Heading21">
    <w:name w:val="Heading #21"/>
    <w:basedOn w:val="Normal"/>
    <w:rsid w:val="007B7CFA"/>
    <w:pPr>
      <w:widowControl w:val="0"/>
      <w:shd w:val="clear" w:color="auto" w:fill="FFFFFF"/>
      <w:spacing w:before="180" w:after="720" w:line="586" w:lineRule="exact"/>
      <w:outlineLvl w:val="1"/>
    </w:pPr>
    <w:rPr>
      <w:rFonts w:eastAsia="Courier New"/>
      <w:spacing w:val="-2"/>
      <w:sz w:val="20"/>
      <w:szCs w:val="20"/>
    </w:rPr>
  </w:style>
  <w:style w:type="paragraph" w:customStyle="1" w:styleId="Heading41">
    <w:name w:val="Heading #41"/>
    <w:basedOn w:val="Normal"/>
    <w:rsid w:val="007B7CFA"/>
    <w:pPr>
      <w:widowControl w:val="0"/>
      <w:shd w:val="clear" w:color="auto" w:fill="FFFFFF"/>
      <w:spacing w:before="720" w:after="180" w:line="240" w:lineRule="atLeast"/>
      <w:outlineLvl w:val="3"/>
    </w:pPr>
    <w:rPr>
      <w:rFonts w:eastAsia="Courier New"/>
      <w:spacing w:val="-2"/>
      <w:sz w:val="20"/>
      <w:szCs w:val="20"/>
    </w:rPr>
  </w:style>
  <w:style w:type="paragraph" w:customStyle="1" w:styleId="Heading420">
    <w:name w:val="Heading #4 (2)"/>
    <w:basedOn w:val="Normal"/>
    <w:link w:val="Heading42"/>
    <w:rsid w:val="007B7CFA"/>
    <w:pPr>
      <w:widowControl w:val="0"/>
      <w:shd w:val="clear" w:color="auto" w:fill="FFFFFF"/>
      <w:spacing w:before="180" w:line="240" w:lineRule="atLeast"/>
      <w:outlineLvl w:val="3"/>
    </w:pPr>
    <w:rPr>
      <w:i/>
      <w:iCs/>
      <w:spacing w:val="-6"/>
      <w:sz w:val="20"/>
      <w:szCs w:val="20"/>
    </w:rPr>
  </w:style>
  <w:style w:type="paragraph" w:customStyle="1" w:styleId="Tablecaption60">
    <w:name w:val="Table caption (6)"/>
    <w:basedOn w:val="Normal"/>
    <w:link w:val="Tablecaption6"/>
    <w:rsid w:val="007B7CFA"/>
    <w:pPr>
      <w:widowControl w:val="0"/>
      <w:shd w:val="clear" w:color="auto" w:fill="FFFFFF"/>
      <w:spacing w:after="60" w:line="240" w:lineRule="atLeast"/>
    </w:pPr>
    <w:rPr>
      <w:rFonts w:ascii="Candara" w:hAnsi="Candara" w:cs="Candara"/>
      <w:spacing w:val="8"/>
      <w:sz w:val="16"/>
      <w:szCs w:val="16"/>
    </w:rPr>
  </w:style>
  <w:style w:type="paragraph" w:customStyle="1" w:styleId="Heading530">
    <w:name w:val="Heading #5 (3)"/>
    <w:basedOn w:val="Normal"/>
    <w:link w:val="Heading53"/>
    <w:rsid w:val="007B7CFA"/>
    <w:pPr>
      <w:widowControl w:val="0"/>
      <w:shd w:val="clear" w:color="auto" w:fill="FFFFFF"/>
      <w:spacing w:before="120" w:line="240" w:lineRule="atLeast"/>
      <w:jc w:val="both"/>
      <w:outlineLvl w:val="4"/>
    </w:pPr>
    <w:rPr>
      <w:spacing w:val="-2"/>
      <w:sz w:val="20"/>
      <w:szCs w:val="20"/>
    </w:rPr>
  </w:style>
  <w:style w:type="paragraph" w:customStyle="1" w:styleId="Tablecaption70">
    <w:name w:val="Table caption (7)"/>
    <w:basedOn w:val="Normal"/>
    <w:link w:val="Tablecaption7"/>
    <w:rsid w:val="007B7CFA"/>
    <w:pPr>
      <w:widowControl w:val="0"/>
      <w:shd w:val="clear" w:color="auto" w:fill="FFFFFF"/>
      <w:spacing w:line="240" w:lineRule="atLeast"/>
    </w:pPr>
    <w:rPr>
      <w:b/>
      <w:bCs/>
      <w:sz w:val="26"/>
      <w:szCs w:val="26"/>
    </w:rPr>
  </w:style>
  <w:style w:type="table" w:customStyle="1" w:styleId="TableGrid4">
    <w:name w:val="Table Grid4"/>
    <w:basedOn w:val="TableNormal"/>
    <w:next w:val="TableGrid"/>
    <w:rsid w:val="00131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DA4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C61AB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61AB7"/>
    <w:rPr>
      <w:sz w:val="24"/>
      <w:szCs w:val="24"/>
    </w:rPr>
  </w:style>
  <w:style w:type="paragraph" w:customStyle="1" w:styleId="Char">
    <w:name w:val="Char"/>
    <w:basedOn w:val="Normal"/>
    <w:autoRedefine/>
    <w:rsid w:val="00C61AB7"/>
    <w:pPr>
      <w:spacing w:after="160" w:line="240" w:lineRule="exact"/>
    </w:pPr>
    <w:rPr>
      <w:rFonts w:ascii="Verdana" w:hAnsi="Verdana" w:cs="Verdana"/>
      <w:sz w:val="20"/>
      <w:szCs w:val="20"/>
    </w:rPr>
  </w:style>
  <w:style w:type="table" w:customStyle="1" w:styleId="TableGrid6">
    <w:name w:val="Table Grid6"/>
    <w:basedOn w:val="TableNormal"/>
    <w:next w:val="TableGrid"/>
    <w:rsid w:val="00C61A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semiHidden/>
    <w:unhideWhenUsed/>
    <w:rsid w:val="0008432B"/>
  </w:style>
  <w:style w:type="character" w:customStyle="1" w:styleId="Bodytext85pt">
    <w:name w:val="Body text + 8.5 pt"/>
    <w:basedOn w:val="Bodytext"/>
    <w:rsid w:val="0008432B"/>
    <w:rPr>
      <w:rFonts w:ascii="Times New Roman" w:hAnsi="Times New Roman" w:cs="Times New Roman"/>
      <w:spacing w:val="3"/>
      <w:sz w:val="17"/>
      <w:szCs w:val="17"/>
      <w:shd w:val="clear" w:color="auto" w:fill="FFFFFF"/>
    </w:rPr>
  </w:style>
  <w:style w:type="character" w:customStyle="1" w:styleId="Footnote5">
    <w:name w:val="Footnote (5)_"/>
    <w:basedOn w:val="DefaultParagraphFont"/>
    <w:link w:val="Footnote50"/>
    <w:rsid w:val="0008432B"/>
    <w:rPr>
      <w:i/>
      <w:iCs/>
      <w:spacing w:val="-3"/>
      <w:sz w:val="22"/>
      <w:szCs w:val="22"/>
      <w:shd w:val="clear" w:color="auto" w:fill="FFFFFF"/>
    </w:rPr>
  </w:style>
  <w:style w:type="character" w:customStyle="1" w:styleId="Headerorfooter2Spacing0pt">
    <w:name w:val="Header or footer (2) + Spacing 0 pt"/>
    <w:basedOn w:val="Headerorfooter2"/>
    <w:rsid w:val="0008432B"/>
    <w:rPr>
      <w:rFonts w:ascii="Times New Roman" w:hAnsi="Times New Roman" w:cs="Times New Roman"/>
      <w:spacing w:val="-2"/>
      <w:sz w:val="22"/>
      <w:szCs w:val="22"/>
      <w:shd w:val="clear" w:color="auto" w:fill="FFFFFF"/>
    </w:rPr>
  </w:style>
  <w:style w:type="character" w:customStyle="1" w:styleId="Bodytext9Spacing0pt">
    <w:name w:val="Body text (9) + Spacing 0 pt"/>
    <w:basedOn w:val="Bodytext9"/>
    <w:rsid w:val="0008432B"/>
    <w:rPr>
      <w:rFonts w:ascii="Times New Roman" w:hAnsi="Times New Roman" w:cs="Times New Roman"/>
      <w:b/>
      <w:bCs/>
      <w:spacing w:val="1"/>
      <w:sz w:val="22"/>
      <w:szCs w:val="22"/>
      <w:shd w:val="clear" w:color="auto" w:fill="FFFFFF"/>
    </w:rPr>
  </w:style>
  <w:style w:type="character" w:customStyle="1" w:styleId="Picturecaption2Spacing0pt">
    <w:name w:val="Picture caption (2) + Spacing 0 pt"/>
    <w:basedOn w:val="Picturecaption2"/>
    <w:rsid w:val="0008432B"/>
    <w:rPr>
      <w:rFonts w:ascii="Times New Roman" w:hAnsi="Times New Roman" w:cs="Times New Roman"/>
      <w:b/>
      <w:bCs/>
      <w:spacing w:val="-6"/>
      <w:sz w:val="22"/>
      <w:szCs w:val="22"/>
      <w:shd w:val="clear" w:color="auto" w:fill="FFFFFF"/>
    </w:rPr>
  </w:style>
  <w:style w:type="character" w:customStyle="1" w:styleId="Heading2Spacing0pt">
    <w:name w:val="Heading #2 + Spacing 0 pt"/>
    <w:basedOn w:val="Heading2"/>
    <w:rsid w:val="0008432B"/>
    <w:rPr>
      <w:rFonts w:ascii="Times New Roman" w:hAnsi="Times New Roman" w:cs="Times New Roman"/>
      <w:spacing w:val="-2"/>
      <w:sz w:val="22"/>
      <w:szCs w:val="22"/>
      <w:shd w:val="clear" w:color="auto" w:fill="FFFFFF"/>
    </w:rPr>
  </w:style>
  <w:style w:type="paragraph" w:customStyle="1" w:styleId="Picturecaption1">
    <w:name w:val="Picture caption1"/>
    <w:basedOn w:val="Normal"/>
    <w:rsid w:val="0008432B"/>
    <w:pPr>
      <w:widowControl w:val="0"/>
      <w:shd w:val="clear" w:color="auto" w:fill="FFFFFF"/>
      <w:spacing w:line="240" w:lineRule="atLeast"/>
    </w:pPr>
    <w:rPr>
      <w:rFonts w:ascii="Constantia" w:eastAsia="Courier New" w:hAnsi="Constantia" w:cs="Constantia"/>
      <w:spacing w:val="1"/>
      <w:w w:val="60"/>
      <w:sz w:val="15"/>
      <w:szCs w:val="15"/>
    </w:rPr>
  </w:style>
  <w:style w:type="paragraph" w:customStyle="1" w:styleId="Footnote50">
    <w:name w:val="Footnote (5)"/>
    <w:basedOn w:val="Normal"/>
    <w:link w:val="Footnote5"/>
    <w:rsid w:val="0008432B"/>
    <w:pPr>
      <w:widowControl w:val="0"/>
      <w:shd w:val="clear" w:color="auto" w:fill="FFFFFF"/>
      <w:spacing w:line="396" w:lineRule="exact"/>
      <w:ind w:firstLine="500"/>
    </w:pPr>
    <w:rPr>
      <w:i/>
      <w:iCs/>
      <w:spacing w:val="-3"/>
      <w:sz w:val="22"/>
      <w:szCs w:val="22"/>
    </w:rPr>
  </w:style>
  <w:style w:type="paragraph" w:customStyle="1" w:styleId="Char0">
    <w:name w:val="Char"/>
    <w:basedOn w:val="Normal"/>
    <w:autoRedefine/>
    <w:rsid w:val="0008432B"/>
    <w:pPr>
      <w:spacing w:after="160" w:line="240" w:lineRule="exact"/>
    </w:pPr>
    <w:rPr>
      <w:rFonts w:ascii="Verdana" w:hAnsi="Verdana" w:cs="Verdana"/>
      <w:sz w:val="20"/>
      <w:szCs w:val="20"/>
    </w:rPr>
  </w:style>
  <w:style w:type="table" w:customStyle="1" w:styleId="TableGrid7">
    <w:name w:val="Table Grid7"/>
    <w:basedOn w:val="TableNormal"/>
    <w:next w:val="TableGrid"/>
    <w:rsid w:val="00084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semiHidden/>
    <w:unhideWhenUsed/>
    <w:rsid w:val="00353D97"/>
  </w:style>
  <w:style w:type="character" w:customStyle="1" w:styleId="Heading12">
    <w:name w:val="Heading #1 (2)_"/>
    <w:basedOn w:val="DefaultParagraphFont"/>
    <w:link w:val="Heading120"/>
    <w:rsid w:val="00353D97"/>
    <w:rPr>
      <w:sz w:val="27"/>
      <w:szCs w:val="27"/>
      <w:shd w:val="clear" w:color="auto" w:fill="FFFFFF"/>
    </w:rPr>
  </w:style>
  <w:style w:type="character" w:customStyle="1" w:styleId="Bodytext5Bold">
    <w:name w:val="Body text (5) + Bold"/>
    <w:basedOn w:val="Bodytext5"/>
    <w:rsid w:val="00353D97"/>
    <w:rPr>
      <w:rFonts w:ascii="Times New Roman" w:hAnsi="Times New Roman" w:cs="Times New Roman"/>
      <w:b/>
      <w:bCs/>
      <w:spacing w:val="2"/>
      <w:sz w:val="23"/>
      <w:szCs w:val="23"/>
      <w:shd w:val="clear" w:color="auto" w:fill="FFFFFF"/>
    </w:rPr>
  </w:style>
  <w:style w:type="character" w:customStyle="1" w:styleId="Bodytext9Spacing-1pt">
    <w:name w:val="Body text (9) + Spacing -1 pt"/>
    <w:basedOn w:val="Bodytext9"/>
    <w:rsid w:val="00353D97"/>
    <w:rPr>
      <w:rFonts w:ascii="Times New Roman" w:hAnsi="Times New Roman" w:cs="Times New Roman"/>
      <w:i/>
      <w:iCs/>
      <w:spacing w:val="-29"/>
      <w:sz w:val="23"/>
      <w:szCs w:val="23"/>
      <w:shd w:val="clear" w:color="auto" w:fill="FFFFFF"/>
    </w:rPr>
  </w:style>
  <w:style w:type="character" w:customStyle="1" w:styleId="Heading33">
    <w:name w:val="Heading #3 (3)_"/>
    <w:basedOn w:val="DefaultParagraphFont"/>
    <w:link w:val="Heading330"/>
    <w:rsid w:val="00353D97"/>
    <w:rPr>
      <w:sz w:val="23"/>
      <w:szCs w:val="23"/>
      <w:shd w:val="clear" w:color="auto" w:fill="FFFFFF"/>
    </w:rPr>
  </w:style>
  <w:style w:type="character" w:customStyle="1" w:styleId="Bodytext3Spacing0pt1">
    <w:name w:val="Body text (3) + Spacing 0 pt1"/>
    <w:basedOn w:val="Bodytext3"/>
    <w:rsid w:val="00353D97"/>
    <w:rPr>
      <w:rFonts w:ascii="Times New Roman" w:hAnsi="Times New Roman" w:cs="Times New Roman"/>
      <w:b/>
      <w:bCs/>
      <w:spacing w:val="-3"/>
      <w:sz w:val="23"/>
      <w:szCs w:val="23"/>
      <w:shd w:val="clear" w:color="auto" w:fill="FFFFFF"/>
    </w:rPr>
  </w:style>
  <w:style w:type="paragraph" w:customStyle="1" w:styleId="Heading120">
    <w:name w:val="Heading #1 (2)"/>
    <w:basedOn w:val="Normal"/>
    <w:link w:val="Heading12"/>
    <w:rsid w:val="00353D97"/>
    <w:pPr>
      <w:widowControl w:val="0"/>
      <w:shd w:val="clear" w:color="auto" w:fill="FFFFFF"/>
      <w:spacing w:line="240" w:lineRule="atLeast"/>
      <w:outlineLvl w:val="0"/>
    </w:pPr>
    <w:rPr>
      <w:sz w:val="27"/>
      <w:szCs w:val="27"/>
    </w:rPr>
  </w:style>
  <w:style w:type="paragraph" w:customStyle="1" w:styleId="Heading330">
    <w:name w:val="Heading #3 (3)"/>
    <w:basedOn w:val="Normal"/>
    <w:link w:val="Heading33"/>
    <w:rsid w:val="00353D97"/>
    <w:pPr>
      <w:widowControl w:val="0"/>
      <w:shd w:val="clear" w:color="auto" w:fill="FFFFFF"/>
      <w:spacing w:before="240" w:after="240" w:line="240" w:lineRule="atLeast"/>
      <w:jc w:val="center"/>
      <w:outlineLvl w:val="2"/>
    </w:pPr>
    <w:rPr>
      <w:sz w:val="23"/>
      <w:szCs w:val="23"/>
    </w:rPr>
  </w:style>
  <w:style w:type="table" w:customStyle="1" w:styleId="TableGrid8">
    <w:name w:val="Table Grid8"/>
    <w:basedOn w:val="TableNormal"/>
    <w:next w:val="TableGrid"/>
    <w:rsid w:val="0035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rsid w:val="009A4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semiHidden/>
    <w:unhideWhenUsed/>
    <w:rsid w:val="00A278E3"/>
  </w:style>
  <w:style w:type="character" w:customStyle="1" w:styleId="BodytextItalic4">
    <w:name w:val="Body text + Italic4"/>
    <w:aliases w:val="Spacing 1 pt"/>
    <w:basedOn w:val="Bodytext"/>
    <w:rsid w:val="00A278E3"/>
    <w:rPr>
      <w:rFonts w:ascii="Times New Roman" w:hAnsi="Times New Roman" w:cs="Times New Roman"/>
      <w:i/>
      <w:iCs/>
      <w:spacing w:val="28"/>
      <w:sz w:val="22"/>
      <w:szCs w:val="22"/>
      <w:shd w:val="clear" w:color="auto" w:fill="FFFFFF"/>
    </w:rPr>
  </w:style>
  <w:style w:type="character" w:customStyle="1" w:styleId="Heading7">
    <w:name w:val="Heading #7_"/>
    <w:basedOn w:val="DefaultParagraphFont"/>
    <w:link w:val="Heading71"/>
    <w:rsid w:val="00A278E3"/>
    <w:rPr>
      <w:spacing w:val="7"/>
      <w:shd w:val="clear" w:color="auto" w:fill="FFFFFF"/>
    </w:rPr>
  </w:style>
  <w:style w:type="character" w:customStyle="1" w:styleId="Heading3Spacing0pt">
    <w:name w:val="Heading #3 + Spacing 0 pt"/>
    <w:basedOn w:val="Heading3"/>
    <w:rsid w:val="00A278E3"/>
    <w:rPr>
      <w:rFonts w:ascii="Times New Roman" w:hAnsi="Times New Roman" w:cs="Times New Roman"/>
      <w:spacing w:val="7"/>
      <w:sz w:val="22"/>
      <w:szCs w:val="22"/>
      <w:shd w:val="clear" w:color="auto" w:fill="FFFFFF"/>
    </w:rPr>
  </w:style>
  <w:style w:type="character" w:customStyle="1" w:styleId="Headerorfooter2Spacing2pt">
    <w:name w:val="Header or footer (2) + Spacing 2 pt"/>
    <w:basedOn w:val="Headerorfooter2"/>
    <w:rsid w:val="00A278E3"/>
    <w:rPr>
      <w:rFonts w:ascii="Times New Roman" w:hAnsi="Times New Roman" w:cs="Times New Roman"/>
      <w:spacing w:val="48"/>
      <w:sz w:val="21"/>
      <w:szCs w:val="21"/>
      <w:shd w:val="clear" w:color="auto" w:fill="FFFFFF"/>
    </w:rPr>
  </w:style>
  <w:style w:type="character" w:customStyle="1" w:styleId="Bodytext3Spacing1pt">
    <w:name w:val="Body text (3) + Spacing 1 pt"/>
    <w:basedOn w:val="Bodytext3"/>
    <w:rsid w:val="00A278E3"/>
    <w:rPr>
      <w:rFonts w:ascii="Times New Roman" w:hAnsi="Times New Roman" w:cs="Times New Roman"/>
      <w:b/>
      <w:bCs/>
      <w:i/>
      <w:iCs/>
      <w:spacing w:val="27"/>
      <w:sz w:val="21"/>
      <w:szCs w:val="21"/>
      <w:shd w:val="clear" w:color="auto" w:fill="FFFFFF"/>
    </w:rPr>
  </w:style>
  <w:style w:type="character" w:customStyle="1" w:styleId="Heading72">
    <w:name w:val="Heading #7 (2)_"/>
    <w:basedOn w:val="DefaultParagraphFont"/>
    <w:link w:val="Heading720"/>
    <w:rsid w:val="00A278E3"/>
    <w:rPr>
      <w:spacing w:val="5"/>
      <w:sz w:val="25"/>
      <w:szCs w:val="25"/>
      <w:shd w:val="clear" w:color="auto" w:fill="FFFFFF"/>
    </w:rPr>
  </w:style>
  <w:style w:type="character" w:customStyle="1" w:styleId="Bodytext5105pt">
    <w:name w:val="Body text (5) + 10.5 pt"/>
    <w:aliases w:val="Not Italic9,Spacing -1 pt,Body text + David,40.5 pt"/>
    <w:basedOn w:val="Bodytext5"/>
    <w:rsid w:val="00A278E3"/>
    <w:rPr>
      <w:rFonts w:ascii="Times New Roman" w:hAnsi="Times New Roman" w:cs="Times New Roman"/>
      <w:b/>
      <w:bCs/>
      <w:i/>
      <w:iCs/>
      <w:spacing w:val="-32"/>
      <w:sz w:val="21"/>
      <w:szCs w:val="21"/>
      <w:shd w:val="clear" w:color="auto" w:fill="FFFFFF"/>
    </w:rPr>
  </w:style>
  <w:style w:type="character" w:customStyle="1" w:styleId="Heading82">
    <w:name w:val="Heading #8 (2)_"/>
    <w:basedOn w:val="DefaultParagraphFont"/>
    <w:link w:val="Heading820"/>
    <w:rsid w:val="00A278E3"/>
    <w:rPr>
      <w:b/>
      <w:bCs/>
      <w:i/>
      <w:iCs/>
      <w:spacing w:val="2"/>
      <w:sz w:val="26"/>
      <w:szCs w:val="26"/>
      <w:shd w:val="clear" w:color="auto" w:fill="FFFFFF"/>
    </w:rPr>
  </w:style>
  <w:style w:type="character" w:customStyle="1" w:styleId="Heading82105pt">
    <w:name w:val="Heading #8 (2) + 10.5 pt"/>
    <w:aliases w:val="Not Italic8,Spacing -1 pt1,Heading #6 + Italic1"/>
    <w:basedOn w:val="Heading82"/>
    <w:rsid w:val="00A278E3"/>
    <w:rPr>
      <w:b/>
      <w:bCs/>
      <w:i/>
      <w:iCs/>
      <w:spacing w:val="-32"/>
      <w:sz w:val="21"/>
      <w:szCs w:val="21"/>
      <w:shd w:val="clear" w:color="auto" w:fill="FFFFFF"/>
    </w:rPr>
  </w:style>
  <w:style w:type="character" w:customStyle="1" w:styleId="Bodytext4Spacing0pt1">
    <w:name w:val="Body text (4) + Spacing 0 pt1"/>
    <w:basedOn w:val="Bodytext4"/>
    <w:rsid w:val="00A278E3"/>
    <w:rPr>
      <w:rFonts w:ascii="Times New Roman" w:hAnsi="Times New Roman" w:cs="Times New Roman"/>
      <w:b/>
      <w:bCs/>
      <w:i/>
      <w:iCs/>
      <w:spacing w:val="8"/>
      <w:sz w:val="18"/>
      <w:szCs w:val="18"/>
      <w:shd w:val="clear" w:color="auto" w:fill="FFFFFF"/>
    </w:rPr>
  </w:style>
  <w:style w:type="character" w:customStyle="1" w:styleId="Heading70">
    <w:name w:val="Heading #7"/>
    <w:basedOn w:val="Heading7"/>
    <w:rsid w:val="00A278E3"/>
    <w:rPr>
      <w:spacing w:val="7"/>
      <w:shd w:val="clear" w:color="auto" w:fill="FFFFFF"/>
    </w:rPr>
  </w:style>
  <w:style w:type="character" w:customStyle="1" w:styleId="Heading13">
    <w:name w:val="Heading #1 (3)_"/>
    <w:basedOn w:val="DefaultParagraphFont"/>
    <w:link w:val="Heading130"/>
    <w:rsid w:val="00A278E3"/>
    <w:rPr>
      <w:i/>
      <w:iCs/>
      <w:spacing w:val="3"/>
      <w:shd w:val="clear" w:color="auto" w:fill="FFFFFF"/>
    </w:rPr>
  </w:style>
  <w:style w:type="character" w:customStyle="1" w:styleId="Heading8">
    <w:name w:val="Heading #8_"/>
    <w:basedOn w:val="DefaultParagraphFont"/>
    <w:link w:val="Heading80"/>
    <w:rsid w:val="00A278E3"/>
    <w:rPr>
      <w:b/>
      <w:bCs/>
      <w:spacing w:val="8"/>
      <w:shd w:val="clear" w:color="auto" w:fill="FFFFFF"/>
    </w:rPr>
  </w:style>
  <w:style w:type="character" w:customStyle="1" w:styleId="Bodytext125pt">
    <w:name w:val="Body text + 12.5 pt"/>
    <w:basedOn w:val="Bodytext"/>
    <w:rsid w:val="00A278E3"/>
    <w:rPr>
      <w:rFonts w:ascii="Times New Roman" w:hAnsi="Times New Roman" w:cs="Times New Roman"/>
      <w:spacing w:val="6"/>
      <w:sz w:val="25"/>
      <w:szCs w:val="25"/>
      <w:shd w:val="clear" w:color="auto" w:fill="FFFFFF"/>
    </w:rPr>
  </w:style>
  <w:style w:type="character" w:customStyle="1" w:styleId="Headerorfooter95pt">
    <w:name w:val="Header or footer + 9.5 pt"/>
    <w:basedOn w:val="Headerorfooter"/>
    <w:rsid w:val="00A278E3"/>
    <w:rPr>
      <w:rFonts w:ascii="Times New Roman" w:hAnsi="Times New Roman" w:cs="Times New Roman"/>
      <w:spacing w:val="11"/>
      <w:sz w:val="19"/>
      <w:szCs w:val="19"/>
      <w:shd w:val="clear" w:color="auto" w:fill="FFFFFF"/>
    </w:rPr>
  </w:style>
  <w:style w:type="character" w:customStyle="1" w:styleId="Headerorfooter9">
    <w:name w:val="Header or footer (9)_"/>
    <w:basedOn w:val="DefaultParagraphFont"/>
    <w:link w:val="Headerorfooter90"/>
    <w:rsid w:val="00A278E3"/>
    <w:rPr>
      <w:b/>
      <w:bCs/>
      <w:i/>
      <w:iCs/>
      <w:spacing w:val="2"/>
      <w:sz w:val="23"/>
      <w:szCs w:val="23"/>
      <w:shd w:val="clear" w:color="auto" w:fill="FFFFFF"/>
    </w:rPr>
  </w:style>
  <w:style w:type="paragraph" w:customStyle="1" w:styleId="Heading71">
    <w:name w:val="Heading #71"/>
    <w:basedOn w:val="Normal"/>
    <w:link w:val="Heading7"/>
    <w:rsid w:val="00A278E3"/>
    <w:pPr>
      <w:widowControl w:val="0"/>
      <w:shd w:val="clear" w:color="auto" w:fill="FFFFFF"/>
      <w:spacing w:line="446" w:lineRule="exact"/>
      <w:ind w:hanging="740"/>
      <w:jc w:val="both"/>
      <w:outlineLvl w:val="6"/>
    </w:pPr>
    <w:rPr>
      <w:spacing w:val="7"/>
      <w:sz w:val="20"/>
      <w:szCs w:val="20"/>
    </w:rPr>
  </w:style>
  <w:style w:type="paragraph" w:customStyle="1" w:styleId="Heading720">
    <w:name w:val="Heading #7 (2)"/>
    <w:basedOn w:val="Normal"/>
    <w:link w:val="Heading72"/>
    <w:rsid w:val="00A278E3"/>
    <w:pPr>
      <w:widowControl w:val="0"/>
      <w:shd w:val="clear" w:color="auto" w:fill="FFFFFF"/>
      <w:spacing w:before="120" w:line="442" w:lineRule="exact"/>
      <w:ind w:firstLine="700"/>
      <w:jc w:val="both"/>
      <w:outlineLvl w:val="6"/>
    </w:pPr>
    <w:rPr>
      <w:spacing w:val="5"/>
      <w:sz w:val="25"/>
      <w:szCs w:val="25"/>
    </w:rPr>
  </w:style>
  <w:style w:type="paragraph" w:customStyle="1" w:styleId="Heading820">
    <w:name w:val="Heading #8 (2)"/>
    <w:basedOn w:val="Normal"/>
    <w:link w:val="Heading82"/>
    <w:rsid w:val="00A278E3"/>
    <w:pPr>
      <w:widowControl w:val="0"/>
      <w:shd w:val="clear" w:color="auto" w:fill="FFFFFF"/>
      <w:spacing w:before="120" w:after="120" w:line="240" w:lineRule="atLeast"/>
      <w:ind w:firstLine="720"/>
      <w:jc w:val="both"/>
      <w:outlineLvl w:val="7"/>
    </w:pPr>
    <w:rPr>
      <w:b/>
      <w:bCs/>
      <w:i/>
      <w:iCs/>
      <w:spacing w:val="2"/>
      <w:sz w:val="26"/>
      <w:szCs w:val="26"/>
    </w:rPr>
  </w:style>
  <w:style w:type="paragraph" w:customStyle="1" w:styleId="Heading130">
    <w:name w:val="Heading #1 (3)"/>
    <w:basedOn w:val="Normal"/>
    <w:link w:val="Heading13"/>
    <w:rsid w:val="00A278E3"/>
    <w:pPr>
      <w:widowControl w:val="0"/>
      <w:shd w:val="clear" w:color="auto" w:fill="FFFFFF"/>
      <w:spacing w:before="120" w:after="120" w:line="240" w:lineRule="atLeast"/>
      <w:ind w:firstLine="720"/>
      <w:jc w:val="both"/>
      <w:outlineLvl w:val="0"/>
    </w:pPr>
    <w:rPr>
      <w:i/>
      <w:iCs/>
      <w:spacing w:val="3"/>
      <w:sz w:val="20"/>
      <w:szCs w:val="20"/>
    </w:rPr>
  </w:style>
  <w:style w:type="paragraph" w:customStyle="1" w:styleId="Heading80">
    <w:name w:val="Heading #8"/>
    <w:basedOn w:val="Normal"/>
    <w:link w:val="Heading8"/>
    <w:rsid w:val="00A278E3"/>
    <w:pPr>
      <w:widowControl w:val="0"/>
      <w:shd w:val="clear" w:color="auto" w:fill="FFFFFF"/>
      <w:spacing w:before="540" w:after="120" w:line="326" w:lineRule="exact"/>
      <w:ind w:firstLine="740"/>
      <w:outlineLvl w:val="7"/>
    </w:pPr>
    <w:rPr>
      <w:b/>
      <w:bCs/>
      <w:spacing w:val="8"/>
      <w:sz w:val="20"/>
      <w:szCs w:val="20"/>
    </w:rPr>
  </w:style>
  <w:style w:type="paragraph" w:customStyle="1" w:styleId="Tablecaption61">
    <w:name w:val="Table caption (6)1"/>
    <w:basedOn w:val="Normal"/>
    <w:rsid w:val="00A278E3"/>
    <w:pPr>
      <w:widowControl w:val="0"/>
      <w:shd w:val="clear" w:color="auto" w:fill="FFFFFF"/>
      <w:spacing w:line="240" w:lineRule="atLeast"/>
    </w:pPr>
    <w:rPr>
      <w:rFonts w:eastAsia="Courier New"/>
      <w:spacing w:val="7"/>
      <w:sz w:val="20"/>
      <w:szCs w:val="20"/>
    </w:rPr>
  </w:style>
  <w:style w:type="paragraph" w:customStyle="1" w:styleId="Headerorfooter90">
    <w:name w:val="Header or footer (9)"/>
    <w:basedOn w:val="Normal"/>
    <w:link w:val="Headerorfooter9"/>
    <w:rsid w:val="00A278E3"/>
    <w:pPr>
      <w:widowControl w:val="0"/>
      <w:shd w:val="clear" w:color="auto" w:fill="FFFFFF"/>
      <w:spacing w:line="240" w:lineRule="atLeast"/>
    </w:pPr>
    <w:rPr>
      <w:b/>
      <w:bCs/>
      <w:i/>
      <w:iCs/>
      <w:spacing w:val="2"/>
      <w:sz w:val="23"/>
      <w:szCs w:val="23"/>
    </w:rPr>
  </w:style>
  <w:style w:type="table" w:customStyle="1" w:styleId="TableGrid10">
    <w:name w:val="Table Grid10"/>
    <w:basedOn w:val="TableNormal"/>
    <w:next w:val="TableGrid"/>
    <w:rsid w:val="00A27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semiHidden/>
    <w:unhideWhenUsed/>
    <w:rsid w:val="005A6AB2"/>
  </w:style>
  <w:style w:type="character" w:customStyle="1" w:styleId="Bodytext7Spacing0pt">
    <w:name w:val="Body text (7) + Spacing 0 pt"/>
    <w:basedOn w:val="Bodytext7"/>
    <w:rsid w:val="005A6AB2"/>
    <w:rPr>
      <w:rFonts w:ascii="Times New Roman" w:hAnsi="Times New Roman" w:cs="Times New Roman"/>
      <w:noProof/>
      <w:spacing w:val="3"/>
      <w:sz w:val="25"/>
      <w:szCs w:val="25"/>
      <w:shd w:val="clear" w:color="auto" w:fill="FFFFFF"/>
    </w:rPr>
  </w:style>
  <w:style w:type="character" w:customStyle="1" w:styleId="Bodytext15Spacing0pt">
    <w:name w:val="Body text (15) + Spacing 0 pt"/>
    <w:basedOn w:val="Bodytext15"/>
    <w:rsid w:val="005A6AB2"/>
    <w:rPr>
      <w:rFonts w:ascii="Times New Roman" w:hAnsi="Times New Roman" w:cs="Times New Roman"/>
      <w:b/>
      <w:bCs/>
      <w:i/>
      <w:iCs/>
      <w:spacing w:val="-9"/>
      <w:sz w:val="19"/>
      <w:szCs w:val="19"/>
      <w:shd w:val="clear" w:color="auto" w:fill="FFFFFF"/>
    </w:rPr>
  </w:style>
  <w:style w:type="table" w:customStyle="1" w:styleId="TableGrid11">
    <w:name w:val="Table Grid11"/>
    <w:basedOn w:val="TableNormal"/>
    <w:next w:val="TableGrid"/>
    <w:rsid w:val="005A6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rsid w:val="00392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">
    <w:name w:val="No List10"/>
    <w:next w:val="NoList"/>
    <w:semiHidden/>
    <w:unhideWhenUsed/>
    <w:rsid w:val="00EE172F"/>
  </w:style>
  <w:style w:type="character" w:customStyle="1" w:styleId="Heading11">
    <w:name w:val="Heading #11_"/>
    <w:basedOn w:val="DefaultParagraphFont"/>
    <w:link w:val="Heading110"/>
    <w:rsid w:val="00EE172F"/>
    <w:rPr>
      <w:b/>
      <w:bCs/>
      <w:spacing w:val="4"/>
      <w:sz w:val="21"/>
      <w:szCs w:val="21"/>
      <w:shd w:val="clear" w:color="auto" w:fill="FFFFFF"/>
    </w:rPr>
  </w:style>
  <w:style w:type="character" w:customStyle="1" w:styleId="Bodytext62">
    <w:name w:val="Body text6"/>
    <w:basedOn w:val="Bodytext"/>
    <w:rsid w:val="00EE172F"/>
    <w:rPr>
      <w:rFonts w:ascii="Times New Roman" w:hAnsi="Times New Roman" w:cs="Times New Roman"/>
      <w:spacing w:val="1"/>
      <w:sz w:val="21"/>
      <w:szCs w:val="21"/>
      <w:shd w:val="clear" w:color="auto" w:fill="FFFFFF"/>
    </w:rPr>
  </w:style>
  <w:style w:type="character" w:customStyle="1" w:styleId="Bodytext52">
    <w:name w:val="Body text5"/>
    <w:basedOn w:val="Bodytext"/>
    <w:rsid w:val="00EE172F"/>
    <w:rPr>
      <w:rFonts w:ascii="Times New Roman" w:hAnsi="Times New Roman" w:cs="Times New Roman"/>
      <w:spacing w:val="1"/>
      <w:sz w:val="21"/>
      <w:szCs w:val="21"/>
      <w:shd w:val="clear" w:color="auto" w:fill="FFFFFF"/>
    </w:rPr>
  </w:style>
  <w:style w:type="character" w:customStyle="1" w:styleId="Bodytext42">
    <w:name w:val="Body text4"/>
    <w:basedOn w:val="Bodytext"/>
    <w:rsid w:val="00EE172F"/>
    <w:rPr>
      <w:rFonts w:ascii="Times New Roman" w:hAnsi="Times New Roman" w:cs="Times New Roman"/>
      <w:spacing w:val="1"/>
      <w:sz w:val="21"/>
      <w:szCs w:val="21"/>
      <w:u w:val="single"/>
      <w:shd w:val="clear" w:color="auto" w:fill="FFFFFF"/>
    </w:rPr>
  </w:style>
  <w:style w:type="character" w:customStyle="1" w:styleId="BodytextSpacing5pt">
    <w:name w:val="Body text + Spacing 5 pt"/>
    <w:basedOn w:val="Bodytext"/>
    <w:rsid w:val="00EE172F"/>
    <w:rPr>
      <w:rFonts w:ascii="Times New Roman" w:hAnsi="Times New Roman" w:cs="Times New Roman"/>
      <w:spacing w:val="102"/>
      <w:sz w:val="21"/>
      <w:szCs w:val="21"/>
      <w:shd w:val="clear" w:color="auto" w:fill="FFFFFF"/>
    </w:rPr>
  </w:style>
  <w:style w:type="character" w:customStyle="1" w:styleId="PicturecaptionSpacing22pt">
    <w:name w:val="Picture caption + Spacing 22 pt"/>
    <w:basedOn w:val="Picturecaption"/>
    <w:rsid w:val="00EE172F"/>
    <w:rPr>
      <w:rFonts w:ascii="Times New Roman" w:hAnsi="Times New Roman" w:cs="Times New Roman"/>
      <w:b/>
      <w:bCs/>
      <w:spacing w:val="443"/>
      <w:sz w:val="21"/>
      <w:szCs w:val="21"/>
      <w:shd w:val="clear" w:color="auto" w:fill="FFFFFF"/>
    </w:rPr>
  </w:style>
  <w:style w:type="character" w:customStyle="1" w:styleId="PicturecaptionSpacing4pt">
    <w:name w:val="Picture caption + Spacing 4 pt"/>
    <w:basedOn w:val="Picturecaption"/>
    <w:rsid w:val="00EE172F"/>
    <w:rPr>
      <w:rFonts w:ascii="Times New Roman" w:hAnsi="Times New Roman" w:cs="Times New Roman"/>
      <w:b/>
      <w:bCs/>
      <w:spacing w:val="98"/>
      <w:sz w:val="21"/>
      <w:szCs w:val="21"/>
      <w:shd w:val="clear" w:color="auto" w:fill="FFFFFF"/>
    </w:rPr>
  </w:style>
  <w:style w:type="character" w:customStyle="1" w:styleId="Heading9">
    <w:name w:val="Heading #9_"/>
    <w:basedOn w:val="DefaultParagraphFont"/>
    <w:link w:val="Heading90"/>
    <w:rsid w:val="00EE172F"/>
    <w:rPr>
      <w:spacing w:val="1"/>
      <w:sz w:val="21"/>
      <w:szCs w:val="21"/>
      <w:shd w:val="clear" w:color="auto" w:fill="FFFFFF"/>
    </w:rPr>
  </w:style>
  <w:style w:type="character" w:customStyle="1" w:styleId="TOC8Char">
    <w:name w:val="TOC 8 Char"/>
    <w:basedOn w:val="DefaultParagraphFont"/>
    <w:link w:val="TOC8"/>
    <w:rsid w:val="00EE172F"/>
    <w:rPr>
      <w:spacing w:val="1"/>
      <w:sz w:val="21"/>
      <w:szCs w:val="21"/>
      <w:shd w:val="clear" w:color="auto" w:fill="FFFFFF"/>
    </w:rPr>
  </w:style>
  <w:style w:type="character" w:customStyle="1" w:styleId="Tableofcontents5">
    <w:name w:val="Table of contents (5)_"/>
    <w:basedOn w:val="DefaultParagraphFont"/>
    <w:link w:val="Tableofcontents50"/>
    <w:rsid w:val="00EE172F"/>
    <w:rPr>
      <w:rFonts w:ascii="Calibri" w:hAnsi="Calibri" w:cs="Calibri"/>
      <w:spacing w:val="3"/>
      <w:sz w:val="15"/>
      <w:szCs w:val="15"/>
      <w:shd w:val="clear" w:color="auto" w:fill="FFFFFF"/>
    </w:rPr>
  </w:style>
  <w:style w:type="character" w:customStyle="1" w:styleId="Bodytext2Spacing-1pt">
    <w:name w:val="Body text (2) + Spacing -1 pt"/>
    <w:basedOn w:val="Bodytext2"/>
    <w:rsid w:val="00EE172F"/>
    <w:rPr>
      <w:rFonts w:ascii="Times New Roman" w:hAnsi="Times New Roman" w:cs="Times New Roman"/>
      <w:i/>
      <w:iCs/>
      <w:spacing w:val="-28"/>
      <w:sz w:val="21"/>
      <w:szCs w:val="21"/>
      <w:shd w:val="clear" w:color="auto" w:fill="FFFFFF"/>
    </w:rPr>
  </w:style>
  <w:style w:type="character" w:customStyle="1" w:styleId="BodytextSpacing3pt">
    <w:name w:val="Body text + Spacing 3 pt"/>
    <w:basedOn w:val="Bodytext"/>
    <w:rsid w:val="00EE172F"/>
    <w:rPr>
      <w:rFonts w:ascii="Times New Roman" w:hAnsi="Times New Roman" w:cs="Times New Roman"/>
      <w:spacing w:val="73"/>
      <w:sz w:val="21"/>
      <w:szCs w:val="21"/>
      <w:shd w:val="clear" w:color="auto" w:fill="FFFFFF"/>
    </w:rPr>
  </w:style>
  <w:style w:type="character" w:customStyle="1" w:styleId="Heading100">
    <w:name w:val="Heading #10_"/>
    <w:basedOn w:val="DefaultParagraphFont"/>
    <w:link w:val="Heading101"/>
    <w:rsid w:val="00EE172F"/>
    <w:rPr>
      <w:b/>
      <w:bCs/>
      <w:spacing w:val="4"/>
      <w:sz w:val="21"/>
      <w:szCs w:val="21"/>
      <w:shd w:val="clear" w:color="auto" w:fill="FFFFFF"/>
    </w:rPr>
  </w:style>
  <w:style w:type="character" w:customStyle="1" w:styleId="Heading6Spacing-1pt">
    <w:name w:val="Heading #6 + Spacing -1 pt"/>
    <w:basedOn w:val="Heading6"/>
    <w:rsid w:val="00EE172F"/>
    <w:rPr>
      <w:rFonts w:ascii="Times New Roman" w:hAnsi="Times New Roman" w:cs="Times New Roman"/>
      <w:spacing w:val="-23"/>
      <w:sz w:val="21"/>
      <w:szCs w:val="21"/>
      <w:shd w:val="clear" w:color="auto" w:fill="FFFFFF"/>
    </w:rPr>
  </w:style>
  <w:style w:type="character" w:customStyle="1" w:styleId="Heading112">
    <w:name w:val="Heading #11 (2)_"/>
    <w:basedOn w:val="DefaultParagraphFont"/>
    <w:link w:val="Heading1120"/>
    <w:rsid w:val="00EE172F"/>
    <w:rPr>
      <w:spacing w:val="1"/>
      <w:sz w:val="21"/>
      <w:szCs w:val="21"/>
      <w:shd w:val="clear" w:color="auto" w:fill="FFFFFF"/>
    </w:rPr>
  </w:style>
  <w:style w:type="character" w:customStyle="1" w:styleId="Bodytext18Spacing1pt">
    <w:name w:val="Body text (18) + Spacing 1 pt"/>
    <w:basedOn w:val="Bodytext18"/>
    <w:rsid w:val="00EE172F"/>
    <w:rPr>
      <w:rFonts w:ascii="Times New Roman" w:hAnsi="Times New Roman" w:cs="Times New Roman"/>
      <w:b/>
      <w:bCs/>
      <w:i/>
      <w:iCs/>
      <w:spacing w:val="23"/>
      <w:sz w:val="21"/>
      <w:szCs w:val="21"/>
      <w:shd w:val="clear" w:color="auto" w:fill="FFFFFF"/>
    </w:rPr>
  </w:style>
  <w:style w:type="paragraph" w:customStyle="1" w:styleId="Heading110">
    <w:name w:val="Heading #11"/>
    <w:basedOn w:val="Normal"/>
    <w:link w:val="Heading11"/>
    <w:rsid w:val="00EE172F"/>
    <w:pPr>
      <w:widowControl w:val="0"/>
      <w:shd w:val="clear" w:color="auto" w:fill="FFFFFF"/>
      <w:spacing w:before="600" w:line="278" w:lineRule="exact"/>
      <w:jc w:val="center"/>
    </w:pPr>
    <w:rPr>
      <w:b/>
      <w:bCs/>
      <w:spacing w:val="4"/>
      <w:sz w:val="21"/>
      <w:szCs w:val="21"/>
    </w:rPr>
  </w:style>
  <w:style w:type="paragraph" w:customStyle="1" w:styleId="Tablecaption31">
    <w:name w:val="Table caption (3)1"/>
    <w:basedOn w:val="Normal"/>
    <w:rsid w:val="00EE172F"/>
    <w:pPr>
      <w:widowControl w:val="0"/>
      <w:shd w:val="clear" w:color="auto" w:fill="FFFFFF"/>
      <w:spacing w:line="240" w:lineRule="atLeast"/>
    </w:pPr>
    <w:rPr>
      <w:rFonts w:eastAsia="Courier New"/>
      <w:spacing w:val="1"/>
      <w:sz w:val="21"/>
      <w:szCs w:val="21"/>
    </w:rPr>
  </w:style>
  <w:style w:type="paragraph" w:customStyle="1" w:styleId="Heading90">
    <w:name w:val="Heading #9"/>
    <w:basedOn w:val="Normal"/>
    <w:link w:val="Heading9"/>
    <w:rsid w:val="00EE172F"/>
    <w:pPr>
      <w:widowControl w:val="0"/>
      <w:shd w:val="clear" w:color="auto" w:fill="FFFFFF"/>
      <w:spacing w:before="240" w:after="120" w:line="240" w:lineRule="atLeast"/>
      <w:jc w:val="both"/>
      <w:outlineLvl w:val="8"/>
    </w:pPr>
    <w:rPr>
      <w:spacing w:val="1"/>
      <w:sz w:val="21"/>
      <w:szCs w:val="21"/>
    </w:rPr>
  </w:style>
  <w:style w:type="paragraph" w:styleId="TOC8">
    <w:name w:val="toc 8"/>
    <w:basedOn w:val="Normal"/>
    <w:next w:val="Normal"/>
    <w:link w:val="TOC8Char"/>
    <w:autoRedefine/>
    <w:rsid w:val="00EE172F"/>
    <w:pPr>
      <w:widowControl w:val="0"/>
      <w:shd w:val="clear" w:color="auto" w:fill="FFFFFF"/>
      <w:spacing w:line="240" w:lineRule="atLeast"/>
      <w:ind w:hanging="480"/>
      <w:jc w:val="both"/>
    </w:pPr>
    <w:rPr>
      <w:spacing w:val="1"/>
      <w:sz w:val="21"/>
      <w:szCs w:val="21"/>
    </w:rPr>
  </w:style>
  <w:style w:type="paragraph" w:customStyle="1" w:styleId="Tableofcontents21">
    <w:name w:val="Table of contents (2)1"/>
    <w:basedOn w:val="Normal"/>
    <w:rsid w:val="00EE172F"/>
    <w:pPr>
      <w:widowControl w:val="0"/>
      <w:shd w:val="clear" w:color="auto" w:fill="FFFFFF"/>
      <w:spacing w:before="120" w:line="240" w:lineRule="atLeast"/>
      <w:jc w:val="both"/>
    </w:pPr>
    <w:rPr>
      <w:rFonts w:eastAsia="Courier New"/>
      <w:b/>
      <w:bCs/>
      <w:spacing w:val="4"/>
      <w:sz w:val="21"/>
      <w:szCs w:val="21"/>
    </w:rPr>
  </w:style>
  <w:style w:type="paragraph" w:customStyle="1" w:styleId="Tableofcontents31">
    <w:name w:val="Table of contents (3)1"/>
    <w:basedOn w:val="Normal"/>
    <w:rsid w:val="00EE172F"/>
    <w:pPr>
      <w:widowControl w:val="0"/>
      <w:shd w:val="clear" w:color="auto" w:fill="FFFFFF"/>
      <w:spacing w:line="240" w:lineRule="atLeast"/>
      <w:jc w:val="both"/>
    </w:pPr>
    <w:rPr>
      <w:rFonts w:eastAsia="Courier New"/>
      <w:spacing w:val="13"/>
      <w:sz w:val="14"/>
      <w:szCs w:val="14"/>
    </w:rPr>
  </w:style>
  <w:style w:type="paragraph" w:customStyle="1" w:styleId="Tableofcontents50">
    <w:name w:val="Table of contents (5)"/>
    <w:basedOn w:val="Normal"/>
    <w:link w:val="Tableofcontents5"/>
    <w:rsid w:val="00EE172F"/>
    <w:pPr>
      <w:widowControl w:val="0"/>
      <w:shd w:val="clear" w:color="auto" w:fill="FFFFFF"/>
      <w:spacing w:line="240" w:lineRule="atLeast"/>
      <w:jc w:val="both"/>
    </w:pPr>
    <w:rPr>
      <w:rFonts w:ascii="Calibri" w:hAnsi="Calibri" w:cs="Calibri"/>
      <w:spacing w:val="3"/>
      <w:sz w:val="15"/>
      <w:szCs w:val="15"/>
    </w:rPr>
  </w:style>
  <w:style w:type="paragraph" w:customStyle="1" w:styleId="Tablecaption51">
    <w:name w:val="Table caption (5)1"/>
    <w:basedOn w:val="Normal"/>
    <w:rsid w:val="00EE172F"/>
    <w:pPr>
      <w:widowControl w:val="0"/>
      <w:shd w:val="clear" w:color="auto" w:fill="FFFFFF"/>
      <w:spacing w:line="240" w:lineRule="atLeast"/>
      <w:jc w:val="both"/>
    </w:pPr>
    <w:rPr>
      <w:rFonts w:ascii="Calibri" w:eastAsia="Courier New" w:hAnsi="Calibri" w:cs="Calibri"/>
      <w:sz w:val="8"/>
      <w:szCs w:val="8"/>
    </w:rPr>
  </w:style>
  <w:style w:type="paragraph" w:customStyle="1" w:styleId="Heading101">
    <w:name w:val="Heading #10"/>
    <w:basedOn w:val="Normal"/>
    <w:link w:val="Heading100"/>
    <w:rsid w:val="00EE172F"/>
    <w:pPr>
      <w:widowControl w:val="0"/>
      <w:shd w:val="clear" w:color="auto" w:fill="FFFFFF"/>
      <w:spacing w:line="240" w:lineRule="atLeast"/>
    </w:pPr>
    <w:rPr>
      <w:b/>
      <w:bCs/>
      <w:spacing w:val="4"/>
      <w:sz w:val="21"/>
      <w:szCs w:val="21"/>
    </w:rPr>
  </w:style>
  <w:style w:type="paragraph" w:customStyle="1" w:styleId="Heading1120">
    <w:name w:val="Heading #11 (2)"/>
    <w:basedOn w:val="Normal"/>
    <w:link w:val="Heading112"/>
    <w:rsid w:val="00EE172F"/>
    <w:pPr>
      <w:widowControl w:val="0"/>
      <w:shd w:val="clear" w:color="auto" w:fill="FFFFFF"/>
      <w:spacing w:before="180" w:after="180" w:line="240" w:lineRule="atLeast"/>
      <w:ind w:firstLine="500"/>
      <w:jc w:val="both"/>
    </w:pPr>
    <w:rPr>
      <w:spacing w:val="1"/>
      <w:sz w:val="21"/>
      <w:szCs w:val="21"/>
    </w:rPr>
  </w:style>
  <w:style w:type="table" w:customStyle="1" w:styleId="TableGrid13">
    <w:name w:val="Table Grid13"/>
    <w:basedOn w:val="TableNormal"/>
    <w:next w:val="TableGrid"/>
    <w:rsid w:val="00EE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aptionExact">
    <w:name w:val="Picture caption Exact"/>
    <w:basedOn w:val="DefaultParagraphFont"/>
    <w:locked/>
    <w:rsid w:val="00EE172F"/>
    <w:rPr>
      <w:rFonts w:ascii="Times New Roman" w:hAnsi="Times New Roman" w:cs="Times New Roman"/>
      <w:sz w:val="30"/>
      <w:szCs w:val="30"/>
      <w:u w:val="none"/>
      <w:lang w:val="en-US" w:eastAsia="en-US"/>
    </w:rPr>
  </w:style>
  <w:style w:type="character" w:customStyle="1" w:styleId="Picturecaption2Exact">
    <w:name w:val="Picture caption (2) Exact"/>
    <w:basedOn w:val="DefaultParagraphFont"/>
    <w:locked/>
    <w:rsid w:val="00EE172F"/>
    <w:rPr>
      <w:rFonts w:ascii="Times New Roman" w:hAnsi="Times New Roman" w:cs="Times New Roman"/>
      <w:spacing w:val="-10"/>
      <w:w w:val="150"/>
      <w:sz w:val="14"/>
      <w:szCs w:val="14"/>
      <w:u w:val="none"/>
    </w:rPr>
  </w:style>
  <w:style w:type="character" w:customStyle="1" w:styleId="Picturecaption3Exact">
    <w:name w:val="Picture caption (3) Exact"/>
    <w:basedOn w:val="DefaultParagraphFont"/>
    <w:locked/>
    <w:rsid w:val="00EE172F"/>
    <w:rPr>
      <w:b/>
      <w:bCs/>
      <w:sz w:val="21"/>
      <w:szCs w:val="21"/>
      <w:shd w:val="clear" w:color="auto" w:fill="FFFFFF"/>
    </w:rPr>
  </w:style>
  <w:style w:type="character" w:customStyle="1" w:styleId="Picturecaption4Exact">
    <w:name w:val="Picture caption (4) Exact"/>
    <w:basedOn w:val="DefaultParagraphFont"/>
    <w:locked/>
    <w:rsid w:val="00EE172F"/>
    <w:rPr>
      <w:rFonts w:ascii="Sylfaen" w:hAnsi="Sylfaen"/>
      <w:shd w:val="clear" w:color="auto" w:fill="FFFFFF"/>
    </w:rPr>
  </w:style>
  <w:style w:type="character" w:customStyle="1" w:styleId="Picturecaption5Exact">
    <w:name w:val="Picture caption (5) Exact"/>
    <w:basedOn w:val="DefaultParagraphFont"/>
    <w:locked/>
    <w:rsid w:val="00EE172F"/>
    <w:rPr>
      <w:rFonts w:ascii="Sylfaen" w:hAnsi="Sylfaen"/>
      <w:spacing w:val="10"/>
      <w:sz w:val="19"/>
      <w:szCs w:val="19"/>
      <w:shd w:val="clear" w:color="auto" w:fill="FFFFFF"/>
    </w:rPr>
  </w:style>
  <w:style w:type="character" w:customStyle="1" w:styleId="Picturecaption6Exact">
    <w:name w:val="Picture caption (6) Exact"/>
    <w:basedOn w:val="DefaultParagraphFont"/>
    <w:locked/>
    <w:rsid w:val="00EE172F"/>
    <w:rPr>
      <w:b/>
      <w:bCs/>
      <w:i/>
      <w:iCs/>
      <w:spacing w:val="-30"/>
      <w:sz w:val="30"/>
      <w:szCs w:val="30"/>
      <w:shd w:val="clear" w:color="auto" w:fill="FFFFFF"/>
    </w:rPr>
  </w:style>
  <w:style w:type="character" w:customStyle="1" w:styleId="PicturecaptionSpacing5ptExact">
    <w:name w:val="Picture caption + Spacing 5 pt Exact"/>
    <w:basedOn w:val="PicturecaptionExact"/>
    <w:rsid w:val="00EE172F"/>
    <w:rPr>
      <w:rFonts w:ascii="Times New Roman" w:hAnsi="Times New Roman" w:cs="Times New Roman"/>
      <w:spacing w:val="110"/>
      <w:sz w:val="30"/>
      <w:szCs w:val="30"/>
      <w:u w:val="none"/>
      <w:lang w:val="en-US" w:eastAsia="en-US"/>
    </w:rPr>
  </w:style>
  <w:style w:type="character" w:customStyle="1" w:styleId="Bodytext9Exact">
    <w:name w:val="Body text (9) Exact"/>
    <w:basedOn w:val="DefaultParagraphFont"/>
    <w:rsid w:val="00EE172F"/>
    <w:rPr>
      <w:rFonts w:ascii="Times New Roman" w:hAnsi="Times New Roman" w:cs="Times New Roman"/>
      <w:b/>
      <w:bCs/>
      <w:sz w:val="30"/>
      <w:szCs w:val="30"/>
      <w:u w:val="none"/>
    </w:rPr>
  </w:style>
  <w:style w:type="character" w:customStyle="1" w:styleId="Bodytext2Exact">
    <w:name w:val="Body text (2) Exact"/>
    <w:basedOn w:val="DefaultParagraphFont"/>
    <w:rsid w:val="00EE172F"/>
    <w:rPr>
      <w:rFonts w:ascii="Times New Roman" w:hAnsi="Times New Roman" w:cs="Times New Roman"/>
      <w:sz w:val="30"/>
      <w:szCs w:val="30"/>
      <w:u w:val="none"/>
    </w:rPr>
  </w:style>
  <w:style w:type="character" w:customStyle="1" w:styleId="Bodytext2Bold">
    <w:name w:val="Body text (2) + Bold"/>
    <w:basedOn w:val="Bodytext2"/>
    <w:rsid w:val="00EE172F"/>
    <w:rPr>
      <w:rFonts w:ascii="Times New Roman" w:hAnsi="Times New Roman" w:cs="Times New Roman"/>
      <w:b/>
      <w:bCs/>
      <w:i/>
      <w:iCs/>
      <w:spacing w:val="1"/>
      <w:sz w:val="30"/>
      <w:szCs w:val="30"/>
      <w:shd w:val="clear" w:color="auto" w:fill="FFFFFF"/>
    </w:rPr>
  </w:style>
  <w:style w:type="character" w:customStyle="1" w:styleId="Bodytext2Bold1">
    <w:name w:val="Body text (2) + Bold1"/>
    <w:basedOn w:val="Bodytext2"/>
    <w:rsid w:val="00EE172F"/>
    <w:rPr>
      <w:rFonts w:ascii="Times New Roman" w:hAnsi="Times New Roman" w:cs="Times New Roman"/>
      <w:b/>
      <w:bCs/>
      <w:i/>
      <w:iCs/>
      <w:spacing w:val="1"/>
      <w:sz w:val="30"/>
      <w:szCs w:val="30"/>
      <w:shd w:val="clear" w:color="auto" w:fill="FFFFFF"/>
    </w:rPr>
  </w:style>
  <w:style w:type="character" w:customStyle="1" w:styleId="Bodytext217pt">
    <w:name w:val="Body text (2) + 17 pt"/>
    <w:basedOn w:val="Bodytext2"/>
    <w:rsid w:val="00EE172F"/>
    <w:rPr>
      <w:rFonts w:ascii="Times New Roman" w:hAnsi="Times New Roman" w:cs="Times New Roman"/>
      <w:i/>
      <w:iCs/>
      <w:spacing w:val="1"/>
      <w:sz w:val="34"/>
      <w:szCs w:val="34"/>
      <w:shd w:val="clear" w:color="auto" w:fill="FFFFFF"/>
    </w:rPr>
  </w:style>
  <w:style w:type="character" w:customStyle="1" w:styleId="Bodytext222">
    <w:name w:val="Body text (2)2"/>
    <w:basedOn w:val="Bodytext2"/>
    <w:rsid w:val="00EE172F"/>
    <w:rPr>
      <w:rFonts w:ascii="Times New Roman" w:hAnsi="Times New Roman" w:cs="Times New Roman"/>
      <w:i/>
      <w:iCs/>
      <w:spacing w:val="1"/>
      <w:sz w:val="30"/>
      <w:szCs w:val="30"/>
      <w:u w:val="single"/>
      <w:shd w:val="clear" w:color="auto" w:fill="FFFFFF"/>
    </w:rPr>
  </w:style>
  <w:style w:type="character" w:customStyle="1" w:styleId="Heading122pt">
    <w:name w:val="Heading #1 + 22 pt"/>
    <w:basedOn w:val="Heading1"/>
    <w:rsid w:val="00EE172F"/>
    <w:rPr>
      <w:b/>
      <w:bCs/>
      <w:spacing w:val="3"/>
      <w:sz w:val="44"/>
      <w:szCs w:val="44"/>
      <w:shd w:val="clear" w:color="auto" w:fill="FFFFFF"/>
    </w:rPr>
  </w:style>
  <w:style w:type="character" w:customStyle="1" w:styleId="Heading1NotBold">
    <w:name w:val="Heading #1 + Not Bold"/>
    <w:basedOn w:val="Heading1"/>
    <w:rsid w:val="00EE172F"/>
    <w:rPr>
      <w:b/>
      <w:bCs/>
      <w:spacing w:val="3"/>
      <w:sz w:val="30"/>
      <w:szCs w:val="30"/>
      <w:shd w:val="clear" w:color="auto" w:fill="FFFFFF"/>
    </w:rPr>
  </w:style>
  <w:style w:type="character" w:customStyle="1" w:styleId="Tablecaption3Exact">
    <w:name w:val="Table caption (3) Exact"/>
    <w:basedOn w:val="DefaultParagraphFont"/>
    <w:rsid w:val="00EE172F"/>
    <w:rPr>
      <w:rFonts w:ascii="Times New Roman" w:hAnsi="Times New Roman" w:cs="Times New Roman"/>
      <w:sz w:val="30"/>
      <w:szCs w:val="30"/>
      <w:u w:val="none"/>
    </w:rPr>
  </w:style>
  <w:style w:type="character" w:customStyle="1" w:styleId="Bodytext255pt">
    <w:name w:val="Body text (2) + 5.5 pt"/>
    <w:aliases w:val="Scale 150%4"/>
    <w:basedOn w:val="Bodytext2"/>
    <w:rsid w:val="00EE172F"/>
    <w:rPr>
      <w:rFonts w:ascii="Times New Roman" w:hAnsi="Times New Roman" w:cs="Times New Roman"/>
      <w:i/>
      <w:iCs/>
      <w:spacing w:val="0"/>
      <w:w w:val="150"/>
      <w:sz w:val="11"/>
      <w:szCs w:val="11"/>
      <w:shd w:val="clear" w:color="auto" w:fill="FFFFFF"/>
    </w:rPr>
  </w:style>
  <w:style w:type="character" w:customStyle="1" w:styleId="Picturecaption7Exact">
    <w:name w:val="Picture caption (7) Exact"/>
    <w:basedOn w:val="DefaultParagraphFont"/>
    <w:locked/>
    <w:rsid w:val="00EE172F"/>
    <w:rPr>
      <w:sz w:val="22"/>
      <w:szCs w:val="22"/>
      <w:shd w:val="clear" w:color="auto" w:fill="FFFFFF"/>
    </w:rPr>
  </w:style>
  <w:style w:type="character" w:customStyle="1" w:styleId="Bodytext34pt">
    <w:name w:val="Body text (3) + 4 pt"/>
    <w:aliases w:val="Not Bold4"/>
    <w:basedOn w:val="Bodytext3"/>
    <w:rsid w:val="00EE172F"/>
    <w:rPr>
      <w:rFonts w:ascii="Times New Roman" w:hAnsi="Times New Roman" w:cs="Times New Roman"/>
      <w:b/>
      <w:bCs/>
      <w:spacing w:val="4"/>
      <w:sz w:val="8"/>
      <w:szCs w:val="8"/>
      <w:shd w:val="clear" w:color="auto" w:fill="FFFFFF"/>
    </w:rPr>
  </w:style>
  <w:style w:type="character" w:customStyle="1" w:styleId="Bodytext310pt">
    <w:name w:val="Body text (3) + 10 pt"/>
    <w:basedOn w:val="Bodytext3"/>
    <w:rsid w:val="00EE172F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</w:rPr>
  </w:style>
  <w:style w:type="character" w:customStyle="1" w:styleId="Bodytext395pt">
    <w:name w:val="Body text (3) + 9.5 pt"/>
    <w:basedOn w:val="Bodytext3"/>
    <w:rsid w:val="00EE172F"/>
    <w:rPr>
      <w:rFonts w:ascii="Times New Roman" w:hAnsi="Times New Roman" w:cs="Times New Roman"/>
      <w:b/>
      <w:bCs/>
      <w:spacing w:val="4"/>
      <w:sz w:val="19"/>
      <w:szCs w:val="19"/>
      <w:shd w:val="clear" w:color="auto" w:fill="FFFFFF"/>
    </w:rPr>
  </w:style>
  <w:style w:type="character" w:customStyle="1" w:styleId="Bodytext310pt1">
    <w:name w:val="Body text (3) + 10 pt1"/>
    <w:basedOn w:val="Bodytext3"/>
    <w:rsid w:val="00EE172F"/>
    <w:rPr>
      <w:rFonts w:ascii="Times New Roman" w:hAnsi="Times New Roman" w:cs="Times New Roman"/>
      <w:b/>
      <w:bCs/>
      <w:spacing w:val="4"/>
      <w:sz w:val="20"/>
      <w:szCs w:val="20"/>
      <w:shd w:val="clear" w:color="auto" w:fill="FFFFFF"/>
    </w:rPr>
  </w:style>
  <w:style w:type="character" w:customStyle="1" w:styleId="Bodytext1115pt">
    <w:name w:val="Body text (11) + 15 pt"/>
    <w:basedOn w:val="Bodytext11"/>
    <w:rsid w:val="00EE172F"/>
    <w:rPr>
      <w:rFonts w:ascii="Times New Roman" w:hAnsi="Times New Roman" w:cs="Times New Roman"/>
      <w:i/>
      <w:iCs/>
      <w:noProof/>
      <w:spacing w:val="3"/>
      <w:sz w:val="30"/>
      <w:szCs w:val="30"/>
      <w:shd w:val="clear" w:color="auto" w:fill="FFFFFF"/>
    </w:rPr>
  </w:style>
  <w:style w:type="character" w:customStyle="1" w:styleId="Bodytext2Spacing2pt">
    <w:name w:val="Body text (2) + Spacing 2 pt"/>
    <w:basedOn w:val="Bodytext2"/>
    <w:rsid w:val="00EE172F"/>
    <w:rPr>
      <w:rFonts w:ascii="Times New Roman" w:hAnsi="Times New Roman" w:cs="Times New Roman"/>
      <w:i/>
      <w:iCs/>
      <w:spacing w:val="50"/>
      <w:sz w:val="30"/>
      <w:szCs w:val="30"/>
      <w:shd w:val="clear" w:color="auto" w:fill="FFFFFF"/>
    </w:rPr>
  </w:style>
  <w:style w:type="character" w:customStyle="1" w:styleId="Bodytext11Bold">
    <w:name w:val="Body text (11) + Bold"/>
    <w:basedOn w:val="Bodytext11"/>
    <w:rsid w:val="00EE172F"/>
    <w:rPr>
      <w:rFonts w:ascii="Times New Roman" w:hAnsi="Times New Roman" w:cs="Times New Roman"/>
      <w:b/>
      <w:bCs/>
      <w:i/>
      <w:iCs/>
      <w:noProof/>
      <w:spacing w:val="3"/>
      <w:sz w:val="34"/>
      <w:szCs w:val="34"/>
      <w:shd w:val="clear" w:color="auto" w:fill="FFFFFF"/>
    </w:rPr>
  </w:style>
  <w:style w:type="character" w:customStyle="1" w:styleId="Bodytext2Arial">
    <w:name w:val="Body text (2) + Arial"/>
    <w:aliases w:val="13 pt1"/>
    <w:basedOn w:val="Bodytext2"/>
    <w:rsid w:val="00EE172F"/>
    <w:rPr>
      <w:rFonts w:ascii="Arial" w:hAnsi="Arial" w:cs="Arial"/>
      <w:i/>
      <w:iCs/>
      <w:spacing w:val="1"/>
      <w:sz w:val="26"/>
      <w:szCs w:val="26"/>
      <w:shd w:val="clear" w:color="auto" w:fill="FFFFFF"/>
    </w:rPr>
  </w:style>
  <w:style w:type="character" w:customStyle="1" w:styleId="Bodytext212pt1">
    <w:name w:val="Body text (2) + 12 pt1"/>
    <w:basedOn w:val="Bodytext2"/>
    <w:rsid w:val="00EE172F"/>
    <w:rPr>
      <w:rFonts w:ascii="Times New Roman" w:hAnsi="Times New Roman" w:cs="Times New Roman"/>
      <w:i/>
      <w:iCs/>
      <w:spacing w:val="1"/>
      <w:sz w:val="24"/>
      <w:szCs w:val="24"/>
      <w:shd w:val="clear" w:color="auto" w:fill="FFFFFF"/>
    </w:rPr>
  </w:style>
  <w:style w:type="paragraph" w:customStyle="1" w:styleId="Headerorfooter1">
    <w:name w:val="Header or footer1"/>
    <w:basedOn w:val="Normal"/>
    <w:rsid w:val="00EE172F"/>
    <w:pPr>
      <w:widowControl w:val="0"/>
      <w:shd w:val="clear" w:color="auto" w:fill="FFFFFF"/>
      <w:spacing w:line="374" w:lineRule="exact"/>
    </w:pPr>
    <w:rPr>
      <w:b/>
      <w:bCs/>
      <w:sz w:val="32"/>
      <w:szCs w:val="32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485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032485"/>
  </w:style>
  <w:style w:type="character" w:customStyle="1" w:styleId="pun">
    <w:name w:val="pun"/>
    <w:basedOn w:val="DefaultParagraphFont"/>
    <w:rsid w:val="0003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3010</Words>
  <Characters>17162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INCOM</Company>
  <LinksUpToDate>false</LinksUpToDate>
  <CharactersWithSpaces>20132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dqhoa</dc:creator>
  <cp:keywords/>
  <dc:description/>
  <cp:lastModifiedBy>Pham An</cp:lastModifiedBy>
  <cp:revision>4</cp:revision>
  <dcterms:created xsi:type="dcterms:W3CDTF">2020-04-02T20:30:00Z</dcterms:created>
  <dcterms:modified xsi:type="dcterms:W3CDTF">2020-04-02T22:41:00Z</dcterms:modified>
</cp:coreProperties>
</file>